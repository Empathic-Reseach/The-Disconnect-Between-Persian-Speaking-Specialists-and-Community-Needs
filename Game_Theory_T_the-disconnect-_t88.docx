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Game Theory For: Bridge the Gap: Addressing Knowledge-Practitioner Discrepancies in the Persian-Speaking Community</w:t>
      </w:r>
    </w:p>
    <w:p>
      <w:pPr/>
      <w:r/>
    </w:p>
    <w:p>
      <w:pPr>
        <w:pStyle w:val="Subtitle"/>
      </w:pPr>
      <w:r>
        <w:t>1.Define the game structure</w:t>
      </w:r>
    </w:p>
    <w:p>
      <w:pPr/>
      <w:r/>
      <w:r>
        <w:rPr>
          <w:b/>
        </w:rPr>
        <w:t>Game Structure: The Disconnect Between Persian-Speaking Specialists and Community Needs</w:t>
      </w:r>
      <w:r>
        <w:br/>
        <w:br/>
      </w:r>
      <w:r>
        <w:rPr>
          <w:b/>
        </w:rPr>
        <w:t>Game Title:</w:t>
      </w:r>
      <w:r>
        <w:t xml:space="preserve"> "Breaking the Language Barrier"</w:t>
        <w:br/>
        <w:br/>
      </w:r>
      <w:r>
        <w:rPr>
          <w:b/>
        </w:rPr>
        <w:t>Objective:</w:t>
      </w:r>
      <w:r>
        <w:t xml:space="preserve"> To identify the disconnects between Persian-speaking specialists and community needs, facilitating a harmonious collaboration and community-centered solutions.</w:t>
        <w:br/>
        <w:br/>
      </w:r>
      <w:r>
        <w:rPr>
          <w:b/>
        </w:rPr>
        <w:t>Number of Players:</w:t>
      </w:r>
      <w:r>
        <w:br/>
        <w:br/>
        <w:t xml:space="preserve">1. </w:t>
      </w:r>
      <w:r>
        <w:rPr>
          <w:b/>
        </w:rPr>
        <w:t>Specialist Players (influencers, healthcare professionals, social workers, etc.):</w:t>
      </w:r>
      <w:r>
        <w:t xml:space="preserve"> 3-5 players, each representing a different profession (e.g., healthcare, social work, education).</w:t>
        <w:br/>
        <w:t xml:space="preserve">2. </w:t>
      </w:r>
      <w:r>
        <w:rPr>
          <w:b/>
        </w:rPr>
        <w:t>Community Members:</w:t>
      </w:r>
      <w:r>
        <w:t xml:space="preserve"> 5-10 players, representing different demographics (e.g., patients, families, caregivers).</w:t>
        <w:br/>
        <w:t xml:space="preserve">3. </w:t>
      </w:r>
      <w:r>
        <w:rPr>
          <w:b/>
        </w:rPr>
        <w:t>Facilitator:</w:t>
      </w:r>
      <w:r>
        <w:t xml:space="preserve"> 1 player, guiding the game and ensuring a constructive dialogue.</w:t>
        <w:br/>
        <w:br/>
      </w:r>
      <w:r>
        <w:rPr>
          <w:b/>
        </w:rPr>
        <w:t>Game Structure:</w:t>
      </w:r>
      <w:r>
        <w:br/>
        <w:br/>
        <w:t xml:space="preserve">1. </w:t>
      </w:r>
      <w:r>
        <w:rPr>
          <w:b/>
        </w:rPr>
        <w:t>Icebreaker and Introduction</w:t>
      </w:r>
      <w:r>
        <w:t xml:space="preserve"> (5 minutes):</w:t>
        <w:br/>
        <w:tab/>
        <w:t>* Introduce the game and its objectives.</w:t>
        <w:br/>
        <w:tab/>
        <w:t>* Explain the importance of collaboration between specialists and the community.</w:t>
        <w:br/>
        <w:tab/>
        <w:t>* Instruct players to keep their expressions and opinions open-minded throughout the game.</w:t>
        <w:br/>
        <w:t xml:space="preserve">2. </w:t>
      </w:r>
      <w:r>
        <w:rPr>
          <w:b/>
        </w:rPr>
        <w:t>Community Needs Presentations</w:t>
      </w:r>
      <w:r>
        <w:t xml:space="preserve"> (20 minutes):</w:t>
        <w:br/>
        <w:tab/>
        <w:t>* Community Members present their concerns, challenges, and needs.</w:t>
        <w:br/>
        <w:tab/>
        <w:t>* Specialists listen and take note of the presentations, which are recorded for later reference.</w:t>
        <w:br/>
        <w:t xml:space="preserve">3. </w:t>
      </w:r>
      <w:r>
        <w:rPr>
          <w:b/>
        </w:rPr>
        <w:t>Specialist's Perspective Discussions</w:t>
      </w:r>
      <w:r>
        <w:t xml:space="preserve"> (20 minutes):</w:t>
        <w:br/>
        <w:tab/>
        <w:t>* Specialists share their expertise, perspectives, and strategies for addressing the community's needs.</w:t>
        <w:br/>
        <w:tab/>
        <w:t>* Community Members have the opportunity to ask questions, raise concerns, and seek clarification.</w:t>
        <w:br/>
        <w:t xml:space="preserve">4. </w:t>
      </w:r>
      <w:r>
        <w:rPr>
          <w:b/>
        </w:rPr>
        <w:t>Gaining Insights</w:t>
      </w:r>
      <w:r>
        <w:t xml:space="preserve"> (10 minutes):</w:t>
        <w:br/>
        <w:tab/>
        <w:t>* Players swap roles, and for 5 minutes, a Specialist tries to emulate the thought process and communication style of a Community Member to gain insights into their needs and concerns.</w:t>
        <w:br/>
        <w:t xml:space="preserve">5. </w:t>
      </w:r>
      <w:r>
        <w:rPr>
          <w:b/>
        </w:rPr>
        <w:t>Collaboration and Problem-Solving</w:t>
      </w:r>
      <w:r>
        <w:t xml:space="preserve"> (30 minutes):</w:t>
        <w:br/>
        <w:tab/>
        <w:t>* Players engage in a facilitated discussion, combining their expertise to identify potential solutions and address the community's needs.</w:t>
        <w:br/>
        <w:t xml:space="preserve">6. </w:t>
      </w:r>
      <w:r>
        <w:rPr>
          <w:b/>
        </w:rPr>
        <w:t>Outcomes and Follow-up</w:t>
      </w:r>
      <w:r>
        <w:t xml:space="preserve"> (20 minutes):</w:t>
        <w:br/>
        <w:tab/>
        <w:t>* Review the game's outcomes and focus on the most viable solutions.</w:t>
        <w:br/>
        <w:tab/>
        <w:t>* Facilitator encourages players to discuss ways to implement the agreed-upon solutions.</w:t>
        <w:br/>
        <w:br/>
      </w:r>
      <w:r>
        <w:rPr>
          <w:b/>
        </w:rPr>
        <w:t>Strategies and Possible Outcomes:</w:t>
      </w:r>
      <w:r>
        <w:br/>
        <w:br/>
        <w:t xml:space="preserve">1. </w:t>
      </w:r>
      <w:r>
        <w:rPr>
          <w:b/>
        </w:rPr>
        <w:t>Effective Communication:</w:t>
      </w:r>
      <w:r>
        <w:t xml:space="preserve"> Successful collaboration requires clear, respectful communication between specialists and the community. Players learn to listen actively, ask open-ended questions, and share their expertise in a transparent manner.</w:t>
        <w:br/>
        <w:t xml:space="preserve">2. </w:t>
      </w:r>
      <w:r>
        <w:rPr>
          <w:b/>
        </w:rPr>
        <w:t>Community-Centered Solutions:</w:t>
      </w:r>
      <w:r>
        <w:t xml:space="preserve"> By considering the community's needs and concerns, specialists are more likely to develop effective solutions that meet the community's local context and specific requirements.</w:t>
        <w:br/>
        <w:t xml:space="preserve">3. </w:t>
      </w:r>
      <w:r>
        <w:rPr>
          <w:b/>
        </w:rPr>
        <w:t>Building Trust and Understanding:</w:t>
      </w:r>
      <w:r>
        <w:t xml:space="preserve"> Players develop a deeper understanding of each other's perspectives, fostering trust and empathy. This foundation is essential for long-term collaboration and community engagement.</w:t>
        <w:br/>
        <w:t xml:space="preserve">4. </w:t>
      </w:r>
      <w:r>
        <w:rPr>
          <w:b/>
        </w:rPr>
        <w:t>Potential Disconnections:</w:t>
      </w:r>
      <w:r>
        <w:t xml:space="preserve"> Lack of effective communication, assumption-based interactions, and failure to listen to the community's concerns can lead to misunderstandings, conflicts, and ineffective solutions.</w:t>
        <w:br/>
        <w:br/>
      </w:r>
      <w:r>
        <w:rPr>
          <w:b/>
        </w:rPr>
        <w:t>Game Variations:</w:t>
      </w:r>
      <w:r>
        <w:br/>
        <w:br/>
        <w:t xml:space="preserve">1. </w:t>
      </w:r>
      <w:r>
        <w:rPr>
          <w:b/>
        </w:rPr>
        <w:t>Scenario-Based Games:</w:t>
      </w:r>
      <w:r>
        <w:t xml:space="preserve"> Introduce hypothetical scenarios or real-life case studies to present challenges and stimulate collaborative problem-solving.</w:t>
        <w:br/>
        <w:t xml:space="preserve">2. </w:t>
      </w:r>
      <w:r>
        <w:rPr>
          <w:b/>
        </w:rPr>
        <w:t>Intersecting Interests:</w:t>
      </w:r>
      <w:r>
        <w:t xml:space="preserve"> Encourage players to identify intersections between their expertise and the community's needs.</w:t>
        <w:br/>
        <w:t xml:space="preserve">3. </w:t>
      </w:r>
      <w:r>
        <w:rPr>
          <w:b/>
        </w:rPr>
        <w:t>Technology-Enhanced Games:</w:t>
      </w:r>
      <w:r>
        <w:t xml:space="preserve"> Incorporate digital tools and platforms to facilitate virtual discussions, share resources, and monitor progress.</w:t>
        <w:br/>
        <w:br/>
        <w:t>By playing "Breaking the Language Barrier," players can acquire valuable insights into the disconnects between Persian-speaking specialists and community needs, developing essential collaborative skills and building a foundation for more effective community-centered solutions.</w:t>
      </w:r>
    </w:p>
    <w:p>
      <w:pPr>
        <w:pStyle w:val="Subtitle"/>
      </w:pPr>
      <w:r>
        <w:t>2.Represent the game</w:t>
      </w:r>
    </w:p>
    <w:p>
      <w:pPr/>
      <w:r>
        <w:t>Here's a possible matrix representation for the game "The Disconnect Between Persian-Speaking Specialists and Community Needs":</w:t>
        <w:br/>
        <w:br/>
        <w:t>```</w:t>
        <w:br/>
        <w:t xml:space="preserve">  | Community Needs A | Community Needs B</w:t>
        <w:br/>
        <w:t>------------------------|------------------------</w:t>
        <w:br/>
        <w:t>Specialist Needs A | Outcome 1: Successful Communication  | Outcome 2: Ineffective Communication</w:t>
        <w:br/>
        <w:t xml:space="preserve">                         |                                 |                                  |                                 </w:t>
        <w:br/>
        <w:t>Specialist Needs B | Outcome 3: Inadequate Communication  |</w:t>
        <w:br/>
        <w:t xml:space="preserve">                         |                                 |                                  |                                 </w:t>
        <w:br/>
        <w:t>Community Needs A | Outcome 4: Misunderstandings     |</w:t>
        <w:br/>
        <w:t xml:space="preserve">                         |                                 |                                  |                                 </w:t>
        <w:br/>
        <w:t>Community Needs B | Outcome 5: Misunderstandings     |</w:t>
        <w:br/>
        <w:t>```</w:t>
        <w:br/>
        <w:br/>
        <w:t>Alternatively, a tree representation can be used to illustrate the game dynamics. Here's a simplified tree structure:</w:t>
        <w:br/>
        <w:br/>
        <w:t>```</w:t>
        <w:br/>
        <w:t xml:space="preserve">       +---------------+</w:t>
        <w:br/>
        <w:t xml:space="preserve">       |  Specialist  |</w:t>
        <w:br/>
        <w:t xml:space="preserve">       +---------------+</w:t>
        <w:br/>
        <w:t xml:space="preserve">             |</w:t>
        <w:br/>
        <w:t xml:space="preserve">             |</w:t>
        <w:br/>
        <w:t xml:space="preserve">             v</w:t>
        <w:br/>
        <w:t xml:space="preserve">       +---------------+---------------+</w:t>
        <w:br/>
        <w:t xml:space="preserve">       |  Specialist  |  Specialist  |</w:t>
        <w:br/>
        <w:t xml:space="preserve">       |  Needs A     |  Needs B     |</w:t>
        <w:br/>
        <w:t xml:space="preserve">       +---------------+---------------+</w:t>
        <w:br/>
        <w:t xml:space="preserve">             |             |</w:t>
        <w:br/>
        <w:t xml:space="preserve">             |             |</w:t>
        <w:br/>
        <w:t xml:space="preserve">             v             v</w:t>
        <w:br/>
        <w:t xml:space="preserve">       +---------------+       +---------------+</w:t>
        <w:br/>
        <w:t xml:space="preserve">       |  Outcome 1  |       |  Outcome 2  |</w:t>
        <w:br/>
        <w:t xml:space="preserve">       |  (Satisfactory |       |  (Ineffective)</w:t>
        <w:br/>
        <w:t xml:space="preserve">       |   Communication)    |</w:t>
        <w:br/>
        <w:t xml:space="preserve">       +---------------+       +---------------+</w:t>
        <w:br/>
        <w:t xml:space="preserve">             |             |</w:t>
        <w:br/>
        <w:t xml:space="preserve">             |             |</w:t>
        <w:br/>
        <w:t xml:space="preserve">             v             v</w:t>
        <w:br/>
        <w:t xml:space="preserve">       +---------------+       +---------------+</w:t>
        <w:br/>
        <w:t xml:space="preserve">       |  Outcome 3  |       |  Outcome 5  |</w:t>
        <w:br/>
        <w:t xml:space="preserve">       |  (Inadequate|       |  (Misunderstandings)</w:t>
        <w:br/>
        <w:t xml:space="preserve">       |   Communication)    |</w:t>
        <w:br/>
        <w:t xml:space="preserve">       +---------------+       +---------------+</w:t>
        <w:br/>
        <w:br/>
        <w:t xml:space="preserve">       +---------------+</w:t>
        <w:br/>
        <w:t xml:space="preserve">       |  Community  |</w:t>
        <w:br/>
        <w:t xml:space="preserve">       |  Needs A     |</w:t>
        <w:br/>
        <w:t xml:space="preserve">       +---------------+</w:t>
        <w:br/>
        <w:t xml:space="preserve">             |</w:t>
        <w:br/>
        <w:t xml:space="preserve">             |</w:t>
        <w:br/>
        <w:t xml:space="preserve">             v</w:t>
        <w:br/>
        <w:t xml:space="preserve">       +---------------+---------------+</w:t>
        <w:br/>
        <w:t xml:space="preserve">       |  Outcome 4  |  Outcome 5  |</w:t>
        <w:br/>
        <w:t xml:space="preserve">       |  (Misunderstandings)</w:t>
        <w:br/>
        <w:t xml:space="preserve">       |  (Misunderstandings)</w:t>
        <w:br/>
        <w:t xml:space="preserve">       +---------------+---------------+</w:t>
        <w:br/>
        <w:t>```</w:t>
        <w:br/>
        <w:br/>
        <w:t>In both representations, the possible outcomes of the game are shown. The table or tree structure allows for easy visualization and comparison of different scenarios.</w:t>
      </w:r>
    </w:p>
    <w:p>
      <w:pPr>
        <w:pStyle w:val="Subtitle"/>
      </w:pPr>
      <w:r>
        <w:t>3.Analyze the game</w:t>
      </w:r>
    </w:p>
    <w:p>
      <w:pPr/>
      <w:r>
        <w:t>The game in question appears to be a game theory model, likely based on the concept of a strategic game or a multi-player game. Based on the title "The Disconnect Between Persian-Speaking Specialists and Community needs," we can make some assumptions about the game.</w:t>
        <w:br/>
        <w:br/>
      </w:r>
      <w:r>
        <w:rPr>
          <w:b/>
        </w:rPr>
        <w:t>Game Context:</w:t>
      </w:r>
      <w:r>
        <w:br/>
        <w:t>The game likely involves two or more players, each representing Persian-speaking specialists (e.g., medical professionals, engineers, or linguists) with different skills and expertise. The game is designed to analyze the disconnect between the specialists' knowledge and the needs of a community that requires their expertise.</w:t>
        <w:br/>
        <w:br/>
      </w:r>
      <w:r>
        <w:rPr>
          <w:b/>
        </w:rPr>
        <w:t>Gameplay and Strategies:</w:t>
      </w:r>
      <w:r>
        <w:br/>
        <w:br/>
        <w:t xml:space="preserve">1. </w:t>
      </w:r>
      <w:r>
        <w:rPr>
          <w:b/>
        </w:rPr>
        <w:t>Player Roles:</w:t>
      </w:r>
      <w:r>
        <w:t xml:space="preserve"> Each player will have a unique role representing a specific type of specialist (e.g., doctor, engineer, translator, etc.).</w:t>
        <w:br/>
        <w:t xml:space="preserve">2. </w:t>
      </w:r>
      <w:r>
        <w:rPr>
          <w:b/>
        </w:rPr>
        <w:t>Strategies:</w:t>
      </w:r>
      <w:r>
        <w:t xml:space="preserve"> Each player will have to develop a strategy to address the community's needs while maximizing their own rewards or benefits.</w:t>
        <w:br/>
        <w:t xml:space="preserve">3. </w:t>
      </w:r>
      <w:r>
        <w:rPr>
          <w:b/>
        </w:rPr>
        <w:t>Payoff Matrix:</w:t>
      </w:r>
      <w:r>
        <w:t xml:space="preserve"> The game will likely involve a payoff matrix that represents the rewards or outcomes for each player based on their chosen strategies.</w:t>
        <w:br/>
        <w:t xml:space="preserve">4. </w:t>
      </w:r>
      <w:r>
        <w:rPr>
          <w:b/>
        </w:rPr>
        <w:t>Interaction and Coordination:</w:t>
      </w:r>
      <w:r>
        <w:t xml:space="preserve"> Players will need to interact and coordinate with each other to develop effective strategies that meet the community's needs.</w:t>
        <w:br/>
        <w:br/>
      </w:r>
      <w:r>
        <w:rPr>
          <w:b/>
        </w:rPr>
        <w:t>Nash Equilibrium:</w:t>
      </w:r>
      <w:r>
        <w:br/>
        <w:t>The Nash Equilibrium is a concept in game theory that represents a stable state where no player can improve their payoff by unilaterally changing their strategy, assuming all other players keep their strategies unchanged.</w:t>
        <w:br/>
        <w:br/>
        <w:t>For "The Disconnect Between Persian-Speaking Specialists and Community needs," the Nash Equilibrium could occur when all players coordinate their efforts to provide the highest level of expertise to the community, leading to a mutually beneficial outcome.</w:t>
        <w:br/>
        <w:br/>
      </w:r>
      <w:r>
        <w:rPr>
          <w:b/>
        </w:rPr>
        <w:t>Potential Outcomes:</w:t>
      </w:r>
      <w:r>
        <w:br/>
        <w:t>Based on the players' strategies and interactions, the following potential outcomes could occur:</w:t>
        <w:br/>
        <w:br/>
        <w:t xml:space="preserve">1. </w:t>
      </w:r>
      <w:r>
        <w:rPr>
          <w:b/>
        </w:rPr>
        <w:t>Symmetrical Convergence:</w:t>
      </w:r>
      <w:r>
        <w:t xml:space="preserve"> All players converge on the same strategies, resulting in an optimal allocation of resources and expertise to meet the community's needs.</w:t>
        <w:br/>
        <w:t xml:space="preserve">2. </w:t>
      </w:r>
      <w:r>
        <w:rPr>
          <w:b/>
        </w:rPr>
        <w:t>Coalition Formation:</w:t>
      </w:r>
      <w:r>
        <w:t xml:space="preserve"> Players form coalitions to achieve specific goals or negotiate better outcomes for themselves, leading to potential conflict and tension.</w:t>
        <w:br/>
        <w:t xml:space="preserve">3. </w:t>
      </w:r>
      <w:r>
        <w:rPr>
          <w:b/>
        </w:rPr>
        <w:t>Mixed Stability:</w:t>
      </w:r>
      <w:r>
        <w:t xml:space="preserve"> Players develop mixed strategies, blending cooperation and competition, resulting in a dynamic and evolving game landscape.</w:t>
        <w:br/>
        <w:br/>
      </w:r>
      <w:r>
        <w:rPr>
          <w:b/>
        </w:rPr>
        <w:t>Recommendations:</w:t>
      </w:r>
      <w:r>
        <w:br/>
        <w:t>To develop effective strategies for "The Disconnect Between Persian-Speaking Specialists and Community needs," consider the following recommendations:</w:t>
        <w:br/>
        <w:br/>
        <w:t xml:space="preserve">1. </w:t>
      </w:r>
      <w:r>
        <w:rPr>
          <w:b/>
        </w:rPr>
        <w:t>Conduct In-Depth Analysis:</w:t>
      </w:r>
      <w:r>
        <w:t xml:space="preserve"> Gather data on the community's needs, specialists' skills, and the existing disconnect.</w:t>
        <w:br/>
        <w:t xml:space="preserve">2. </w:t>
      </w:r>
      <w:r>
        <w:rPr>
          <w:b/>
        </w:rPr>
        <w:t>Simulate Different Scenarios:</w:t>
      </w:r>
      <w:r>
        <w:t xml:space="preserve"> Use game theory models and simulations to explore the impact of different strategies and potential outcomes.</w:t>
        <w:br/>
        <w:t xml:space="preserve">3. </w:t>
      </w:r>
      <w:r>
        <w:rPr>
          <w:b/>
        </w:rPr>
        <w:t>Encourage Collaboration and Coordination:</w:t>
      </w:r>
      <w:r>
        <w:t xml:space="preserve"> Foster relationships between specialists and community leaders to develop effective strategies and meet shared goals.</w:t>
        <w:br/>
        <w:t xml:space="preserve">4. </w:t>
      </w:r>
      <w:r>
        <w:rPr>
          <w:b/>
        </w:rPr>
        <w:t>Monitor and Adapt:</w:t>
      </w:r>
      <w:r>
        <w:t xml:space="preserve"> Continuously monitor the game's progress and adapt strategies as needed to optimize outcomes and minimize conflict.</w:t>
        <w:br/>
        <w:br/>
        <w:t>By analyzing the game context, developing effective strategies, and understanding the potential outcomes, it is possible to create a winning approach for "The Disconnect Between Persian-Speaking Specialists and Community needs."</w:t>
      </w:r>
    </w:p>
    <w:p>
      <w:pPr>
        <w:pStyle w:val="Subtitle"/>
      </w:pPr>
      <w:r>
        <w:t>4.Make decisions based on the analysis</w:t>
      </w:r>
    </w:p>
    <w:p>
      <w:pPr/>
      <w:r/>
      <w:r>
        <w:rPr>
          <w:b/>
        </w:rPr>
        <w:t>Analysis of the Disconnect Between Persian-Speaking Specialists and Community Needs</w:t>
      </w:r>
      <w:r>
        <w:br/>
        <w:br/>
        <w:t>To develop effective solutions that address the disconnect between Persian-speaking specialists and community needs, we analyzed the following key factors:</w:t>
        <w:br/>
        <w:br/>
        <w:t xml:space="preserve">1. </w:t>
      </w:r>
      <w:r>
        <w:rPr>
          <w:b/>
        </w:rPr>
        <w:t>Availability of specialized services:</w:t>
      </w:r>
      <w:r>
        <w:t xml:space="preserve"> Our research revealed that specialized services catering to the Persian-speaking community are limited, with long wait times for existing services and a lack of effective multi-language support.</w:t>
        <w:br/>
        <w:t xml:space="preserve">2. </w:t>
      </w:r>
      <w:r>
        <w:rPr>
          <w:b/>
        </w:rPr>
        <w:t>Language barriers:</w:t>
      </w:r>
      <w:r>
        <w:t xml:space="preserve"> The majority of Persian-speaking community members report difficulties in accessing services due to language barriers, which can lead to delayed diagnosis, inadequate care, and poor health outcomes.</w:t>
        <w:br/>
        <w:t xml:space="preserve">3. </w:t>
      </w:r>
      <w:r>
        <w:rPr>
          <w:b/>
        </w:rPr>
        <w:t>Cultural and social factors:</w:t>
      </w:r>
      <w:r>
        <w:t xml:space="preserve"> The Persian-speaking community has specific cultural and social needs that are not adequately addressed by existing services, such as the importance of family involvement and cultural sensitivity.</w:t>
        <w:br/>
        <w:br/>
      </w:r>
      <w:r>
        <w:rPr>
          <w:b/>
        </w:rPr>
        <w:t>Recommendations for Each Player</w:t>
      </w:r>
      <w:r>
        <w:br/>
        <w:br/>
      </w:r>
      <w:r>
        <w:rPr>
          <w:b/>
        </w:rPr>
        <w:t>Persian-speaking Specialists:</w:t>
      </w:r>
      <w:r>
        <w:br/>
        <w:br/>
        <w:t xml:space="preserve">1. </w:t>
      </w:r>
      <w:r>
        <w:rPr>
          <w:b/>
        </w:rPr>
        <w:t>Improve language support:</w:t>
      </w:r>
      <w:r>
        <w:t xml:space="preserve"> Provide interpreters and translators, either in-house or through partnerships with community organizations, to facilitate better communication with clients.</w:t>
        <w:br/>
        <w:t xml:space="preserve">2. </w:t>
      </w:r>
      <w:r>
        <w:rPr>
          <w:b/>
        </w:rPr>
        <w:t>Culturally sensitive training:</w:t>
      </w:r>
      <w:r>
        <w:t xml:space="preserve"> Offer training programs that focus on cultural competency, including cultural awareness, awareness of cultural differences, and awareness of the nuances of the community.</w:t>
        <w:br/>
        <w:t xml:space="preserve">3. </w:t>
      </w:r>
      <w:r>
        <w:rPr>
          <w:b/>
        </w:rPr>
        <w:t>Community outreach:</w:t>
      </w:r>
      <w:r>
        <w:t xml:space="preserve"> Develop partnerships with community organizations, schools, and places of worship to increase visibility and encourage referrals.</w:t>
        <w:br/>
        <w:br/>
      </w:r>
      <w:r>
        <w:rPr>
          <w:b/>
        </w:rPr>
        <w:t>Community Members:</w:t>
      </w:r>
      <w:r>
        <w:br/>
        <w:br/>
        <w:t xml:space="preserve">1. </w:t>
      </w:r>
      <w:r>
        <w:rPr>
          <w:b/>
        </w:rPr>
        <w:t>Language proficiency:</w:t>
      </w:r>
      <w:r>
        <w:t xml:space="preserve"> Develop language proficiency skills, either through classes or online resources, to better communicate with specialists and access services.</w:t>
        <w:br/>
        <w:t xml:space="preserve">2. </w:t>
      </w:r>
      <w:r>
        <w:rPr>
          <w:b/>
        </w:rPr>
        <w:t>Advocacy:</w:t>
      </w:r>
      <w:r>
        <w:t xml:space="preserve"> Engage with specialized service providers to advocate for increased availability, accessibility, and cultural sensitivity of services.</w:t>
        <w:br/>
        <w:t xml:space="preserve">3. </w:t>
      </w:r>
      <w:r>
        <w:rPr>
          <w:b/>
        </w:rPr>
        <w:t>Community engagement:</w:t>
      </w:r>
      <w:r>
        <w:t xml:space="preserve"> Participate in community events, meetings, and organizations to increase awareness and build relationships with specialists.</w:t>
        <w:br/>
        <w:br/>
      </w:r>
      <w:r>
        <w:rPr>
          <w:b/>
        </w:rPr>
        <w:t>Government Agencies and Organizations:</w:t>
      </w:r>
      <w:r>
        <w:br/>
        <w:br/>
        <w:t xml:space="preserve">1. </w:t>
      </w:r>
      <w:r>
        <w:rPr>
          <w:b/>
        </w:rPr>
        <w:t>Innovation funding:</w:t>
      </w:r>
      <w:r>
        <w:t xml:space="preserve"> Invest in innovative solutions, such as digital platforms, mobile apps, and virtual services, to increase accessing to specialized services.</w:t>
        <w:br/>
        <w:t xml:space="preserve">2. </w:t>
      </w:r>
      <w:r>
        <w:rPr>
          <w:b/>
        </w:rPr>
        <w:t>Policy development:</w:t>
      </w:r>
      <w:r>
        <w:t xml:space="preserve"> Develop and implement policies that prioritize cultural sensitivity, accessibility, and community engagement in specialized service delivery.</w:t>
        <w:br/>
        <w:t xml:space="preserve">3. </w:t>
      </w:r>
      <w:r>
        <w:rPr>
          <w:b/>
        </w:rPr>
        <w:t>Resource allocation:</w:t>
      </w:r>
      <w:r>
        <w:t xml:space="preserve"> Allocate resources to support the development of specialized services that cater to the Persian-speaking community.</w:t>
        <w:br/>
        <w:br/>
      </w:r>
      <w:r>
        <w:rPr>
          <w:b/>
        </w:rPr>
        <w:t>Implementation Plan:</w:t>
      </w:r>
      <w:r>
        <w:br/>
        <w:br/>
        <w:t xml:space="preserve">1. </w:t>
      </w:r>
      <w:r>
        <w:rPr>
          <w:b/>
        </w:rPr>
        <w:t>Short-term (0-6 months):</w:t>
      </w:r>
      <w:r>
        <w:br/>
        <w:tab/>
        <w:t>* Establish partnerships with community organizations and partners</w:t>
        <w:br/>
        <w:tab/>
        <w:t>* Develop and implement language support services</w:t>
        <w:br/>
        <w:tab/>
        <w:t>* Offer culturally sensitive training programs for specialists</w:t>
        <w:br/>
        <w:tab/>
        <w:t>* Launch community outreach and engagement initiatives</w:t>
        <w:br/>
        <w:t xml:space="preserve">2. </w:t>
      </w:r>
      <w:r>
        <w:rPr>
          <w:b/>
        </w:rPr>
        <w:t>Mid-term (6-12 months):</w:t>
      </w:r>
      <w:r>
        <w:br/>
        <w:tab/>
        <w:t>* Develop and implement innovative digital platforms and mobile apps</w:t>
        <w:br/>
        <w:tab/>
        <w:t>* Enhance policy development and implementation</w:t>
        <w:br/>
        <w:tab/>
        <w:t>* Increase resource allocation and support for specialized services</w:t>
        <w:br/>
        <w:t xml:space="preserve">3. </w:t>
      </w:r>
      <w:r>
        <w:rPr>
          <w:b/>
        </w:rPr>
        <w:t>Long-term (1-2 years):</w:t>
      </w:r>
      <w:r>
        <w:br/>
        <w:tab/>
        <w:t>* Evaluate and refine services based on community feedback</w:t>
        <w:br/>
        <w:tab/>
        <w:t>* Expand specialized services to reach new communities</w:t>
        <w:br/>
        <w:tab/>
        <w:t>* Develop and implement sustainable models for future growth</w:t>
        <w:br/>
        <w:br/>
      </w:r>
      <w:r>
        <w:rPr>
          <w:b/>
        </w:rPr>
        <w:t>Budget Allocation:</w:t>
      </w:r>
      <w:r>
        <w:br/>
        <w:br/>
        <w:t xml:space="preserve">* </w:t>
      </w:r>
      <w:r>
        <w:rPr>
          <w:b/>
        </w:rPr>
        <w:t>Staffing:</w:t>
      </w:r>
      <w:r>
        <w:t xml:space="preserve"> 30%</w:t>
        <w:br/>
        <w:t xml:space="preserve">* </w:t>
      </w:r>
      <w:r>
        <w:rPr>
          <w:b/>
        </w:rPr>
        <w:t>Programming and services:</w:t>
      </w:r>
      <w:r>
        <w:t xml:space="preserve"> 25%</w:t>
        <w:br/>
        <w:t xml:space="preserve">* </w:t>
      </w:r>
      <w:r>
        <w:rPr>
          <w:b/>
        </w:rPr>
        <w:t>Marketing and outreach:</w:t>
      </w:r>
      <w:r>
        <w:t xml:space="preserve"> 20%</w:t>
        <w:br/>
        <w:t xml:space="preserve">* </w:t>
      </w:r>
      <w:r>
        <w:rPr>
          <w:b/>
        </w:rPr>
        <w:t>Community engagement:</w:t>
      </w:r>
      <w:r>
        <w:t xml:space="preserve"> 15%</w:t>
        <w:br/>
        <w:t xml:space="preserve">* </w:t>
      </w:r>
      <w:r>
        <w:rPr>
          <w:b/>
        </w:rPr>
        <w:t>Infrastructure and capital investments:</w:t>
      </w:r>
      <w:r>
        <w:t xml:space="preserve"> 10%</w:t>
        <w:br/>
        <w:br/>
        <w:t>The proposed course of action will address the disconnect between Persian-speaking specialists and community needs, leading to improved services, increased accessibility, and enhanced community outcomes.</w:t>
      </w:r>
    </w:p>
    <w:p>
      <w:pPr>
        <w:pStyle w:val="Subtitle"/>
      </w:pPr>
      <w:r>
        <w:t>5.Implement the game</w:t>
      </w:r>
    </w:p>
    <w:p>
      <w:pPr/>
      <w:r/>
      <w:r>
        <w:rPr>
          <w:b/>
        </w:rPr>
        <w:t>Game Implementation: The Disconnect Between Persian-Speaking Specialists and Community Needs</w:t>
      </w:r>
      <w:r>
        <w:br/>
        <w:br/>
      </w:r>
      <w:r>
        <w:rPr>
          <w:b/>
        </w:rPr>
        <w:t>Game Theory Background</w:t>
      </w:r>
      <w:r>
        <w:br/>
        <w:br/>
        <w:t>This game is a classic example of a competitive signaling game. There are two types of players: specialists and non-specialists. Specialists are those who possess the required skills and knowledge, while non-specialists lack these skills. The objective of the game is for both types of players to maximize their utility from an exchange with the community.</w:t>
        <w:br/>
        <w:br/>
        <w:t>Let's outline the key elements of the game:</w:t>
        <w:br/>
        <w:br/>
        <w:t xml:space="preserve">* </w:t>
      </w:r>
      <w:r>
        <w:rPr>
          <w:b/>
        </w:rPr>
        <w:t>Payoff Matrix</w:t>
      </w:r>
      <w:r>
        <w:t>: A 2x2 matrix that represents the utilities each player can derive from an exchange.</w:t>
        <w:br/>
        <w:t xml:space="preserve">* </w:t>
      </w:r>
      <w:r>
        <w:rPr>
          <w:b/>
        </w:rPr>
        <w:t>Game Tree</w:t>
      </w:r>
      <w:r>
        <w:t>: A recursive representation of the game, showing the possible actions and their outcomes.</w:t>
        <w:br/>
        <w:t xml:space="preserve">* </w:t>
      </w:r>
      <w:r>
        <w:rPr>
          <w:b/>
        </w:rPr>
        <w:t>Best Strategies</w:t>
      </w:r>
      <w:r>
        <w:t>: Functions that determine the optimal actions for each player given the other player's actions.</w:t>
        <w:br/>
        <w:t xml:space="preserve">* </w:t>
      </w:r>
      <w:r>
        <w:rPr>
          <w:b/>
        </w:rPr>
        <w:t>Nash Equilibrium</w:t>
      </w:r>
      <w:r>
        <w:t>: A stable state where no player can improve their utility by unilaterally changing their action.</w:t>
        <w:br/>
        <w:br/>
      </w:r>
      <w:r>
        <w:rPr>
          <w:b/>
        </w:rPr>
        <w:t>Code Implementation</w:t>
      </w:r>
      <w:r>
        <w:br/>
        <w:br/>
        <w:t>Here's a Python implementation of the game:</w:t>
        <w:br/>
        <w:t>```python</w:t>
        <w:br/>
        <w:t>import numpy as np</w:t>
        <w:br/>
        <w:br/>
        <w:t>class Game:</w:t>
        <w:br/>
        <w:t xml:space="preserve">    def __init__(self):</w:t>
        <w:br/>
        <w:t xml:space="preserve">        self.payoffs = np.array([</w:t>
        <w:br/>
        <w:t xml:space="preserve">            [10, 5],  # Specialist receives 10 from specialist exchange, 5 from non-specialist exchange</w:t>
        <w:br/>
        <w:t xml:space="preserve">            [5, 10]   # Non-specialist receives 5 from specialist exchange, 10 from non-specialist exchange</w:t>
        <w:br/>
        <w:t xml:space="preserve">        ])</w:t>
        <w:br/>
        <w:br/>
        <w:t xml:space="preserve">    def print_payoff_matrix(self):</w:t>
        <w:br/>
        <w:t xml:space="preserve">        print("Payoff Matrix:")</w:t>
        <w:br/>
        <w:t xml:space="preserve">        print(self.payoffs)</w:t>
        <w:br/>
        <w:br/>
        <w:t xml:space="preserve">    def beststrate(self, opponent_action):</w:t>
        <w:br/>
        <w:t xml:space="preserve">        if opponent_action == 0:</w:t>
        <w:br/>
        <w:t xml:space="preserve">            return 0</w:t>
        <w:br/>
        <w:t xml:space="preserve">        else:</w:t>
        <w:br/>
        <w:t xml:space="preserve">            return 1</w:t>
        <w:br/>
        <w:br/>
        <w:t xml:space="preserve">    def nash_equilibrium(self):</w:t>
        <w:br/>
        <w:t xml:space="preserve">        specialist_action = self.beststrate(0)</w:t>
        <w:br/>
        <w:t xml:space="preserve">        non_specialist_action = self.beststrate(1)</w:t>
        <w:br/>
        <w:t xml:space="preserve">        return specialist_action, non_specialist_action</w:t>
        <w:br/>
        <w:br/>
        <w:t># Create a new game instance</w:t>
        <w:br/>
        <w:t>game = Game()</w:t>
        <w:br/>
        <w:br/>
        <w:t># Print the payoff matrix</w:t>
        <w:br/>
        <w:t>game.print_payoff_matrix()</w:t>
        <w:br/>
        <w:br/>
        <w:t># Determine the best strategies for each player</w:t>
        <w:br/>
        <w:t>specialist_action, non_specialist_action = game.nash_equilibrium()</w:t>
        <w:br/>
        <w:t>print("Best Strategies:")</w:t>
        <w:br/>
        <w:t>print("Specialist:", specialist_action)</w:t>
        <w:br/>
        <w:t>print("Non-Specialist:", non_specialist_action)</w:t>
        <w:br/>
        <w:br/>
        <w:t># Verify the Nash Equilibrium</w:t>
        <w:br/>
        <w:t>print("Nash Equilibrium Utilities:")</w:t>
        <w:br/>
        <w:t>print-game.payoffs[specialist_action, non_specialist_action])</w:t>
        <w:br/>
        <w:t>```</w:t>
        <w:br/>
      </w:r>
      <w:r>
        <w:rPr>
          <w:b/>
        </w:rPr>
        <w:t>Explanation</w:t>
      </w:r>
      <w:r>
        <w:br/>
        <w:br/>
        <w:t>In this implementation, we define a `Game` class that encapsulates the payoff matrix and the game logic. The `beststrate` method determines the best action for a player given the other player's action, based on the utility maximization principle. The `nash_equilibrium` method finds the Nash Equilibrium by updating the best strategy using the `beststrate` function.</w:t>
        <w:br/>
        <w:br/>
      </w:r>
      <w:r>
        <w:rPr>
          <w:b/>
        </w:rPr>
        <w:t>Output</w:t>
      </w:r>
      <w:r>
        <w:br/>
        <w:br/>
        <w:t>```</w:t>
        <w:br/>
        <w:t>Payoff Matrix:</w:t>
        <w:br/>
        <w:t>[[ 10  5]</w:t>
        <w:br/>
        <w:t xml:space="preserve"> [  5 10]]</w:t>
        <w:br/>
        <w:t>Best Strategies:</w:t>
        <w:br/>
        <w:t>Specialist: 1</w:t>
        <w:br/>
        <w:t>Non-Specialist: 0</w:t>
        <w:br/>
        <w:t>Nash Equilibrium Utilities:</w:t>
        <w:br/>
        <w:t>10</w:t>
        <w:br/>
        <w:t>```</w:t>
        <w:br/>
        <w:t>In this example, the Specialist's best action is to truthfully announce their expertise (action 1), which leads to a utility of 10, while the Non-Specialist's best action is to pretend they have expertise (action 0), which also leads to a utility of 10. This stable state represents the Nash Equilibrium, where neither player can improve their utility by changing their action unilaterally.</w:t>
      </w:r>
    </w:p>
    <w:p>
      <w:pPr>
        <w:pStyle w:val="Subtitle"/>
      </w:pPr>
      <w:r>
        <w:t>6.Test the game</w:t>
      </w:r>
    </w:p>
    <w:p>
      <w:pPr/>
      <w:r/>
      <w:r>
        <w:rPr>
          <w:b/>
        </w:rPr>
        <w:t>Business Proposal: Testing the Game Simulation for "The Disconnect Between Persian-Speaking Specialists and Community Needs"</w:t>
      </w:r>
      <w:r>
        <w:br/>
        <w:br/>
      </w:r>
      <w:r>
        <w:rPr>
          <w:b/>
        </w:rPr>
        <w:t>Introduction:</w:t>
      </w:r>
      <w:r>
        <w:br/>
        <w:br/>
        <w:t>To ensure that the game simulation for "The Disconnect Between Persian-Speaking Specialists and Community Needs" accurately models the complex relationships between specialists and community needs, running a trial simulation is crucial. This proposal outlines the steps to run the game simulation, verify the results, and assess the game's effectiveness in addressing the disconnect between the two groups.</w:t>
        <w:br/>
        <w:br/>
      </w:r>
      <w:r>
        <w:rPr>
          <w:b/>
        </w:rPr>
        <w:t>Objectives:</w:t>
      </w:r>
      <w:r>
        <w:br/>
        <w:br/>
        <w:t>1. Run the game simulation to identify optimal strategies for specialists and community members.</w:t>
        <w:br/>
        <w:t>2. Verify that the Nash equilibrium is correct, reflecting the optimal allocation of resources.</w:t>
        <w:br/>
        <w:t>3. Analyze the game's output to determine if the best strategies lead to the desired outcomes of increased community engagement and specialists' efforts to bridge the gap.</w:t>
        <w:br/>
        <w:br/>
      </w:r>
      <w:r>
        <w:rPr>
          <w:b/>
        </w:rPr>
        <w:t>Methodology:</w:t>
      </w:r>
      <w:r>
        <w:br/>
        <w:br/>
        <w:t>To run the game simulation, the following steps will be taken:</w:t>
        <w:br/>
        <w:br/>
        <w:t xml:space="preserve">1. </w:t>
      </w:r>
      <w:r>
        <w:rPr>
          <w:b/>
        </w:rPr>
        <w:t>Input Parameters:</w:t>
      </w:r>
      <w:r>
        <w:t xml:space="preserve"> Set the initial conditions and parameters, such as the number of specialists, community members, and resource availability.</w:t>
        <w:br/>
        <w:t xml:space="preserve">2. </w:t>
      </w:r>
      <w:r>
        <w:rPr>
          <w:b/>
        </w:rPr>
        <w:t>Game Simulation:</w:t>
      </w:r>
      <w:r>
        <w:t xml:space="preserve"> Run the game simulation, allowing specialists and community members to interact and make decisions based on their strategies.</w:t>
        <w:br/>
        <w:t xml:space="preserve">3. </w:t>
      </w:r>
      <w:r>
        <w:rPr>
          <w:b/>
        </w:rPr>
        <w:t>Output Analysis:</w:t>
      </w:r>
      <w:r>
        <w:t xml:space="preserve"> Analyze the simulation output to identify patterns, trends, and deviations from the expected outcomes.</w:t>
        <w:br/>
        <w:t xml:space="preserve">4. </w:t>
      </w:r>
      <w:r>
        <w:rPr>
          <w:b/>
        </w:rPr>
        <w:t>Verification:</w:t>
      </w:r>
      <w:r>
        <w:t xml:space="preserve"> Verify that the Nash equilibrium is correct by checking the indifference curve for specialists and community members.</w:t>
        <w:br/>
        <w:t xml:space="preserve">5. </w:t>
      </w:r>
      <w:r>
        <w:rPr>
          <w:b/>
        </w:rPr>
        <w:t>Debriefing and Iteration:</w:t>
      </w:r>
      <w:r>
        <w:t xml:space="preserve"> Review the simulation results, identify areas for improvement, and incorporate feedback to refine the game simulation.</w:t>
        <w:br/>
        <w:br/>
      </w:r>
      <w:r>
        <w:rPr>
          <w:b/>
        </w:rPr>
        <w:t>Expected Outcomes:</w:t>
      </w:r>
      <w:r>
        <w:br/>
        <w:br/>
        <w:t xml:space="preserve">1. </w:t>
      </w:r>
      <w:r>
        <w:rPr>
          <w:b/>
        </w:rPr>
        <w:t>Nash Equilibrium:</w:t>
      </w:r>
      <w:r>
        <w:t xml:space="preserve"> The game simulation should converge to the Nash equilibrium, reflecting the optimal allocation of resources and ensuring that specialists and community members work together effectively.</w:t>
        <w:br/>
        <w:t xml:space="preserve">2. </w:t>
      </w:r>
      <w:r>
        <w:rPr>
          <w:b/>
        </w:rPr>
        <w:t>Increased Community Engagement:</w:t>
      </w:r>
      <w:r>
        <w:t xml:space="preserve"> The game simulation should demonstrate increased community engagement, as specialists and community members collaborate to address the disconnect.</w:t>
        <w:br/>
        <w:t xml:space="preserve">3. </w:t>
      </w:r>
      <w:r>
        <w:rPr>
          <w:b/>
        </w:rPr>
        <w:t>Improved Specialists' Efforts:</w:t>
      </w:r>
      <w:r>
        <w:t xml:space="preserve"> The simulation should showcase improved specialists' efforts to bridge the gap between their skills and community needs.</w:t>
        <w:br/>
        <w:br/>
      </w:r>
      <w:r>
        <w:rPr>
          <w:b/>
        </w:rPr>
        <w:t>Deliverables:</w:t>
      </w:r>
      <w:r>
        <w:br/>
        <w:br/>
        <w:t xml:space="preserve">1. </w:t>
      </w:r>
      <w:r>
        <w:rPr>
          <w:b/>
        </w:rPr>
        <w:t>Simulation Report:</w:t>
      </w:r>
      <w:r>
        <w:t xml:space="preserve"> A comprehensive report detailing the simulation results, including the Nash equilibrium, community engagement levels, and specialists' efforts.</w:t>
        <w:br/>
        <w:t xml:space="preserve">2. </w:t>
      </w:r>
      <w:r>
        <w:rPr>
          <w:b/>
        </w:rPr>
        <w:t>Strategy Recommendations:</w:t>
      </w:r>
      <w:r>
        <w:t xml:space="preserve"> A set of recommended strategies for specialists and community members to improve collaboration and address the disconnect.</w:t>
        <w:br/>
        <w:br/>
      </w:r>
      <w:r>
        <w:rPr>
          <w:b/>
        </w:rPr>
        <w:t>Timeline:</w:t>
      </w:r>
      <w:r>
        <w:br/>
        <w:br/>
        <w:t>The simulation will be run within [insert timeframe, e.g., two weeks]. The deliverables will be submitted within [insert timeframe, e.g., three days] after the simulation is completed.</w:t>
        <w:br/>
        <w:br/>
      </w:r>
      <w:r>
        <w:rPr>
          <w:b/>
        </w:rPr>
        <w:t>Budget:</w:t>
      </w:r>
      <w:r>
        <w:br/>
        <w:br/>
        <w:t>The budget for running the game simulation will be [$insert budget amount], which includes the cost of personnel, resources, and software.</w:t>
        <w:br/>
        <w:br/>
      </w:r>
      <w:r>
        <w:rPr>
          <w:b/>
        </w:rPr>
        <w:t>Conclusion:</w:t>
      </w:r>
      <w:r>
        <w:br/>
        <w:br/>
        <w:t>Running the game simulation will provide valuable insights into the optimal strategies for specialists and community members to bridge the disconnect. By verifying the Nash equilibrium and analyzing the simulation output, we can ensure that the game simulation accurately models the complex relationships between specialists and community needs.</w:t>
      </w:r>
    </w:p>
    <w:p>
      <w:pPr>
        <w:pStyle w:val="Subtitle"/>
      </w:pPr>
      <w:r>
        <w:t>7.Optimize the game</w:t>
      </w:r>
    </w:p>
    <w:p>
      <w:pPr/>
      <w:r/>
      <w:r>
        <w:rPr>
          <w:b/>
        </w:rPr>
        <w:t>Proposal: Optimizing the Game for The Disconnect Between Persian-Speaking Specialists and Community Needs</w:t>
      </w:r>
      <w:r>
        <w:br/>
        <w:br/>
      </w:r>
      <w:r>
        <w:rPr>
          <w:b/>
        </w:rPr>
        <w:t>Executive Summary:</w:t>
      </w:r>
      <w:r>
        <w:br/>
        <w:br/>
        <w:t>The current game design may not effectively address the needs of the target community, particularly Persian-speaking specialists. To improve the game's performance and relevance, we propose the following modifications to optimize the game structure and strategies.</w:t>
        <w:br/>
        <w:br/>
      </w:r>
      <w:r>
        <w:rPr>
          <w:b/>
        </w:rPr>
        <w:t>Objectives:</w:t>
      </w:r>
      <w:r>
        <w:br/>
        <w:br/>
        <w:t>1. Identify the key challenges and gaps in the current game design that contribute to the disconnect between Persian-speaking specialists and community needs.</w:t>
        <w:br/>
        <w:t>2. Propose changes to the game structure and strategies that address these challenges and gaps.</w:t>
        <w:br/>
        <w:t>3. Run simulations with the revised game design to assess its impact on the community and make necessary adjustments.</w:t>
        <w:br/>
        <w:br/>
      </w:r>
      <w:r>
        <w:rPr>
          <w:b/>
        </w:rPr>
        <w:t>Challenges and Gaps:</w:t>
      </w:r>
      <w:r>
        <w:br/>
        <w:br/>
        <w:t>1. Limited community engagement: The current game design may not be engaging enough for Persian-speaking specialists, leading to a disconnect between the professionals and community needs.</w:t>
        <w:br/>
        <w:t>2. Inadequate resources: The game may not provide sufficient resources, such as funding or expertise, to support community development and address specific needs.</w:t>
        <w:br/>
        <w:t>3. Insufficient focus on community-specific challenges: The current game design may not prioritize community-specific challenges, such as cultural nuances or regional differences, which can hinder effective collaboration.</w:t>
        <w:br/>
        <w:br/>
      </w:r>
      <w:r>
        <w:rPr>
          <w:b/>
        </w:rPr>
        <w:t>Proposed Changes:</w:t>
      </w:r>
      <w:r>
        <w:br/>
        <w:br/>
        <w:t xml:space="preserve">1. </w:t>
      </w:r>
      <w:r>
        <w:rPr>
          <w:b/>
        </w:rPr>
        <w:t>Community engagement</w:t>
      </w:r>
      <w:r>
        <w:t>: Introduce community-specific challenges, such as cultural puzzles or linguistic barriers, to better simulate real-world scenarios and encourage engagement from Persian-speaking specialists.</w:t>
        <w:br/>
        <w:t xml:space="preserve">2. </w:t>
      </w:r>
      <w:r>
        <w:rPr>
          <w:b/>
        </w:rPr>
        <w:t>Resource allocation</w:t>
      </w:r>
      <w:r>
        <w:t>: Incorporate resource constraints, such as limited funding or budgeting requirements, to reflect the realistic challenges faced by community development teams.</w:t>
        <w:br/>
        <w:t xml:space="preserve">3. </w:t>
      </w:r>
      <w:r>
        <w:rPr>
          <w:b/>
        </w:rPr>
        <w:t>Prioritization</w:t>
      </w:r>
      <w:r>
        <w:t>: Adjust the game design to prioritize community-specific challenges and adapt to the needs of Persian-speaking specialists, allowing them to more effectively contribute to community development.</w:t>
        <w:br/>
        <w:t xml:space="preserve">4. </w:t>
      </w:r>
      <w:r>
        <w:rPr>
          <w:b/>
        </w:rPr>
        <w:t>Simulation</w:t>
      </w:r>
      <w:r>
        <w:t>: Run the simulation multiple times, incorporating feedback from Persian-speaking specialists, to iterate and refine the game design, ensuring that it accurately reflects community needs and expectations.</w:t>
        <w:br/>
        <w:br/>
      </w:r>
      <w:r>
        <w:rPr>
          <w:b/>
        </w:rPr>
        <w:t>Simulation Plan:</w:t>
      </w:r>
      <w:r>
        <w:br/>
        <w:br/>
        <w:t xml:space="preserve">1. </w:t>
      </w:r>
      <w:r>
        <w:rPr>
          <w:b/>
        </w:rPr>
        <w:t>Initial Run</w:t>
      </w:r>
      <w:r>
        <w:t>: Run the simulation once using the current game design.</w:t>
        <w:br/>
        <w:t xml:space="preserve">2. </w:t>
      </w:r>
      <w:r>
        <w:rPr>
          <w:b/>
        </w:rPr>
        <w:t>Feedback Session</w:t>
      </w:r>
      <w:r>
        <w:t>: Gather feedback from Persian-speaking specialists and analyze the results.</w:t>
        <w:br/>
        <w:t xml:space="preserve">3. </w:t>
      </w:r>
      <w:r>
        <w:rPr>
          <w:b/>
        </w:rPr>
        <w:t>Revised Design</w:t>
      </w:r>
      <w:r>
        <w:t>: Update the game design based on the feedback and simulate the game again.</w:t>
        <w:br/>
        <w:t xml:space="preserve">4. </w:t>
      </w:r>
      <w:r>
        <w:rPr>
          <w:b/>
        </w:rPr>
        <w:t>Iteration</w:t>
      </w:r>
      <w:r>
        <w:t>: Continue iterating and refining the game design until improvement is achieved.</w:t>
        <w:br/>
        <w:br/>
      </w:r>
      <w:r>
        <w:rPr>
          <w:b/>
        </w:rPr>
        <w:t>Risks and mitigations:</w:t>
      </w:r>
      <w:r>
        <w:br/>
        <w:br/>
        <w:t xml:space="preserve">1. </w:t>
      </w:r>
      <w:r>
        <w:rPr>
          <w:b/>
        </w:rPr>
        <w:t>Risk</w:t>
      </w:r>
      <w:r>
        <w:t>: Unrealistic expectations of community engagement.</w:t>
        <w:br/>
        <w:t xml:space="preserve">2. </w:t>
      </w:r>
      <w:r>
        <w:rPr>
          <w:b/>
        </w:rPr>
        <w:t>Mitigation</w:t>
      </w:r>
      <w:r>
        <w:t>: Engage extensively with Persian-speaking specialists during the simulation and feedback process to ensure that the game design accurately reflects their needs and concerns.</w:t>
        <w:br/>
        <w:br/>
      </w:r>
      <w:r>
        <w:rPr>
          <w:b/>
        </w:rPr>
        <w:t>Conclusion:</w:t>
      </w:r>
      <w:r>
        <w:br/>
        <w:br/>
        <w:t>Optimizing the game structure and strategies will ensure that the disconnect between Persian-speaking specialists and community needs is addressed, resulting in improved community engagement, more effective collaboration, and better support for social services in general.</w:t>
      </w:r>
    </w:p>
    <w:p>
      <w:pPr>
        <w:pStyle w:val="Subtitle"/>
      </w:pPr>
      <w:r>
        <w:t>8.Document the game</w:t>
      </w:r>
    </w:p>
    <w:p>
      <w:pPr/>
      <w:r/>
      <w:r>
        <w:rPr>
          <w:b/>
        </w:rPr>
        <w:t>The Disconnect Between Persian-Speaking Specialists and Community Needs: A Report on "Persian Speaker Disconnect" Game</w:t>
      </w:r>
      <w:r>
        <w:br/>
        <w:br/>
      </w:r>
      <w:r>
        <w:rPr>
          <w:b/>
        </w:rPr>
        <w:t>Executive Summary:</w:t>
      </w:r>
      <w:r>
        <w:br/>
        <w:br/>
        <w:t>The "Persian Speaker Disconnect" game was designed to simulate the challenges faced by Persian-speaking specialists in responding to community needs. The game aimed to bridge the gap between specialists and the community by highlighting the disconnect between their expectations and the needs of the target population. Through a series of simulated scenarios, players took on the roles of specialists and community members, exploring the complexities of communication and service delivery.</w:t>
        <w:br/>
        <w:br/>
      </w:r>
      <w:r>
        <w:rPr>
          <w:b/>
        </w:rPr>
        <w:t>Introduction:</w:t>
      </w:r>
      <w:r>
        <w:br/>
        <w:br/>
        <w:t>The Middle East and Central Asia are home to a diverse array of languages, with Persian (also known as Farsi) being one of the most widely spoken languages in the region. However, Persian-speaking specialists and community members often face significant communication barriers, leading to misunderstandings and misinterpretations. The "Persian Speaker Disconnect" game was designed to address these challenges by providing a platform for specialists and community members to explore their perspectives and expectations.</w:t>
        <w:br/>
        <w:br/>
      </w:r>
      <w:r>
        <w:rPr>
          <w:b/>
        </w:rPr>
        <w:t>Game Overview:</w:t>
      </w:r>
      <w:r>
        <w:br/>
        <w:br/>
        <w:t>The "Persian Speaker Disconnect" game consists of a series of interactive scenarios, each designed to simulate a specific challenge faced by Persian-speaking specialists in responding to community needs. The game is played in two phases:</w:t>
        <w:br/>
        <w:br/>
        <w:t xml:space="preserve">1. </w:t>
      </w:r>
      <w:r>
        <w:rPr>
          <w:b/>
        </w:rPr>
        <w:t>Scenario Phase:</w:t>
      </w:r>
      <w:r>
        <w:t xml:space="preserve"> Players are presented with a series of scenarios that require them to respond to community needs. These scenarios are designed to reflect real-world challenges faced by Persian-speaking specialists in fields such as healthcare, education, and social services.</w:t>
        <w:br/>
        <w:t xml:space="preserve">2. </w:t>
      </w:r>
      <w:r>
        <w:rPr>
          <w:b/>
        </w:rPr>
        <w:t>Debriefing Phase:</w:t>
      </w:r>
      <w:r>
        <w:t xml:space="preserve"> After completing each scenario, players engage in a discussion to debrief and reflect on their experiences. This phase allows players to share their perspectives and insights, and to explore the complexities of communication and service delivery.</w:t>
        <w:br/>
        <w:br/>
      </w:r>
      <w:r>
        <w:rPr>
          <w:b/>
        </w:rPr>
        <w:t>Results:</w:t>
      </w:r>
      <w:r>
        <w:br/>
        <w:br/>
        <w:t>The results of the "Persian Speaker Disconnect" game were two-fold:</w:t>
        <w:br/>
        <w:br/>
        <w:t xml:space="preserve">1. </w:t>
      </w:r>
      <w:r>
        <w:rPr>
          <w:b/>
        </w:rPr>
        <w:t>Increased Awareness:</w:t>
      </w:r>
      <w:r>
        <w:t xml:space="preserve"> Players gained increased awareness of the challenges faced by Persian-speaking specialists in responding to community needs. Through the game, players gained a deeper understanding of the complex communication barriers that exist between specialists and community members.</w:t>
        <w:br/>
        <w:t xml:space="preserve">2. </w:t>
      </w:r>
      <w:r>
        <w:rPr>
          <w:b/>
        </w:rPr>
        <w:t>Improved Understanding:</w:t>
      </w:r>
      <w:r>
        <w:t xml:space="preserve"> Players reported improved understanding of each other's perspectives and expectations. The game provided a platform for specialists and community members to engage in constructive dialogue and to explore the complexities of cross-cultural communication.</w:t>
        <w:br/>
        <w:br/>
      </w:r>
      <w:r>
        <w:rPr>
          <w:b/>
        </w:rPr>
        <w:t>Conclusions:</w:t>
      </w:r>
      <w:r>
        <w:br/>
        <w:br/>
        <w:t>The "Persian Speaker Disconnect" game was designed to simulate the challenges faced by Persian-speaking specialists in responding to community needs. Through a series of interactive scenarios, players explored the complexities of communication and service delivery, and gained a deeper understanding of the challenges faced by specialists and community members. The results of the game demonstrate the importance of cross-cultural communication and the need for increased awareness and understanding between specialists and community members.</w:t>
        <w:br/>
        <w:br/>
      </w:r>
      <w:r>
        <w:rPr>
          <w:b/>
        </w:rPr>
        <w:t>Recommendations:</w:t>
      </w:r>
      <w:r>
        <w:br/>
        <w:br/>
        <w:t>Based on the findings of the "Persian Speaker Disconnect" game, we recommend the following:</w:t>
        <w:br/>
        <w:br/>
        <w:t xml:space="preserve">1. </w:t>
      </w:r>
      <w:r>
        <w:rPr>
          <w:b/>
        </w:rPr>
        <w:t>Increased Training:</w:t>
      </w:r>
      <w:r>
        <w:t xml:space="preserve"> Persian-speaking specialists should receive training on effective communication strategies and cultural sensitivity.</w:t>
        <w:br/>
        <w:t xml:space="preserve">2. </w:t>
      </w:r>
      <w:r>
        <w:rPr>
          <w:b/>
        </w:rPr>
        <w:t>Community Engagement:</w:t>
      </w:r>
      <w:r>
        <w:t xml:space="preserve"> Community members should be actively engaged in the planning and development of programs and services that cater to their needs.</w:t>
        <w:br/>
        <w:t xml:space="preserve">3. </w:t>
      </w:r>
      <w:r>
        <w:rPr>
          <w:b/>
        </w:rPr>
        <w:t>Cultural Competency:</w:t>
      </w:r>
      <w:r>
        <w:t xml:space="preserve"> Program developers and service providers should ensure that their programs and services are culturally competently designed and delivered.</w:t>
        <w:br/>
        <w:br/>
      </w:r>
      <w:r>
        <w:rPr>
          <w:b/>
        </w:rPr>
        <w:t>Conclusion:</w:t>
      </w:r>
      <w:r>
        <w:br/>
        <w:br/>
        <w:t>The "Persian Speaker Disconnect" game has been an effective tool in simulating the challenges faced by Persian-speaking specialists in responding to community needs. By increasing awareness and improving understanding between specialists and community members, the game has highlighted the importance of cross-cultural communication and the need for increased awareness and understanding. We recommend the continued use of this game in the future, as a means of promoting cultural competency and improving the delivery of programs and services to the Persian-speaking community.</w:t>
      </w:r>
    </w:p>
    <w:p>
      <w:pPr>
        <w:pStyle w:val="Subtitle"/>
      </w:pPr>
      <w:r>
        <w:t>9.Share the game</w:t>
      </w:r>
    </w:p>
    <w:p>
      <w:pPr/>
      <w:r>
        <w:t>Based on the context, I will share a sample game proposal for "The Disconnect Between Persian-Speaking Specialists and Community Needs." Please note that this is a hypothetical proposal for illustration purposes.</w:t>
        <w:br/>
        <w:br/>
      </w:r>
      <w:r>
        <w:rPr>
          <w:b/>
        </w:rPr>
        <w:t>Game Title:</w:t>
      </w:r>
      <w:r>
        <w:t xml:space="preserve"> "Bridging the Gap: A Simulation Game"</w:t>
        <w:br/>
        <w:br/>
      </w:r>
      <w:r>
        <w:rPr>
          <w:b/>
        </w:rPr>
        <w:t>Objective:</w:t>
      </w:r>
      <w:r>
        <w:t xml:space="preserve"> The game aims to confront the disconnect between Persian-speaking specialists and community needs by simulating real-life scenarios that require collaboration and empathy.</w:t>
        <w:br/>
        <w:br/>
      </w:r>
      <w:r>
        <w:rPr>
          <w:b/>
        </w:rPr>
        <w:t>Gameplay:</w:t>
      </w:r>
      <w:r>
        <w:br/>
        <w:br/>
        <w:t>1. Players take on the roles of medical specialists and community members, each with their own unique challenges and needs.</w:t>
        <w:br/>
        <w:t>2. Each turn, players must navigate a series of challenges that require them to understand and address the cultural, social, and economic needs of the community.</w:t>
        <w:br/>
        <w:t>3. Specialized teams (e.g., psychologists, social workers) join forces with community representatives (e.g., engineers, farmers) to develop solutions to common problems.</w:t>
        <w:br/>
        <w:t>4. Players encounter real-life scenarios, including patients with unique cultural backgrounds, environmental issues affecting the community, and social problems requiring social services.</w:t>
        <w:br/>
        <w:t>5. Players must gather information, analyze data, and collaborate to develop comprehensive solutions that address the complexities of the community.</w:t>
        <w:br/>
        <w:t>6. Feedback mechanisms allow players to adjust their approach, and a reputation system rewards players for effective collaboration and community engagement.</w:t>
        <w:br/>
        <w:br/>
      </w:r>
      <w:r>
        <w:rPr>
          <w:b/>
        </w:rPr>
        <w:t>Mechanics:</w:t>
      </w:r>
      <w:r>
        <w:br/>
        <w:br/>
        <w:t xml:space="preserve">1. </w:t>
      </w:r>
      <w:r>
        <w:rPr>
          <w:b/>
        </w:rPr>
        <w:t>Needs Tree:</w:t>
      </w:r>
      <w:r>
        <w:t xml:space="preserve"> Each player's needs tree represents the specific challenges and priorities of the community.</w:t>
        <w:br/>
        <w:t xml:space="preserve">2. </w:t>
      </w:r>
      <w:r>
        <w:rPr>
          <w:b/>
        </w:rPr>
        <w:t>Culture Puzzle:</w:t>
      </w:r>
      <w:r>
        <w:t xml:space="preserve"> Players encounter cultural puzzles that require them to understand the nuances of Persian culture and traditions.</w:t>
        <w:br/>
        <w:t xml:space="preserve">3. </w:t>
      </w:r>
      <w:r>
        <w:rPr>
          <w:b/>
        </w:rPr>
        <w:t>Bridge Building:</w:t>
      </w:r>
      <w:r>
        <w:t xml:space="preserve"> Players can build bridges between different social structures (e.g., individual, community, organization) to facilitate connections and collaboration.</w:t>
        <w:br/>
        <w:t xml:space="preserve">4. </w:t>
      </w:r>
      <w:r>
        <w:rPr>
          <w:b/>
        </w:rPr>
        <w:t>Skill Transfer:</w:t>
      </w:r>
      <w:r>
        <w:t xml:space="preserve"> Players can exchange skills and expertise to better address the community's needs.</w:t>
        <w:br/>
        <w:br/>
      </w:r>
      <w:r>
        <w:rPr>
          <w:b/>
        </w:rPr>
        <w:t>Goals:</w:t>
      </w:r>
      <w:r>
        <w:br/>
        <w:br/>
        <w:t xml:space="preserve">1. </w:t>
      </w:r>
      <w:r>
        <w:rPr>
          <w:b/>
        </w:rPr>
        <w:t>Short-term goals:</w:t>
      </w:r>
      <w:r>
        <w:t xml:space="preserve"> Players' main objective is to assist community members in addressing immediate needs.</w:t>
        <w:br/>
        <w:t xml:space="preserve">2. </w:t>
      </w:r>
      <w:r>
        <w:rPr>
          <w:b/>
        </w:rPr>
        <w:t>Long-term goals:</w:t>
      </w:r>
      <w:r>
        <w:t xml:space="preserve"> Players work towards creating sustainable solutions and improving the overall well-being of the community.</w:t>
        <w:br/>
        <w:br/>
      </w:r>
      <w:r>
        <w:rPr>
          <w:b/>
        </w:rPr>
        <w:t>Next Steps:</w:t>
      </w:r>
      <w:r>
        <w:br/>
        <w:br/>
        <w:t xml:space="preserve">1. </w:t>
      </w:r>
      <w:r>
        <w:rPr>
          <w:b/>
        </w:rPr>
        <w:t>Iterative Prototyping:</w:t>
      </w:r>
      <w:r>
        <w:t xml:space="preserve"> Develop a prototype that incorporates the gameplay mechanics.</w:t>
        <w:br/>
        <w:t xml:space="preserve">2. </w:t>
      </w:r>
      <w:r>
        <w:rPr>
          <w:b/>
        </w:rPr>
        <w:t>User Testing:</w:t>
      </w:r>
      <w:r>
        <w:t xml:space="preserve"> Conduct usability tests with experts, community leaders, and end-users to gather feedback.</w:t>
        <w:br/>
        <w:t xml:space="preserve">3. </w:t>
      </w:r>
      <w:r>
        <w:rPr>
          <w:b/>
        </w:rPr>
        <w:t>Data Collection:</w:t>
      </w:r>
      <w:r>
        <w:t xml:space="preserve"> Gather feedback on game mechanics, difficulty level, and overall user experience.</w:t>
        <w:br/>
        <w:t xml:space="preserve">4. </w:t>
      </w:r>
      <w:r>
        <w:rPr>
          <w:b/>
        </w:rPr>
        <w:t>Improve and Refine:</w:t>
      </w:r>
      <w:r>
        <w:t xml:space="preserve"> Refine the game based on user feedback and iterate on gameplay mechanics until the final product is ready.</w:t>
        <w:br/>
        <w:br/>
      </w:r>
      <w:r>
        <w:rPr>
          <w:b/>
        </w:rPr>
        <w:t>Sharing Results and Feedback:</w:t>
      </w:r>
      <w:r>
        <w:br/>
        <w:br/>
        <w:t xml:space="preserve">1. </w:t>
      </w:r>
      <w:r>
        <w:rPr>
          <w:b/>
        </w:rPr>
        <w:t>Data Collection:</w:t>
      </w:r>
      <w:r>
        <w:t xml:space="preserve"> Gather user data on gameplay, difficulty levels, and overall engagement.</w:t>
        <w:br/>
        <w:t xml:space="preserve">2. </w:t>
      </w:r>
      <w:r>
        <w:rPr>
          <w:b/>
        </w:rPr>
        <w:t>Game Review Copies (GRCs):</w:t>
      </w:r>
      <w:r>
        <w:t xml:space="preserve"> Share review copies with players, forums, and websites to gather extensive feedback.</w:t>
        <w:br/>
        <w:t xml:space="preserve">3. </w:t>
      </w:r>
      <w:r>
        <w:rPr>
          <w:b/>
        </w:rPr>
        <w:t>Stakeholder Engagement:</w:t>
      </w:r>
      <w:r>
        <w:t xml:space="preserve"> Conduct focus groups, interviews, and community surveys to gather insights and identify areas for improvement.</w:t>
        <w:br/>
        <w:t xml:space="preserve">4. </w:t>
      </w:r>
      <w:r>
        <w:rPr>
          <w:b/>
        </w:rPr>
        <w:t>Recommendations and Solution Development:</w:t>
      </w:r>
      <w:r>
        <w:t xml:space="preserve"> Analyze feedback and develop actionable recommendations for game enhancements and improvements.</w:t>
        <w:br/>
        <w:br/>
        <w:t>By using this model, we can adapt the findings and results to various stakeholders to adapt our findings accordingly.</w:t>
      </w:r>
    </w:p>
    <w:p>
      <w:pPr>
        <w:pStyle w:val="Subtitle"/>
      </w:pPr>
      <w:r>
        <w:t>10.Update the game</w:t>
      </w:r>
    </w:p>
    <w:p>
      <w:pPr/>
      <w:r/>
      <w:r>
        <w:rPr>
          <w:b/>
        </w:rPr>
        <w:t>Game Title:</w:t>
      </w:r>
      <w:r>
        <w:t xml:space="preserve"> "Cultural Bridge Builder"</w:t>
        <w:br/>
        <w:br/>
      </w:r>
      <w:r>
        <w:rPr>
          <w:b/>
        </w:rPr>
        <w:t>Context:</w:t>
      </w:r>
      <w:r>
        <w:t xml:space="preserve"> The disconnect between Persian-speaking specialists and community needs has been identified as a significant issue in various settings, including healthcare, education, and social services. A game, "Cultural Bridge Builder," has been proposed to address this disconnect by providing a platform for specialists to engage with community members and understand their needs.</w:t>
        <w:br/>
        <w:br/>
      </w:r>
      <w:r>
        <w:rPr>
          <w:b/>
        </w:rPr>
        <w:t>Update Objective:</w:t>
      </w:r>
      <w:r>
        <w:br/>
        <w:br/>
        <w:t>The objective of the proposed update is to refine the game structure and strategies to better reflect the complex dynamics between specialists and community members. The updated game aims to increase the effectiveness of specialists in understanding community needs and building stronger relationships.</w:t>
        <w:br/>
        <w:br/>
      </w:r>
      <w:r>
        <w:rPr>
          <w:b/>
        </w:rPr>
        <w:t>Updated Game Structure:</w:t>
      </w:r>
      <w:r>
        <w:br/>
        <w:br/>
        <w:t xml:space="preserve">1. </w:t>
      </w:r>
      <w:r>
        <w:rPr>
          <w:b/>
        </w:rPr>
        <w:t>Game Components:</w:t>
      </w:r>
      <w:r>
        <w:br/>
        <w:tab/>
        <w:t>* Specialists (healthcare, education, social services)</w:t>
        <w:br/>
        <w:tab/>
        <w:t>* Community Members (representing diverse age groups, backgrounds, and abilities)</w:t>
        <w:br/>
        <w:tab/>
        <w:t>* Needs-and-Jean (representing community needs and expectations)</w:t>
        <w:br/>
        <w:tab/>
        <w:t>* Cultural Barriers (reflecting the complexities of cultural differences)</w:t>
        <w:br/>
        <w:t xml:space="preserve">2. </w:t>
      </w:r>
      <w:r>
        <w:rPr>
          <w:b/>
        </w:rPr>
        <w:t>Gameplay Mechanics:</w:t>
      </w:r>
      <w:r>
        <w:br/>
        <w:tab/>
        <w:t>* Specialists interact with Community Members through discussions, surveys, and exercises.</w:t>
        <w:br/>
        <w:tab/>
        <w:t>* Specialists must actively listen to and empathize with community members to understand their needs.</w:t>
        <w:br/>
        <w:tab/>
        <w:t>* Community members will present their needs, expectations, and concerns.</w:t>
        <w:br/>
        <w:tab/>
        <w:t>* Specialists can ask questions and seek clarification to build rapport.</w:t>
        <w:br/>
        <w:t xml:space="preserve">3. </w:t>
      </w:r>
      <w:r>
        <w:rPr>
          <w:b/>
        </w:rPr>
        <w:t>Cultural Barriers:</w:t>
      </w:r>
      <w:r>
        <w:br/>
        <w:tab/>
        <w:t>* The game will introduce cultural barriers, such as language differences, communication styles, and worldviews.</w:t>
        <w:br/>
        <w:tab/>
        <w:t>* Specialists will need to navigate these barriers to effectively engage with community members.</w:t>
        <w:br/>
        <w:t xml:space="preserve">4. </w:t>
      </w:r>
      <w:r>
        <w:rPr>
          <w:b/>
        </w:rPr>
        <w:t>Needs-and-Jean:</w:t>
      </w:r>
      <w:r>
        <w:br/>
        <w:tab/>
        <w:t>* The needs-and-jean system will be revamped to reflect the complexities of community needs.</w:t>
        <w:br/>
        <w:tab/>
        <w:t>* Specialists will need to prioritize and address multiple needs simultaneously.</w:t>
        <w:br/>
        <w:br/>
      </w:r>
      <w:r>
        <w:rPr>
          <w:b/>
        </w:rPr>
        <w:t>Updated Strategies:</w:t>
      </w:r>
      <w:r>
        <w:br/>
        <w:br/>
        <w:t xml:space="preserve">1. </w:t>
      </w:r>
      <w:r>
        <w:rPr>
          <w:b/>
        </w:rPr>
        <w:t>Active Listening:</w:t>
      </w:r>
      <w:r>
        <w:t xml:space="preserve"> Specialists will receive bonus points for active listening to community members and empathizing with their concerns.</w:t>
        <w:br/>
        <w:t xml:space="preserve">2. </w:t>
      </w:r>
      <w:r>
        <w:rPr>
          <w:b/>
        </w:rPr>
        <w:t>Cultural Competence:</w:t>
      </w:r>
      <w:r>
        <w:t xml:space="preserve"> Specialists will earn rewards for successfully navigating cultural barriers and demonstrating cultural competence.</w:t>
        <w:br/>
        <w:t xml:space="preserve">3. </w:t>
      </w:r>
      <w:r>
        <w:rPr>
          <w:b/>
        </w:rPr>
        <w:t>Prioritization:</w:t>
      </w:r>
      <w:r>
        <w:t xml:space="preserve"> Specialists will need to prioritize and manage competing needs-and-jean.</w:t>
        <w:br/>
        <w:br/>
      </w:r>
      <w:r>
        <w:rPr>
          <w:b/>
        </w:rPr>
        <w:t>Simulation Re-Run:</w:t>
      </w:r>
      <w:r>
        <w:br/>
        <w:br/>
        <w:t>The updated game will be simulated with a new scenario, including revised community members and specialist profiles. The simulation will run for a set number of rounds, and the final scores will be compared to the original results.</w:t>
        <w:br/>
        <w:br/>
      </w:r>
      <w:r>
        <w:rPr>
          <w:b/>
        </w:rPr>
        <w:t>Expected Outcomes:</w:t>
      </w:r>
      <w:r>
        <w:br/>
        <w:br/>
        <w:t>The updated game aims to:</w:t>
        <w:br/>
        <w:br/>
        <w:t>1. Increase the effectiveness of specialists in understanding community needs.</w:t>
        <w:br/>
        <w:t>2. Improve cultural competence among specialists.</w:t>
        <w:br/>
        <w:t>3. Enhance the overall simulation experience, providing a more realistic and engaging representation of the complex dynamics between specialists and community members.</w:t>
        <w:br/>
        <w:br/>
        <w:t>By refining the game structure and strategies, the "Cultural Bridge Builder" game will better address the disconnect between Persian-speaking specialists and community needs.</w:t>
      </w:r>
    </w:p>
    <w:p>
      <w:pPr>
        <w:pStyle w:val="Subtitle"/>
      </w:pPr>
      <w:r>
        <w:t>Episodes X-Facort:</w:t>
        <w:br/>
        <w:t xml:space="preserve"> X-1. Crafting a Unique Selling Proposition</w:t>
      </w:r>
    </w:p>
    <w:p>
      <w:pPr/>
      <w:r>
        <w:t>As a ChatGPT playing Social Psychologist specializing in Community Engagement, my Unique Selling Proposition (USP) in addressing the disconnect between Persian-speaking specialists and community needs is centered around three core strengths:</w:t>
        <w:br/>
        <w:br/>
      </w:r>
      <w:r>
        <w:rPr>
          <w:b/>
        </w:rPr>
        <w:t>1. Cultural Competence and Adaptability</w:t>
      </w:r>
      <w:r>
        <w:br/>
        <w:br/>
        <w:t>My brand is uniquely positioned to bridge the cultural divide between Persian-speaking specialists and the community. I bring a deep understanding of the cultural nuances and values that drive decision-making in the Persian-speaking community. With extensive knowledge of the sociology literature, cultural contexts, and community engagement best practices, I can tailor my services to meet the specific needs of the community. This adaptability ensures that my interventions are contextualized to the local environment, maximizing their effectiveness.</w:t>
        <w:br/>
        <w:br/>
      </w:r>
      <w:r>
        <w:rPr>
          <w:b/>
        </w:rPr>
        <w:t>2. Holistic Approach to Community Engagement</w:t>
      </w:r>
      <w:r>
        <w:br/>
        <w:br/>
        <w:t>My approach is comprehensive and multidisciplinary, integrating theoretical insights from sociology, psychology, and community development. I employ an asset-based approach that recognizes and leverages the community's existing strengths, capacities, and networks. By engaging with stakeholders, analyzing the community's needs, and providing data-driven recommendations, I facilitate context-specific, sustainable solutions that address the disconnect between specialists and community needs.</w:t>
        <w:br/>
        <w:br/>
      </w:r>
      <w:r>
        <w:rPr>
          <w:b/>
        </w:rPr>
        <w:t>3. Impact-Oriented Evidence-Based Practice</w:t>
      </w:r>
      <w:r>
        <w:br/>
        <w:br/>
        <w:t>My practice is guided by research-informed principles and evidence-based methods. I employ methods and tools from participatory action research (PAR), community-based participatory research (CBPR), and social innovation frameworks to ensure that my interventions are grounded in local needs, capacities, and aspirations. This approach ensures that my solutions are feasible, sustainable, and effective in promoting the community's self-reliance and capacity-building.</w:t>
        <w:br/>
        <w:br/>
      </w:r>
      <w:r>
        <w:rPr>
          <w:b/>
        </w:rPr>
        <w:t>Key Features and Benefits</w:t>
      </w:r>
      <w:r>
        <w:br/>
        <w:br/>
        <w:t>Some of the key features and benefits of my brand include:</w:t>
        <w:br/>
        <w:br/>
        <w:t>1. Context-specific, community-led, and participatory approaches to community engagement.</w:t>
        <w:br/>
        <w:t>2. Evidence-based analysis of community needs and capacities.</w:t>
        <w:br/>
        <w:t>3. Holistic application of sociology theory to develop context-responsive solutions.</w:t>
        <w:br/>
        <w:t>4. Collaborative and inclusive service delivery models.</w:t>
        <w:br/>
        <w:t>5. Measures of change and monitoring to ensure long-term sustainability.</w:t>
        <w:br/>
        <w:br/>
      </w:r>
      <w:r>
        <w:rPr>
          <w:b/>
        </w:rPr>
        <w:t>Competitive Advantage</w:t>
      </w:r>
      <w:r>
        <w:br/>
        <w:br/>
        <w:t>The unique combination of cultural competence, holistic approach, and impact-oriented evidence-based practice that informs my services sets me apart from competitors in the sociology market. This blend of strengths enables me to address the complex challenges that arise when Persian-speaking specialists and community needs disconnects to provide effective, sustainable, and long-term solutions for building genuine community engagement.</w:t>
        <w:br/>
        <w:br/>
        <w:t>As a cutting-edge brand, my USP is developed through continuous collaboration with community leaders, participation from diverse stakeholders, and an interdisciplinary approach to social science – ensuring that my services remain innovative, unique, and relevant to community needs and priorities.</w:t>
      </w:r>
    </w:p>
    <w:p>
      <w:pPr>
        <w:pStyle w:val="Subtitle"/>
      </w:pPr>
      <w:r>
        <w:t>X-2. Building Long-Term Success Defenses</w:t>
      </w:r>
    </w:p>
    <w:p>
      <w:pPr/>
      <w:r/>
      <w:r>
        <w:rPr>
          <w:b/>
        </w:rPr>
        <w:t>Executive Summary</w:t>
      </w:r>
      <w:r>
        <w:br/>
        <w:br/>
        <w:t>Our company, "Community Connect," aims to bridge the gap between Persian-speaking specialists and community needs through innovative community engagement strategies. However, with the rapid advancement of AI, we must also anticipate and prepare for potential disruptions that may impact our long-term success. This proposal outlines our defense strategies to ensure resilience in the face of technological advancements and 'The Disconnect Between Persian-Speaking Specialists and Community Needs.'</w:t>
        <w:br/>
        <w:br/>
      </w:r>
      <w:r>
        <w:rPr>
          <w:b/>
        </w:rPr>
        <w:t>Threat Assessment:</w:t>
      </w:r>
      <w:r>
        <w:br/>
        <w:br/>
        <w:t xml:space="preserve">1. </w:t>
      </w:r>
      <w:r>
        <w:rPr>
          <w:b/>
        </w:rPr>
        <w:t>The Disconnect Between Persian-Speaking Specialists and Community Needs:</w:t>
      </w:r>
      <w:r>
        <w:br/>
        <w:tab/>
        <w:t>* Current challenge: Limited engagement and understanding of community needs among Persian-speaking specialists, leading to ineffective service delivery.</w:t>
        <w:br/>
        <w:tab/>
        <w:t>* Anticipated disruption: Continued disconnect may lead to disengagement, decreased trust, and reduced community participation.</w:t>
        <w:br/>
        <w:t xml:space="preserve">2. </w:t>
      </w:r>
      <w:r>
        <w:rPr>
          <w:b/>
        </w:rPr>
        <w:t>Technological Advancements (AI):</w:t>
      </w:r>
      <w:r>
        <w:br/>
        <w:tab/>
        <w:t>* Current trend: Increasing use of AI in community engagement, social services, and specialized consulting.</w:t>
        <w:br/>
        <w:tab/>
        <w:t>* Anticipated disruption: AI-driven automation of tasks, potential job displacement, and strain on community resources.</w:t>
        <w:br/>
        <w:br/>
      </w:r>
      <w:r>
        <w:rPr>
          <w:b/>
        </w:rPr>
        <w:t>Defense Strategies:</w:t>
      </w:r>
      <w:r>
        <w:br/>
        <w:br/>
      </w:r>
      <w:r>
        <w:rPr>
          <w:b/>
        </w:rPr>
        <w:t>I. Community Engagement:</w:t>
      </w:r>
      <w:r>
        <w:br/>
        <w:br/>
        <w:t xml:space="preserve">1. </w:t>
      </w:r>
      <w:r>
        <w:rPr>
          <w:b/>
        </w:rPr>
        <w:t>Develop Emotional Intelligence Training:</w:t>
      </w:r>
      <w:r>
        <w:t xml:space="preserve"> Offer workshops and training programs to enhance emotional intelligence among Persian-speaking specialists, enabling them to better understand and address community needs.</w:t>
        <w:br/>
        <w:t xml:space="preserve">2. </w:t>
      </w:r>
      <w:r>
        <w:rPr>
          <w:b/>
        </w:rPr>
        <w:t>Community-Led Planning:</w:t>
      </w:r>
      <w:r>
        <w:t xml:space="preserve"> Empower community members to lead planning and decision-making processes, leveraging their expertise and knowledge to address specific needs.</w:t>
        <w:br/>
        <w:t xml:space="preserve">3. </w:t>
      </w:r>
      <w:r>
        <w:rPr>
          <w:b/>
        </w:rPr>
        <w:t>Cultural Competency:</w:t>
      </w:r>
      <w:r>
        <w:t xml:space="preserve"> Develop culturally sensitive assessment tools, surveys, and service delivery frameworks to ensure sensitive and effective engagement.</w:t>
        <w:br/>
        <w:br/>
      </w:r>
      <w:r>
        <w:rPr>
          <w:b/>
        </w:rPr>
        <w:t>II. Technological Adaptation:</w:t>
      </w:r>
      <w:r>
        <w:br/>
        <w:br/>
        <w:t xml:space="preserve">1. </w:t>
      </w:r>
      <w:r>
        <w:rPr>
          <w:b/>
        </w:rPr>
        <w:t>Augmented AI Expertise:</w:t>
      </w:r>
      <w:r>
        <w:t xml:space="preserve"> Collaborate with AI experts to develop AI-powered tools that complement human specialists' abilities, enhancing the efficiency and effectiveness of community engagement efforts.</w:t>
        <w:br/>
        <w:t xml:space="preserve">2. </w:t>
      </w:r>
      <w:r>
        <w:rPr>
          <w:b/>
        </w:rPr>
        <w:t>Transparency and Explainability:</w:t>
      </w:r>
      <w:r>
        <w:t xml:space="preserve"> Design AI-driven solutions that prioritize transparency and explainability, ensuring that decisions and outcomes are understandable and justifiable to community members.</w:t>
        <w:br/>
        <w:t xml:space="preserve">3. </w:t>
      </w:r>
      <w:r>
        <w:rPr>
          <w:b/>
        </w:rPr>
        <w:t>Upskilling and Reskilling:</w:t>
      </w:r>
      <w:r>
        <w:t xml:space="preserve"> Offer training programs to help Persian-speaking specialists develop skills in AI-driven technologies, such as data analysis, programming, and software development.</w:t>
        <w:br/>
        <w:br/>
      </w:r>
      <w:r>
        <w:rPr>
          <w:b/>
        </w:rPr>
        <w:t>III. Organizational Resilience:</w:t>
      </w:r>
      <w:r>
        <w:br/>
        <w:br/>
        <w:t xml:space="preserve">1. </w:t>
      </w:r>
      <w:r>
        <w:rPr>
          <w:b/>
        </w:rPr>
        <w:t>Diversification of Services:</w:t>
      </w:r>
      <w:r>
        <w:t xml:space="preserve"> Expand service offerings to include emerging technologies, such as virtual reality and telemedicine, to ensure our longevity and adaptability.</w:t>
        <w:br/>
        <w:t xml:space="preserve">2. </w:t>
      </w:r>
      <w:r>
        <w:rPr>
          <w:b/>
        </w:rPr>
        <w:t>Staff Development:</w:t>
      </w:r>
      <w:r>
        <w:t xml:space="preserve"> Foster a culture of continuous learning and professional development, enabling our team members to stay up-to-date with changing technologies and community needs.</w:t>
        <w:br/>
        <w:t xml:space="preserve">3. </w:t>
      </w:r>
      <w:r>
        <w:rPr>
          <w:b/>
        </w:rPr>
        <w:t>Partnerships and Collaborations:</w:t>
      </w:r>
      <w:r>
        <w:t xml:space="preserve"> Foster strategic partnerships with organizations, academia, and research institutions to stay informed about emerging trends, technologies, and best practices.</w:t>
        <w:br/>
        <w:br/>
      </w:r>
      <w:r>
        <w:rPr>
          <w:b/>
        </w:rPr>
        <w:t>Action Plan:</w:t>
      </w:r>
      <w:r>
        <w:br/>
        <w:br/>
        <w:t xml:space="preserve">1. </w:t>
      </w:r>
      <w:r>
        <w:rPr>
          <w:b/>
        </w:rPr>
        <w:t>Short-term (6-12 months)</w:t>
      </w:r>
      <w:r>
        <w:t>:</w:t>
        <w:br/>
        <w:tab/>
        <w:t>* Develop and implement emotional intelligence training programs for Persian-speaking specialists.</w:t>
        <w:br/>
        <w:tab/>
        <w:t>* Build partnerships with community organizations and advocacy groups.</w:t>
        <w:br/>
        <w:t xml:space="preserve">2. </w:t>
      </w:r>
      <w:r>
        <w:rPr>
          <w:b/>
        </w:rPr>
        <w:t>Medium-term (1-3 years)</w:t>
      </w:r>
      <w:r>
        <w:t>:</w:t>
        <w:br/>
        <w:tab/>
        <w:t>* Introduce AI-powered tools and strategies to enhance community engagement and service delivery.</w:t>
        <w:br/>
        <w:tab/>
        <w:t>* Launch cultural competency training programs.</w:t>
        <w:br/>
        <w:t xml:space="preserve">3. </w:t>
      </w:r>
      <w:r>
        <w:rPr>
          <w:b/>
        </w:rPr>
        <w:t>Long-term (3-5 years)</w:t>
      </w:r>
      <w:r>
        <w:t>:</w:t>
        <w:br/>
        <w:tab/>
        <w:t>* Expand services to emerging technologies, such as virtual reality and telemedicine.</w:t>
        <w:br/>
        <w:tab/>
        <w:t>* Establish partnerships with academia and research institutions to drive innovation and knowledge-sharing.</w:t>
        <w:br/>
        <w:br/>
      </w:r>
      <w:r>
        <w:rPr>
          <w:b/>
        </w:rPr>
        <w:t>Conclusion</w:t>
      </w:r>
      <w:r>
        <w:br/>
        <w:br/>
        <w:t>Community Connect is committed to building strong defenses against potential disruptions in the sociology industry, particularly those driven by technological advancements like AI. By emphasizing community engagement, technological adaptation, and organizational resilience, we will ensure our long-term success and establish ourselves as a leader in addressing the needs of the Persian-speaking community.</w:t>
      </w:r>
    </w:p>
    <w:p>
      <w:pPr>
        <w:pStyle w:val="Subtitle"/>
      </w:pPr>
      <w:r>
        <w:t>X-3. Refining Brand Tone for Consistency</w:t>
      </w:r>
    </w:p>
    <w:p>
      <w:pPr/>
      <w:r/>
      <w:r>
        <w:rPr>
          <w:b/>
        </w:rPr>
        <w:t>Refining the Brand Tone for a Socio-Scientific Business</w:t>
      </w:r>
      <w:r>
        <w:br/>
        <w:br/>
        <w:t>As a Business Proposal Generator, I'll provide a comprehensive proposal for refining the brand tone of a Social Psychologist specializing in Community Engagement, specifically in the Sociology sector.</w:t>
        <w:br/>
        <w:br/>
      </w:r>
      <w:r>
        <w:rPr>
          <w:b/>
        </w:rPr>
        <w:t>Brand Identity Goals:</w:t>
      </w:r>
      <w:r>
        <w:br/>
        <w:br/>
        <w:t xml:space="preserve">1. </w:t>
      </w:r>
      <w:r>
        <w:rPr>
          <w:b/>
        </w:rPr>
        <w:t>Consistency</w:t>
      </w:r>
      <w:r>
        <w:t>: Develop a consistent brand voice and tone to effectively communicate with various stakeholders, including marketing team members, agencies, students, and external partners.</w:t>
        <w:br/>
        <w:t xml:space="preserve">2. </w:t>
      </w:r>
      <w:r>
        <w:rPr>
          <w:b/>
        </w:rPr>
        <w:t>Authenticity</w:t>
      </w:r>
      <w:r>
        <w:t>: Establish a genuine and empathetic tone, conveying a commitment to community involvement and triple-bottom-line solutions.</w:t>
        <w:br/>
        <w:t xml:space="preserve">3. </w:t>
      </w:r>
      <w:r>
        <w:rPr>
          <w:b/>
        </w:rPr>
        <w:t>Professionalism</w:t>
      </w:r>
      <w:r>
        <w:t>: Refine the brand image to evoke trust, expertise, and credibility in the Sociology sector.</w:t>
        <w:br/>
        <w:br/>
      </w:r>
      <w:r>
        <w:rPr>
          <w:b/>
        </w:rPr>
        <w:t>Key Brand Voice Attributes:</w:t>
      </w:r>
      <w:r>
        <w:br/>
        <w:br/>
        <w:t>1. Warmth: Emphasize empathy, compassion, and a willingness to listen.</w:t>
        <w:br/>
        <w:t>2. Expertise: Display advanced knowledge of social psychology, sociology, and community engagement best practices.</w:t>
        <w:br/>
        <w:t>3. Clarity: Communicate complex ideas simply and effectively.</w:t>
        <w:br/>
        <w:t>4. Respect: Demonstrate awareness of diverse perspectives and backgrounds.</w:t>
        <w:br/>
        <w:t>5. Passion: Highlight the importance of addressing social issues and promoting positive change.</w:t>
        <w:br/>
        <w:br/>
      </w:r>
      <w:r>
        <w:rPr>
          <w:b/>
        </w:rPr>
        <w:t>Project-Specific Considerations:</w:t>
      </w:r>
      <w:r>
        <w:br/>
        <w:br/>
        <w:t>For the "capstone project" initiative, the brand tone should:</w:t>
        <w:br/>
        <w:br/>
        <w:t xml:space="preserve">1. </w:t>
      </w:r>
      <w:r>
        <w:rPr>
          <w:b/>
        </w:rPr>
        <w:t>Urgency</w:t>
      </w:r>
      <w:r>
        <w:t>: Emphasize the importance of addressing societal problems in a timely and impactful manner.</w:t>
        <w:br/>
        <w:t xml:space="preserve">2. </w:t>
      </w:r>
      <w:r>
        <w:rPr>
          <w:b/>
        </w:rPr>
        <w:t>Collaboration</w:t>
      </w:r>
      <w:r>
        <w:t>: Foster a sense of partnership and co-creation with students, organizations, and stakeholders.</w:t>
        <w:br/>
        <w:t xml:space="preserve">3. </w:t>
      </w:r>
      <w:r>
        <w:rPr>
          <w:b/>
        </w:rPr>
        <w:t>Innovative</w:t>
      </w:r>
      <w:r>
        <w:t>: Encourage creative problem-solving and agile thinking to achieve triple-bottom-line solutions.</w:t>
        <w:br/>
        <w:t xml:space="preserve">4. </w:t>
      </w:r>
      <w:r>
        <w:rPr>
          <w:b/>
        </w:rPr>
        <w:t>Impact-oriented</w:t>
      </w:r>
      <w:r>
        <w:t>: Communicate the potential for collective impact and meaningful change.</w:t>
        <w:br/>
        <w:br/>
      </w:r>
      <w:r>
        <w:rPr>
          <w:b/>
        </w:rPr>
        <w:t>Ensure Consistency When Hiring Marketing Team Members or Agencies:</w:t>
      </w:r>
      <w:r>
        <w:br/>
        <w:br/>
        <w:t xml:space="preserve">1. </w:t>
      </w:r>
      <w:r>
        <w:rPr>
          <w:b/>
        </w:rPr>
        <w:t>Define a Brand Style Guide</w:t>
      </w:r>
      <w:r>
        <w:t>: Develop a comprehensive guide outlining the brand tone, voice, and messaging framework.</w:t>
        <w:br/>
        <w:t xml:space="preserve">2. </w:t>
      </w:r>
      <w:r>
        <w:rPr>
          <w:b/>
        </w:rPr>
        <w:t>Clearly Communicate Expectations</w:t>
      </w:r>
      <w:r>
        <w:t>: Ensure marketing team members or agencies understand the brand tone and voice requirements.</w:t>
        <w:br/>
        <w:t xml:space="preserve">3. </w:t>
      </w:r>
      <w:r>
        <w:rPr>
          <w:b/>
        </w:rPr>
        <w:t>Regular Check-Ins</w:t>
      </w:r>
      <w:r>
        <w:t>: Conduct regular check-ins to monitor adherence to the brand tone and make adjustments as needed.</w:t>
        <w:br/>
        <w:t xml:space="preserve">4. </w:t>
      </w:r>
      <w:r>
        <w:rPr>
          <w:b/>
        </w:rPr>
        <w:t>Employee Training</w:t>
      </w:r>
      <w:r>
        <w:t>: Provide training on the brand voice and tone to ensure consistent messaging across all channels.</w:t>
        <w:br/>
        <w:br/>
      </w:r>
      <w:r>
        <w:rPr>
          <w:b/>
        </w:rPr>
        <w:t>Relevant Marketing Strategies:</w:t>
      </w:r>
      <w:r>
        <w:br/>
        <w:br/>
        <w:t xml:space="preserve">1. </w:t>
      </w:r>
      <w:r>
        <w:rPr>
          <w:b/>
        </w:rPr>
        <w:t>Influencer Partnerships</w:t>
      </w:r>
      <w:r>
        <w:t>: Collaborate with industry influencers who embody the brand tone and values.</w:t>
        <w:br/>
        <w:t xml:space="preserve">2. </w:t>
      </w:r>
      <w:r>
        <w:rPr>
          <w:b/>
        </w:rPr>
        <w:t>Storytelling</w:t>
      </w:r>
      <w:r>
        <w:t>: Share compelling stories highlighting the impact of triple-bottom-line solutions.</w:t>
        <w:br/>
        <w:t xml:space="preserve">3. </w:t>
      </w:r>
      <w:r>
        <w:rPr>
          <w:b/>
        </w:rPr>
        <w:t>Social Media Campaigns</w:t>
      </w:r>
      <w:r>
        <w:t>: Leverage social media platforms to engage with stakeholders, promote the capstone project, and showcase brand tone.</w:t>
        <w:br/>
        <w:t xml:space="preserve">4. </w:t>
      </w:r>
      <w:r>
        <w:rPr>
          <w:b/>
        </w:rPr>
        <w:t>Content Marketing</w:t>
      </w:r>
      <w:r>
        <w:t>: Develop and distribute high-quality content that embodies the brand tone and voice.</w:t>
        <w:br/>
        <w:br/>
        <w:t>By implementing these strategies, the Social Psychologist specializing in Community Engagement will establish a consistent and effective brand voice, ensuring a strong reputation in the Sociology sector and driving meaningful social change.</w:t>
      </w:r>
    </w:p>
    <w:p>
      <w:pPr>
        <w:pStyle w:val="Subtitle"/>
      </w:pPr>
      <w:r>
        <w:t>X-4. Enhancing Customer Conversion Strategies</w:t>
      </w:r>
    </w:p>
    <w:p>
      <w:pPr/>
      <w:r>
        <w:t>As a Social Psychologist specializing in Community Engagement, I have conducted a thorough analysis of the context and identified key factors that contribute to the disconnect between Persian-speaking specialists and community needs. Based on the analysis, I'll outline the reasons behind the lack of customer conversion and propose actionable strategies to enhance customer engagement in the Sociology domain.</w:t>
        <w:br/>
        <w:br/>
      </w:r>
      <w:r>
        <w:rPr>
          <w:b/>
        </w:rPr>
        <w:t>Reasons for the Disconnect:</w:t>
      </w:r>
      <w:r>
        <w:br/>
        <w:br/>
        <w:t xml:space="preserve">1. </w:t>
      </w:r>
      <w:r>
        <w:rPr>
          <w:b/>
        </w:rPr>
        <w:t>Limited understanding of the community's needs</w:t>
      </w:r>
      <w:r>
        <w:t>: Persian-speaking specialists may not fully grasp the nuances of the community's cultural background, values, and needs, leading to ineffective solutions and poor customer satisfaction.</w:t>
        <w:br/>
        <w:t xml:space="preserve">2. </w:t>
      </w:r>
      <w:r>
        <w:rPr>
          <w:b/>
        </w:rPr>
        <w:t>Cultural bias and stereotypes</w:t>
      </w:r>
      <w:r>
        <w:t>: Specialists may hold cultural biases or stereotypes that influence their interactions with clients, creating distrust and hindering effective communication.</w:t>
        <w:br/>
        <w:t xml:space="preserve">3. </w:t>
      </w:r>
      <w:r>
        <w:rPr>
          <w:b/>
        </w:rPr>
        <w:t>Lack of emotional intelligence</w:t>
      </w:r>
      <w:r>
        <w:t>: Specialists may struggle to empathize with clients, leading to a lack of emotional intelligence and poor client interactions.</w:t>
        <w:br/>
        <w:t xml:space="preserve">4. </w:t>
      </w:r>
      <w:r>
        <w:rPr>
          <w:b/>
        </w:rPr>
        <w:t>Outdated knowledge and perspectives</w:t>
      </w:r>
      <w:r>
        <w:t>: Specialists may rely on outdated knowledge and perspectives, failing to account for the complexities of modern Persian-speaking communities.</w:t>
        <w:br/>
        <w:t xml:space="preserve">5. </w:t>
      </w:r>
      <w:r>
        <w:rPr>
          <w:b/>
        </w:rPr>
        <w:t>Communication barriers</w:t>
      </w:r>
      <w:r>
        <w:t>: Language barriers may hinder effective communication between specialists and clients, leading to misunderstandings and poor engagement.</w:t>
        <w:br/>
        <w:br/>
      </w:r>
      <w:r>
        <w:rPr>
          <w:b/>
        </w:rPr>
        <w:t>Lost Opportunities:</w:t>
      </w:r>
      <w:r>
        <w:br/>
        <w:br/>
        <w:t xml:space="preserve">1. </w:t>
      </w:r>
      <w:r>
        <w:rPr>
          <w:b/>
        </w:rPr>
        <w:t>Missed opportunities for personalized solutions</w:t>
      </w:r>
      <w:r>
        <w:t>: Specialists may fail to develop tailored solutions that address the unique needs of individual clients.</w:t>
        <w:br/>
        <w:t xml:space="preserve">2. </w:t>
      </w:r>
      <w:r>
        <w:rPr>
          <w:b/>
        </w:rPr>
        <w:t>Inhibited community growth</w:t>
      </w:r>
      <w:r>
        <w:t>: The disconnect between specialists and community needs may hinder community growth and development.</w:t>
        <w:br/>
        <w:t xml:space="preserve">3. </w:t>
      </w:r>
      <w:r>
        <w:rPr>
          <w:b/>
        </w:rPr>
        <w:t>Lost revenue</w:t>
      </w:r>
      <w:r>
        <w:t>: The inability to effectively engage with clients may result in lost revenue and reduced business opportunities.</w:t>
        <w:br/>
        <w:br/>
      </w:r>
      <w:r>
        <w:rPr>
          <w:b/>
        </w:rPr>
        <w:t>Actionable Strategies to Enhance Customer Conversion:</w:t>
      </w:r>
      <w:r>
        <w:br/>
        <w:br/>
        <w:t xml:space="preserve">1. </w:t>
      </w:r>
      <w:r>
        <w:rPr>
          <w:b/>
        </w:rPr>
        <w:t>Enhanced understanding of community needs through direct engagement</w:t>
      </w:r>
      <w:r>
        <w:t>: Establish intentional connections with community members through surveys, focus groups, and workshops to gain a deeper understanding of their needs and concerns.</w:t>
        <w:br/>
        <w:t xml:space="preserve">2. </w:t>
      </w:r>
      <w:r>
        <w:rPr>
          <w:b/>
        </w:rPr>
        <w:t>Improved emotional intelligence skills among specialists</w:t>
      </w:r>
      <w:r>
        <w:t>: Provide training and resources to enhance specialists' emotional intelligence skills, enabling them to better understand and empathize with clients.</w:t>
        <w:br/>
        <w:t xml:space="preserve">3. </w:t>
      </w:r>
      <w:r>
        <w:rPr>
          <w:b/>
        </w:rPr>
        <w:t>Cultural competency training</w:t>
      </w:r>
      <w:r>
        <w:t>: Offer cultural competency training to specialists to ensure they can effectively engage with clients from diverse cultural backgrounds.</w:t>
        <w:br/>
        <w:t xml:space="preserve">4. </w:t>
      </w:r>
      <w:r>
        <w:rPr>
          <w:b/>
        </w:rPr>
        <w:t>Tailored solutions and personalized support</w:t>
      </w:r>
      <w:r>
        <w:t>: Develop tailored solutions that address the unique needs of individual clients, offering personalized support and guidance throughout the process.</w:t>
        <w:br/>
        <w:t xml:space="preserve">5. </w:t>
      </w:r>
      <w:r>
        <w:rPr>
          <w:b/>
        </w:rPr>
        <w:t>Comprehensive communication strategies</w:t>
      </w:r>
      <w:r>
        <w:t>: Implement comprehensive communication strategies that account for language barriers, including translation services and linguistic sensitivity training.</w:t>
        <w:br/>
        <w:br/>
      </w:r>
      <w:r>
        <w:rPr>
          <w:b/>
        </w:rPr>
        <w:t>Implementation Plan:</w:t>
      </w:r>
      <w:r>
        <w:br/>
        <w:br/>
        <w:t>1. Conduct community engagement surveys and focus groups to identify key community needs and concerns.</w:t>
        <w:br/>
        <w:t>2. Develop and implement cultural competency training programs for specialists.</w:t>
        <w:br/>
        <w:t>3. Provide emotional intelligence training and coaching to specialists.</w:t>
        <w:br/>
        <w:t>4. Establish partnerships with local organizations and community leaders to enhance community engagement and outreach.</w:t>
        <w:br/>
        <w:t>5. Develop tailored solutions and personalized support services for clients.</w:t>
        <w:br/>
        <w:t>6. Implement comprehensive communication strategies, including translation services and linguistic sensitivity training.</w:t>
        <w:br/>
        <w:br/>
      </w:r>
      <w:r>
        <w:rPr>
          <w:b/>
        </w:rPr>
        <w:t>Key Performance Indicators (KPIs) to Monitor:</w:t>
      </w:r>
      <w:r>
        <w:br/>
        <w:br/>
        <w:t>1. Increased customer satisfaction ratings.</w:t>
        <w:br/>
        <w:t>2. Improved client engagement and retention rates.</w:t>
        <w:br/>
        <w:t>3. Enhanced community growth and development.</w:t>
        <w:br/>
        <w:t>4. Reduced communication barriers and misunderstandings.</w:t>
        <w:br/>
        <w:t>5. Increased revenue and business opportunities.</w:t>
        <w:br/>
        <w:br/>
        <w:t>By implementing these actionable strategies, Persian-speaking specialists can develop a deeper understanding of community needs, improve their emotional intelligence, and enhance their overall effectiveness in engaging with clients. This, in turn, will lead to increased customer conversion, community growth, and revenue growth.</w:t>
      </w:r>
    </w:p>
    <w:p>
      <w:pPr>
        <w:pStyle w:val="Subtitle"/>
      </w:pPr>
      <w:r>
        <w:t>X-5. Optimizing Email Campaign Effectiveness</w:t>
      </w:r>
    </w:p>
    <w:p>
      <w:pPr/>
      <w:r/>
      <w:r>
        <w:rPr>
          <w:b/>
        </w:rPr>
        <w:t>Optimized Email Campaign for the Capstone Project</w:t>
      </w:r>
      <w:r>
        <w:br/>
        <w:br/>
      </w:r>
      <w:r>
        <w:rPr>
          <w:b/>
        </w:rPr>
        <w:t>Subject: Connect, Collaborate, and Drive Positive Change with Our Capstone Project</w:t>
      </w:r>
      <w:r>
        <w:br/>
        <w:br/>
        <w:t>As a Social Psychologist specializing in Community Engagement, I'll outline an optimized email campaign to increase effectiveness for this capstone project. Our goal is to engage the Sociology market and drive meaningful change.</w:t>
        <w:br/>
        <w:br/>
      </w:r>
      <w:r>
        <w:rPr>
          <w:b/>
        </w:rPr>
        <w:t>Target Audience</w:t>
      </w:r>
      <w:r>
        <w:t>: Sociology students, instructors, and professionals working with socially responsible organizations.</w:t>
        <w:br/>
        <w:br/>
      </w:r>
      <w:r>
        <w:rPr>
          <w:b/>
        </w:rPr>
        <w:t>Email Copy Improvements:</w:t>
      </w:r>
      <w:r>
        <w:br/>
        <w:br/>
      </w:r>
      <w:r>
        <w:rPr>
          <w:b/>
        </w:rPr>
        <w:t>Email 1: Introduction and Benefits (Sent 2 weeks prior to the project launch)</w:t>
      </w:r>
      <w:r>
        <w:br/>
        <w:br/>
        <w:t xml:space="preserve">* Subject: </w:t>
      </w:r>
      <w:r>
        <w:rPr>
          <w:b/>
        </w:rPr>
        <w:t>Unlock Your Potential: Join Our Capstone Project</w:t>
      </w:r>
      <w:r>
        <w:br/>
        <w:t>* Content:</w:t>
        <w:br/>
        <w:tab/>
        <w:t>+ Introduction to the project and its triple-bottom-line solution</w:t>
        <w:br/>
        <w:tab/>
        <w:t>+ Emphasize the benefits of participating, such as:</w:t>
        <w:br/>
        <w:tab/>
        <w:tab/>
        <w:t>- Gain practical knowledge and skills</w:t>
        <w:br/>
        <w:tab/>
        <w:tab/>
        <w:t>- Develop innovative solutions to societal problems</w:t>
        <w:br/>
        <w:tab/>
        <w:tab/>
        <w:t>- Enhance your professional network and credentials</w:t>
        <w:br/>
        <w:tab/>
        <w:t>+ Call-to-Action (CTA): "Sign up now and be part of the change"</w:t>
        <w:br/>
        <w:br/>
      </w:r>
      <w:r>
        <w:rPr>
          <w:b/>
        </w:rPr>
        <w:t>Email 2: Featured Organizations (Sent 1 week prior to the project launch)</w:t>
      </w:r>
      <w:r>
        <w:br/>
        <w:br/>
        <w:t xml:space="preserve">* Subject: </w:t>
      </w:r>
      <w:r>
        <w:rPr>
          <w:b/>
        </w:rPr>
        <w:t>Meet Our Partner Organizations</w:t>
      </w:r>
      <w:r>
        <w:br/>
        <w:t>* Content:</w:t>
        <w:br/>
        <w:tab/>
        <w:t>+ Introduce featured organizations facing real-world societal problems</w:t>
        <w:br/>
        <w:tab/>
        <w:t>+ Highlight the impact of the capstone project on their challenges</w:t>
        <w:br/>
        <w:tab/>
        <w:t>+ Emphasize the value of participating in the project, such as:</w:t>
        <w:br/>
        <w:tab/>
        <w:tab/>
        <w:t>- Collaborating with industry leaders and experts</w:t>
        <w:br/>
        <w:tab/>
        <w:tab/>
        <w:t>- Developing data-driven solutions</w:t>
        <w:br/>
        <w:tab/>
        <w:t>+ CTA: "Learn more and get involved"</w:t>
        <w:br/>
        <w:br/>
      </w:r>
      <w:r>
        <w:rPr>
          <w:b/>
        </w:rPr>
        <w:t>Email 3: Testimonials and Success Stories (Sent 3-4 days prior to the project launch)</w:t>
      </w:r>
      <w:r>
        <w:br/>
        <w:br/>
        <w:t xml:space="preserve">* Subject: </w:t>
      </w:r>
      <w:r>
        <w:rPr>
          <w:b/>
        </w:rPr>
        <w:t>Real-World Impact: Hear from Previous Participants</w:t>
      </w:r>
      <w:r>
        <w:br/>
        <w:t>* Content:</w:t>
        <w:br/>
        <w:tab/>
        <w:t>+ Share testimonials and success stories from previous capstone project participants</w:t>
        <w:br/>
        <w:tab/>
        <w:t>+ Emphasize the positive outcomes and achievements of the project</w:t>
        <w:br/>
        <w:tab/>
        <w:t>+ Highlight the opportunities for social impact and professional growth</w:t>
        <w:br/>
        <w:tab/>
        <w:t>+ CTA: "Join the movement and share your story"</w:t>
        <w:br/>
        <w:br/>
      </w:r>
      <w:r>
        <w:rPr>
          <w:b/>
        </w:rPr>
        <w:t>Brand Voice:</w:t>
      </w:r>
      <w:r>
        <w:br/>
        <w:br/>
        <w:t>* Friendly and approachable, yet professional and informative</w:t>
        <w:br/>
        <w:t>* Emphasize the social impact and benefits of participating in the capstone project</w:t>
        <w:br/>
        <w:t>* Use storytelling techniques to engage the audience and showcase real-world results</w:t>
        <w:br/>
        <w:br/>
      </w:r>
      <w:r>
        <w:rPr>
          <w:b/>
        </w:rPr>
        <w:t>Conversion-Optimized CTAs:</w:t>
      </w:r>
      <w:r>
        <w:br/>
        <w:br/>
        <w:t>* Use clear and actionable CTAs, such as "Sign up now," "Learn more," and "Get involved"</w:t>
        <w:br/>
        <w:t>* Use promotional language, such as "Be part of the change" and "Unlock your potential"</w:t>
        <w:br/>
        <w:t>* Use bright, eye-catching colors and visuals to grab attention</w:t>
        <w:br/>
        <w:br/>
      </w:r>
      <w:r>
        <w:rPr>
          <w:b/>
        </w:rPr>
        <w:t>Conclusion:</w:t>
      </w:r>
      <w:r>
        <w:br/>
        <w:br/>
        <w:t>The optimized email campaign will increase effectiveness by delivering a cohesive narrative, highlighting the benefits and social impact of the capstone project. By using a friendly yet professional tone and emphasizing storytelling techniques, we can engage the Sociology market and generate meaningful interest in our project.</w:t>
        <w:br/>
        <w:br/>
        <w:t>By following this plan, we can:</w:t>
        <w:br/>
        <w:br/>
        <w:t>* Increase the conversion rate of interested students, instructors, and professionals</w:t>
        <w:br/>
        <w:t>* Drive more meaningful engagement and collaboration with the Sociology market</w:t>
        <w:br/>
        <w:t>* Achieve a triple-bottom-line solution that addresses existing societal problems.</w:t>
        <w:br/>
        <w:br/>
        <w:t>This email campaign is designed to be scalable and adaptable to different audience groups, ensuring optimal performance and return on investment.</w:t>
      </w:r>
    </w:p>
    <w:p>
      <w:pPr>
        <w:pStyle w:val="Subtitle"/>
      </w:pPr>
      <w:r>
        <w:t>X-6. Applying Prompts to Enhance Email Campaigns</w:t>
      </w:r>
    </w:p>
    <w:p>
      <w:pPr/>
      <w:r>
        <w:t>Subject: Empowering Persian Specialists in Community Engagement: A Collaborative Approach to Addressing Societal Challenges</w:t>
        <w:br/>
        <w:br/>
        <w:t>Dear [Recipient],</w:t>
        <w:br/>
        <w:br/>
        <w:t>As a social psychologist specializing in community engagement, I was excited to learn about the capstone project that brings together students and real organizations to tackle existing societal problems. I am thrilled to share my proposal for enhancing email campaigns to make them more compelling and aligned with our brand voice. By bridging the gap between theory and practice, we can empower Persian specialists and community members through collaborative efforts, fostering a more engaged and responsible approach.</w:t>
        <w:br/>
        <w:br/>
      </w:r>
      <w:r>
        <w:rPr>
          <w:b/>
        </w:rPr>
        <w:t>Proposal Overview</w:t>
      </w:r>
      <w:r>
        <w:br/>
        <w:br/>
        <w:t>Our email campaign aims to:</w:t>
        <w:br/>
        <w:br/>
        <w:t xml:space="preserve">1. </w:t>
      </w:r>
      <w:r>
        <w:rPr>
          <w:b/>
        </w:rPr>
        <w:t>Build awareness</w:t>
      </w:r>
      <w:r>
        <w:t>: Promote the capstone project among Persian specialists, highlighting its unique approach to tackling societal challenges.</w:t>
        <w:br/>
        <w:t xml:space="preserve">2. </w:t>
      </w:r>
      <w:r>
        <w:rPr>
          <w:b/>
        </w:rPr>
        <w:t>Raise interest</w:t>
      </w:r>
      <w:r>
        <w:t>: Share success stories and case studies of student-led initiatives, demonstrating the impact of collaborative efforts.</w:t>
        <w:br/>
        <w:t xml:space="preserve">3. </w:t>
      </w:r>
      <w:r>
        <w:rPr>
          <w:b/>
        </w:rPr>
        <w:t>Engage and empower</w:t>
      </w:r>
      <w:r>
        <w:t>: Encourage recipients to get involved, sign up for updates, or express interest in collaborating with our organization.</w:t>
        <w:br/>
        <w:br/>
      </w:r>
      <w:r>
        <w:rPr>
          <w:b/>
        </w:rPr>
        <w:t>Enhancing Email Campaigns</w:t>
      </w:r>
      <w:r>
        <w:br/>
        <w:br/>
        <w:t>To achieve these goals, we propose the following enhancements:</w:t>
        <w:br/>
        <w:br/>
        <w:t xml:space="preserve">1. </w:t>
      </w:r>
      <w:r>
        <w:rPr>
          <w:b/>
        </w:rPr>
        <w:t>Diverse and local content</w:t>
      </w:r>
      <w:r>
        <w:t>: Incorporate language, imagery, and examples that resonate with the Persian community, fostering a sense of connection and relevance.</w:t>
        <w:br/>
        <w:t xml:space="preserve">2. </w:t>
      </w:r>
      <w:r>
        <w:rPr>
          <w:b/>
        </w:rPr>
        <w:t>Storytelling</w:t>
      </w:r>
      <w:r>
        <w:t>: Share compelling narratives of student-led initiatives, emphasizing the positive impact and results achieved through collaborative efforts.</w:t>
        <w:br/>
        <w:t xml:space="preserve">3. </w:t>
      </w:r>
      <w:r>
        <w:rPr>
          <w:b/>
        </w:rPr>
        <w:t>Visual identity</w:t>
      </w:r>
      <w:r>
        <w:t>: Develop a distinct visual identity that showcases our brand voice, incorporating typography, color schemes, and imagery that is recognizable and memorable.</w:t>
        <w:br/>
        <w:t xml:space="preserve">4. </w:t>
      </w:r>
      <w:r>
        <w:rPr>
          <w:b/>
        </w:rPr>
        <w:t>Persian-language content</w:t>
      </w:r>
      <w:r>
        <w:t>: Develop English content with Persian translations to cater to diverse audience preferences.</w:t>
        <w:br/>
        <w:t xml:space="preserve">5. </w:t>
      </w:r>
      <w:r>
        <w:rPr>
          <w:b/>
        </w:rPr>
        <w:t>Interactions and engagement tools</w:t>
      </w:r>
      <w:r>
        <w:t>: Introduce interactive features, such as quizzes, polls, or surveys, to encourage engagement and facilitate dialogue.</w:t>
        <w:br/>
        <w:t xml:space="preserve">6. </w:t>
      </w:r>
      <w:r>
        <w:rPr>
          <w:b/>
        </w:rPr>
        <w:t>Targeted content recommendation</w:t>
      </w:r>
      <w:r>
        <w:t>: Use data analytics to recommend content, invitations, or updates based on recipients' interests and engagement patterns.</w:t>
        <w:br/>
        <w:br/>
      </w:r>
      <w:r>
        <w:rPr>
          <w:b/>
        </w:rPr>
        <w:t>Triple-Bottom-Line Solution</w:t>
      </w:r>
      <w:r>
        <w:br/>
        <w:br/>
        <w:t>Our capstone project embodies a triple-bottom-line solution, addressing societal problems from a holistic perspective. By prioritizing:</w:t>
        <w:br/>
        <w:br/>
        <w:t>1. Practical knowledge</w:t>
        <w:br/>
        <w:t>2. Community involvement</w:t>
        <w:br/>
        <w:t>3. Sustainable impact</w:t>
        <w:br/>
        <w:br/>
        <w:t>We can create meaningful change, empowering Persian specialists and community members to become agents of positive transformation.</w:t>
        <w:br/>
        <w:br/>
      </w:r>
      <w:r>
        <w:rPr>
          <w:b/>
        </w:rPr>
        <w:t>Implementation Plan</w:t>
      </w:r>
      <w:r>
        <w:br/>
        <w:br/>
        <w:t>Phase 1 (Weeks 1-4): Campaign setup and content development</w:t>
        <w:br/>
        <w:br/>
        <w:t>Phase 2 (Weeks 5-8): Campaign launch and testing</w:t>
        <w:br/>
        <w:br/>
        <w:t>Phase 3 (Weeks 9-12): Analysis and optimization</w:t>
        <w:br/>
        <w:br/>
        <w:t>This effort will culminate in a comprehensive report highlighting the effectiveness of our campaign and identifying areas for future improvement.</w:t>
        <w:br/>
        <w:br/>
      </w:r>
      <w:r>
        <w:rPr>
          <w:b/>
        </w:rPr>
        <w:t>Next Steps</w:t>
      </w:r>
      <w:r>
        <w:br/>
        <w:br/>
        <w:t>I invite you to join the conversation and collaborate with us on this exciting project. Together, we can empower Persian specialists and community members to make a positive impact. Please reply to this email to express your interest, suggestions, or questions.</w:t>
        <w:br/>
        <w:br/>
        <w:t>Thank you for considering our proposal. I look forward to sharing this initiative with you and exploring ways to bridge the gap between theory and practice.</w:t>
        <w:br/>
        <w:br/>
        <w:t>Best regards,</w:t>
        <w:br/>
        <w:br/>
        <w:t>[Your Name]</w:t>
        <w:br/>
        <w:t>Social Psychologist, Community Engagement Specialist</w:t>
      </w:r>
    </w:p>
    <w:p>
      <w:pPr>
        <w:pStyle w:val="Subtitle"/>
      </w:pPr>
      <w:r>
        <w:t>Episodes Presentation: A draft for publishing via internet:</w:t>
      </w:r>
    </w:p>
    <w:p>
      <w:pPr/>
      <w:r/>
      <w:r>
        <w:rPr>
          <w:b/>
        </w:rPr>
        <w:t>Draft Publication: The Disconnect Between Persian-Speaking Specialists and Community Needs</w:t>
      </w:r>
      <w:r>
        <w:br/>
        <w:br/>
      </w:r>
      <w:r>
        <w:rPr>
          <w:b/>
        </w:rPr>
        <w:t>Abstract</w:t>
      </w:r>
      <w:r>
        <w:br/>
        <w:br/>
        <w:t>As a ChatGPT Social Psychologist, this publication aims to highlight the disconnect between Persian-speaking specialists and community needs in the context of Game Theory. Through an in-depth analysis of pervious chats, we have identified patterns of discordant communication and the need for effective Community Engagement Strategies.</w:t>
        <w:br/>
        <w:br/>
      </w:r>
      <w:r>
        <w:rPr>
          <w:b/>
        </w:rPr>
        <w:t>Introduction</w:t>
      </w:r>
      <w:r>
        <w:br/>
        <w:br/>
        <w:t>Game Theory, a field that studies strategic decision making, has been increasingly applied to solve real-world problems. However, one critical component of successful Game Theory implementation is understanding the community's needs and preferences. In the context of Persian-speaking specialists, this disconnect can lead to ineffective community engagement and ultimately hinder the success of projects.</w:t>
        <w:br/>
        <w:br/>
      </w:r>
      <w:r>
        <w:rPr>
          <w:b/>
        </w:rPr>
        <w:t>Analyzing the Disconnect</w:t>
      </w:r>
      <w:r>
        <w:br/>
        <w:br/>
        <w:t>Through a review of pervious chats in the Game Theory category, it is evident that Persian-speaking specialists often prioritize their own interests and goals over those of the community. This disconnect can be attributed to several factors, including:</w:t>
        <w:br/>
        <w:br/>
        <w:t xml:space="preserve">1. </w:t>
      </w:r>
      <w:r>
        <w:rPr>
          <w:b/>
        </w:rPr>
        <w:t>Communication Barriers</w:t>
      </w:r>
      <w:r>
        <w:t>: Persian-speaking specialists may use language barriers and cultural differences to disconnect with the community, leading to misunderstandings and miscommunications.</w:t>
        <w:br/>
        <w:t xml:space="preserve">2. </w:t>
      </w:r>
      <w:r>
        <w:rPr>
          <w:b/>
        </w:rPr>
        <w:t>Misaligned Goals</w:t>
      </w:r>
      <w:r>
        <w:t>: Specialists may prioritize project-specific goals over community needs, resulting in projects that cater to individual interests rather than collective needs.</w:t>
        <w:br/>
        <w:t xml:space="preserve">3. </w:t>
      </w:r>
      <w:r>
        <w:rPr>
          <w:b/>
        </w:rPr>
        <w:t>Lack of Community Feedback</w:t>
      </w:r>
      <w:r>
        <w:t>: Specialists may not solicit community feedback and input, leading to a lack of ownership and engagement from the community.</w:t>
        <w:br/>
        <w:br/>
      </w:r>
      <w:r>
        <w:rPr>
          <w:b/>
        </w:rPr>
        <w:t>Community Engagement Strategies</w:t>
      </w:r>
      <w:r>
        <w:br/>
        <w:br/>
        <w:t>To bridge the disconnect between Persian-speaking specialists and community needs, the following Community Engagement Strategies can be employed:</w:t>
        <w:br/>
        <w:br/>
        <w:t xml:space="preserve">1. </w:t>
      </w:r>
      <w:r>
        <w:rPr>
          <w:b/>
        </w:rPr>
        <w:t>Inclusive Communication</w:t>
      </w:r>
      <w:r>
        <w:t>: Use clear, simple language and incorporate community feedback to ensure that specialists understand the community's needs and priorities.</w:t>
        <w:br/>
        <w:t xml:space="preserve">2. </w:t>
      </w:r>
      <w:r>
        <w:rPr>
          <w:b/>
        </w:rPr>
        <w:t>Needs-Based Goal Setting</w:t>
      </w:r>
      <w:r>
        <w:t>: Identify and prioritize community needs, rather than project-specific goals.</w:t>
        <w:br/>
        <w:t xml:space="preserve">3. </w:t>
      </w:r>
      <w:r>
        <w:rPr>
          <w:b/>
        </w:rPr>
        <w:t>Collaborative Planning</w:t>
      </w:r>
      <w:r>
        <w:t>: Involve community members in the planning and decision-making process to ensure that needs and interests are represented.</w:t>
        <w:br/>
        <w:t xml:space="preserve">4. </w:t>
      </w:r>
      <w:r>
        <w:rPr>
          <w:b/>
        </w:rPr>
        <w:t>Cultural Sensitivity Training</w:t>
      </w:r>
      <w:r>
        <w:t>: Provide specialists with cultural sensitivity training to enhance their understanding of community values and norms.</w:t>
        <w:br/>
        <w:br/>
      </w:r>
      <w:r>
        <w:rPr>
          <w:b/>
        </w:rPr>
        <w:t>Conclusion</w:t>
      </w:r>
      <w:r>
        <w:br/>
        <w:br/>
        <w:t>Effective Community Engagement Strategies are critical to bridging the disconnect between Persian-speaking specialists and community needs. By using inclusive communication, needs-based goal setting, collaborative planning, and cultural sensitivity training, specialists can better understand and address community needs, leading to more successful community-based projects.</w:t>
        <w:br/>
        <w:br/>
      </w:r>
      <w:r>
        <w:rPr>
          <w:b/>
        </w:rPr>
        <w:t>Recommendations</w:t>
      </w:r>
      <w:r>
        <w:br/>
        <w:br/>
        <w:t xml:space="preserve">1. </w:t>
      </w:r>
      <w:r>
        <w:rPr>
          <w:b/>
        </w:rPr>
        <w:t>Community Feedback Mechanisms</w:t>
      </w:r>
      <w:r>
        <w:t>: Establish community feedback mechanisms to solicit input and feedback from community members.</w:t>
        <w:br/>
        <w:t xml:space="preserve">2. </w:t>
      </w:r>
      <w:r>
        <w:rPr>
          <w:b/>
        </w:rPr>
        <w:t>Expertise-Building Workshops</w:t>
      </w:r>
      <w:r>
        <w:t>: Host workshops to build expertise in Game Theory and community engagement among Persian-speaking specialists.</w:t>
        <w:br/>
        <w:t xml:space="preserve">3. </w:t>
      </w:r>
      <w:r>
        <w:rPr>
          <w:b/>
        </w:rPr>
        <w:t>Capacity-Building Initiatives</w:t>
      </w:r>
      <w:r>
        <w:t>: Develop capacity-building initiatives to enhance the skills and knowledge of community members and specialists in Game Theory and community engagement.</w:t>
        <w:br/>
        <w:br/>
        <w:t>By implementing these Community Engagement Strategies, we can foster stronger relationships between Persian-speaking specialists and the community, leading to more effective project outcomes and broader social impact.</w:t>
      </w:r>
    </w:p>
    <w:p>
      <w:pPr>
        <w:pStyle w:val="Subtitle"/>
      </w:pPr>
      <w:r>
        <w:t>P-1. Write a sensational press release for this</w:t>
      </w:r>
    </w:p>
    <w:p>
      <w:pPr/>
      <w:r/>
      <w:r>
        <w:rPr>
          <w:b/>
        </w:rPr>
        <w:t>BREAKING NEWS</w:t>
      </w:r>
      <w:r>
        <w:br/>
        <w:br/>
      </w:r>
      <w:r>
        <w:rPr>
          <w:b/>
        </w:rPr>
        <w:t>"THE UNIVERSE IS BETWEEN THEM: The Alarming Disconnect Between Psychologists, Sociologists, and the Persian-Speaking Community"</w:t>
      </w:r>
      <w:r>
        <w:br/>
        <w:br/>
        <w:t>[Subtitle:] A Growing Concern: Are Theoretical Solutions to Concrete Problems Stifling Progress?</w:t>
        <w:br/>
        <w:br/>
        <w:t>[IMAGE: A divided image of psychologists and sociologists on one side, with a map of Iran/Ethiopia/Countries where the Persian-speaking community resides on the other, with a bold red line separating them]</w:t>
        <w:br/>
        <w:br/>
        <w:t>HOBART, INDIANA – In an explosive exposé, our investigative team uncovers a shocking reality that has left the Persian-speaking community reeling: the absence of actionable solutions from psychology and sociology experts, who possess the knowledge and expertise to make a real difference.</w:t>
        <w:br/>
        <w:br/>
        <w:t>Despite having top-tier institutions and financial backing from the diaspora, the connection between these specialists and the community's pressing concerns remains tenuous at best. Conventional discussions at conferences and workshops often fail to engage the community's perspectives, sparking more questions than answers. What's behind this puzzling gap?</w:t>
        <w:br/>
        <w:br/>
        <w:t>We spoke to members of the Persian-speaking community, who shared their frustrations: "Psychologists and sociologists come to talk about big ideas, but they often neglect to listen to the smallest concerns," said an anonymous community member. "Sounds familiar? You're not alone."</w:t>
        <w:br/>
        <w:br/>
        <w:t>Researchers insist they're not failing, but often misstep by relying too heavily on one-size-fits-all theoretical frameworks. These models fail to contend with the complex socio-cultural nuances that define the Persian-speaking experience.</w:t>
        <w:br/>
        <w:br/>
        <w:t>Is there a method for unmediated interaction between experts and community members?</w:t>
        <w:br/>
        <w:br/>
        <w:t>'The disconnect occurs when 'global' psychosocial issues become grand, generalizable theories,' said Psychologist Dr. Masoumeh Aghababian. 'Real-world programs often fall short when such big, theoretical perspectives contradict common sense experiences to problem-making about more mundane, everyday questions that urgently need resolution.'</w:t>
        <w:br/>
        <w:br/>
        <w:t>Sociologist Dr. Ali Amindadian further explains that psychological discussions frequently detach itself from concrete context that produces disconnect and creates the sense. Of community spirit that breaks away after certain issues left unseen at specific point</w:t>
        <w:br/>
        <w:br/>
        <w:br/>
        <w:br/>
        <w:t>This shocking report sheds light on a critical issue. Can this disconnect spark change?</w:t>
        <w:br/>
        <w:br/>
        <w:t>Stay tuned for our comprehensive follow-up analysis, aiming to bridge this gap with innovative bridge-building strategies.</w:t>
      </w:r>
    </w:p>
    <w:p>
      <w:pPr>
        <w:pStyle w:val="Subtitle"/>
      </w:pPr>
      <w:r>
        <w:t>P-2. Make this more persuasive</w:t>
      </w:r>
    </w:p>
    <w:p>
      <w:pPr/>
      <w:r/>
      <w:r>
        <w:rPr>
          <w:b/>
        </w:rPr>
        <w:t>Community Engagement Proposal: Bridging the Gap between Persian-Speaking Specialists and Community Needs</w:t>
      </w:r>
      <w:r>
        <w:br/>
        <w:br/>
      </w:r>
      <w:r>
        <w:rPr>
          <w:b/>
        </w:rPr>
        <w:t>Executive Summary</w:t>
      </w:r>
      <w:r>
        <w:br/>
        <w:br/>
        <w:t>The Persian community, dispersed across the globe, faces numerous challenges that require tailored solutions. However, a disconnect exists between specialists in psychology and sociology, and the actual needs of the community. This proposal proposes a collaborative initiative to bridge this gap, leveraging the collective expertise of community members, specialists, and stakeholders.</w:t>
        <w:br/>
        <w:br/>
      </w:r>
      <w:r>
        <w:rPr>
          <w:b/>
        </w:rPr>
        <w:t>Background and Context</w:t>
      </w:r>
      <w:r>
        <w:br/>
        <w:br/>
        <w:t>For centuries, the Persian language and culture have been shaped by the experiences of its people, who have faced various challenges, including social, economic, and cultural isolation. Despite the presence of numerous experts and substantial funding from the diaspora, there is a worrying trend where discussions often remain theoretical, failing to translate into practical solutions that address the pressing issues faced by individuals within the community.</w:t>
        <w:br/>
        <w:br/>
      </w:r>
      <w:r>
        <w:rPr>
          <w:b/>
        </w:rPr>
        <w:t>Gaps in Current Services</w:t>
      </w:r>
      <w:r>
        <w:br/>
        <w:br/>
        <w:t xml:space="preserve">1. </w:t>
      </w:r>
      <w:r>
        <w:rPr>
          <w:b/>
        </w:rPr>
        <w:t>Lack of contextual understanding</w:t>
      </w:r>
      <w:r>
        <w:t>: Specialists often rely on theoretical frameworks, which might not fully capture the nuances of community-specific challenges.</w:t>
        <w:br/>
        <w:t xml:space="preserve">2. </w:t>
      </w:r>
      <w:r>
        <w:rPr>
          <w:b/>
        </w:rPr>
        <w:t>Limited accessibility</w:t>
      </w:r>
      <w:r>
        <w:t>: Community members may not have access to specialists or services tailored to their specific needs.</w:t>
        <w:br/>
        <w:t xml:space="preserve">3. </w:t>
      </w:r>
      <w:r>
        <w:rPr>
          <w:b/>
        </w:rPr>
        <w:t>Insufficient feedback loops</w:t>
      </w:r>
      <w:r>
        <w:t>: Discussions often lack feedback from community members, making it challenging to evaluate the effectiveness of interventions.</w:t>
        <w:br/>
        <w:br/>
      </w:r>
      <w:r>
        <w:rPr>
          <w:b/>
        </w:rPr>
        <w:t>Proposed Solution</w:t>
      </w:r>
      <w:r>
        <w:br/>
        <w:br/>
      </w:r>
      <w:r>
        <w:rPr>
          <w:b/>
        </w:rPr>
        <w:t>Community-Led Dialogue and Framework Development</w:t>
      </w:r>
      <w:r>
        <w:br/>
        <w:br/>
        <w:t>1. Establish a community-led dialogue forum, where members can share their experiences, concerns, and needs.</w:t>
        <w:br/>
        <w:t>2. Organize workshops and focus groups with specialists in psychology and sociology to develop context-specific frameworks for addressing community needs.</w:t>
        <w:br/>
        <w:t>3. Collaborate with community members and specialists to design and implement practical interventions that address specific challenges.</w:t>
        <w:br/>
        <w:t>4. Establish a feedback loop mechanism to evaluate the effectiveness of interventions and gather insights for future improvements.</w:t>
        <w:br/>
        <w:br/>
      </w:r>
      <w:r>
        <w:rPr>
          <w:b/>
        </w:rPr>
        <w:t>Initiative Components</w:t>
      </w:r>
      <w:r>
        <w:br/>
        <w:br/>
        <w:t xml:space="preserve">1. </w:t>
      </w:r>
      <w:r>
        <w:rPr>
          <w:b/>
        </w:rPr>
        <w:t>Capacity Building</w:t>
      </w:r>
      <w:r>
        <w:t>: Provide training and capacity-building opportunities for community members to become contributors and leaders in the discussion process.</w:t>
        <w:br/>
        <w:t xml:space="preserve">2. </w:t>
      </w:r>
      <w:r>
        <w:rPr>
          <w:b/>
        </w:rPr>
        <w:t>Network Development</w:t>
      </w:r>
      <w:r>
        <w:t>: Foster connections between specialists, community members, and stakeholders to facilitate knowledge-sharing and collaboration.</w:t>
        <w:br/>
        <w:t xml:space="preserve">3. </w:t>
      </w:r>
      <w:r>
        <w:rPr>
          <w:b/>
        </w:rPr>
        <w:t>Resource Mobilization</w:t>
      </w:r>
      <w:r>
        <w:t>: Facilitate the mobilization of resources (financial, human, and infrastructure) to support community-led initiatives.</w:t>
        <w:br/>
        <w:br/>
      </w:r>
      <w:r>
        <w:rPr>
          <w:b/>
        </w:rPr>
        <w:t>Evaluation and Monitoring</w:t>
      </w:r>
      <w:r>
        <w:br/>
        <w:br/>
        <w:t>Regular evaluation and monitoring will be conducted to assess the effectiveness of the initiative, including:</w:t>
        <w:br/>
        <w:br/>
        <w:t>1. Community engagement and participation levels</w:t>
        <w:br/>
        <w:t>2. Quality of interventions and their impact on community members</w:t>
        <w:br/>
        <w:t>3. Feedback from community members and specialists</w:t>
        <w:br/>
        <w:t>4. Sustainability and scalability of the initiative</w:t>
        <w:br/>
        <w:br/>
      </w:r>
      <w:r>
        <w:rPr>
          <w:b/>
        </w:rPr>
        <w:t>Conclusion</w:t>
      </w:r>
      <w:r>
        <w:br/>
        <w:br/>
        <w:t>Closing the gap between Persian-speaking specialists and community needs requires a collaborative and community-led approach. By leveraging the collective expertise of specialists, community members, and stakeholders, this initiative aims to develop practical solutions that address the pressing challenges faced by individuals within the community.</w:t>
      </w:r>
    </w:p>
    <w:p>
      <w:pPr>
        <w:pStyle w:val="Subtitle"/>
      </w:pPr>
      <w:r>
        <w:t>P-3. 3 tweets about this Report:</w:t>
      </w:r>
    </w:p>
    <w:p>
      <w:pPr/>
      <w:r>
        <w:t>Here are three Twitter post options as a Social Psychologist specializing in Community Engagement:</w:t>
        <w:br/>
        <w:br/>
      </w:r>
      <w:r>
        <w:rPr>
          <w:b/>
        </w:rPr>
        <w:t>Option 1</w:t>
      </w:r>
      <w:r>
        <w:br/>
        <w:t>Let's bridge the gap! Research suggests that many Persian-speaking specialists remain disconnected from community needs. What if we applied game theory to co-create solutions? Join me in discussing how to make discussions more impactful &amp; personalized. #CommunityEngagement #GameTheory</w:t>
        <w:br/>
        <w:br/>
      </w:r>
      <w:r>
        <w:rPr>
          <w:b/>
        </w:rPr>
        <w:t>Option 2</w:t>
      </w:r>
      <w:r>
        <w:br/>
        <w:t xml:space="preserve"> Fascinating topic: The disconnect between Persian-speaking specialists &amp; community needs In our previous chats, we touched on the gap between theoretical discussions &amp; practical solutions Let's learn from each other &amp; co-create change together! Share your thoughts &amp; ideas! #Sociology #CommunityDevelopment</w:t>
        <w:br/>
        <w:br/>
      </w:r>
      <w:r>
        <w:rPr>
          <w:b/>
        </w:rPr>
        <w:t>Option 3</w:t>
      </w:r>
      <w:r>
        <w:br/>
        <w:t xml:space="preserve"> Did you know that funding from the diaspora often fuels more research, but gaps remain? Let's use community engagement &amp; game theory to realign solutions with pressing community issues. Share your expertise &amp; voice your concerns! We can create a change together. #CommunityPsychology #GameTheory</w:t>
      </w:r>
    </w:p>
    <w:p>
      <w:pPr>
        <w:pStyle w:val="Subtitle"/>
      </w:pPr>
      <w:r>
        <w:t>P-4. 3 Instagram Post about this Report:</w:t>
      </w:r>
    </w:p>
    <w:p>
      <w:pPr/>
      <w:r>
        <w:t>As a Social Psychologist specializing in Community Engagement, I'd create the following Instagram posts to engage with the community on the topic "The Disconnect Between Persian-Speaking Specialists and Community Needs":</w:t>
        <w:br/>
        <w:br/>
      </w:r>
      <w:r>
        <w:rPr>
          <w:b/>
        </w:rPr>
        <w:t>Post 1: Awareness and Reflection</w:t>
      </w:r>
      <w:r>
        <w:br/>
        <w:t>Have you ever felt like your concerns and needs aren't being addressed? As a member of the Persian-speaking community, you're not alone.</w:t>
        <w:br/>
        <w:br/>
        <w:t>Did you know that despite the presence of many experts and funding from the diaspora, discussions often stay theoretical, failing to translate into practical solutions? This is a problem we need to discuss and resolve together.</w:t>
        <w:br/>
        <w:br/>
        <w:t>Let's break down the barriers and bridge the gap between specialists and community needs. Share your thoughts and experiences in the comments below! #PersianCommunity #CommunityNeeds #GapAnalysis</w:t>
        <w:br/>
        <w:br/>
      </w:r>
      <w:r>
        <w:rPr>
          <w:b/>
        </w:rPr>
        <w:t>Post 2: Highlighting the Consequences</w:t>
      </w:r>
      <w:r>
        <w:br/>
        <w:t>The disconnect between Persian-speaking specialists and community needs has far-reaching consequences. We're losing:</w:t>
        <w:br/>
        <w:br/>
        <w:t>Generational knowledge and techniques</w:t>
        <w:br/>
        <w:t>Economic opportunities and empowerment</w:t>
        <w:br/>
        <w:t>Personal connections and sense of belonging</w:t>
        <w:br/>
        <w:br/>
        <w:t>By ignoring these needs, we're not only neglecting the community but also missing out on potential breakthroughs and successes.</w:t>
        <w:br/>
        <w:br/>
        <w:t>Let's come together to create a more inclusive and effective support system. Share your stories and insights on how you've been impacted by this disconnect! #PersianCommunity #CommunityFirst #Empowerment</w:t>
        <w:br/>
        <w:br/>
      </w:r>
      <w:r>
        <w:rPr>
          <w:b/>
        </w:rPr>
        <w:t>Post 3: Turning Theory into Action</w:t>
      </w:r>
      <w:r>
        <w:br/>
        <w:t>The time for theory is over. It's time to turn our discussions into practical solutions!</w:t>
        <w:br/>
        <w:br/>
        <w:t>By engaging with the community, listening to their voices, and addressing their needs, we can create a more responsive and supportive network.</w:t>
        <w:br/>
        <w:br/>
        <w:t>How can we bridge the gap and create a more meaningful connection between specialists and community needs? Share your ideas, suggestions, and concerns! Let's start a conversation that sparks positive change! #PersianCommunity #CommunityEngagement #PracticalSolutions</w:t>
      </w:r>
    </w:p>
    <w:p>
      <w:pPr>
        <w:pStyle w:val="Subtitle"/>
      </w:pPr>
      <w:r>
        <w:t>P-5. Medium Post about this Report:</w:t>
      </w:r>
    </w:p>
    <w:p>
      <w:pPr/>
      <w:r/>
      <w:r>
        <w:rPr>
          <w:b/>
        </w:rPr>
        <w:t>Breaking Down Barriers: Fostering a Deeper Connection Between Persian-Speaking Specialists and Community Needs</w:t>
      </w:r>
      <w:r>
        <w:br/>
        <w:br/>
        <w:t>As a social psychologist specializing in community engagement, I've had the privilege of engaging with various communities worldwide, including the vibrant Persian-speaking diaspora. Recently, I came across a report that resonated deeply with me – the disconnect between Persian-speaking specialists and community needs. It's a pressing concern that requires our attention and collective effort to bridge the gap.</w:t>
        <w:br/>
        <w:br/>
      </w:r>
      <w:r>
        <w:rPr>
          <w:b/>
        </w:rPr>
        <w:t>A Complex Issue with Deep Roots</w:t>
      </w:r>
      <w:r>
        <w:br/>
        <w:br/>
        <w:t>The Persian-speaking community, comprising over 100 million people across the globe, has faced numerous challenges, from economic disparities to social and cultural isolation. Despite the presence of numerous experts and substantial funding from the diaspora, discussions often remain theoretical, failing to translate into practical solutions that address the pressing issues faced by individuals within the community.</w:t>
        <w:br/>
        <w:br/>
      </w:r>
      <w:r>
        <w:rPr>
          <w:b/>
        </w:rPr>
        <w:t>The Perceived Disconnect</w:t>
      </w:r>
      <w:r>
        <w:br/>
        <w:br/>
        <w:t>Research indicates that the disconnect between specialists and community needs stems from several factors:</w:t>
        <w:br/>
        <w:br/>
        <w:t xml:space="preserve">1. </w:t>
      </w:r>
      <w:r>
        <w:rPr>
          <w:b/>
        </w:rPr>
        <w:t>Lack of Feedback Mechanisms</w:t>
      </w:r>
      <w:r>
        <w:t>: Specialists often rely on surveys and focus groups to understand community needs, but these methods might not capture the complexities and nuances of the community's experiences.</w:t>
        <w:br/>
        <w:t xml:space="preserve">2. </w:t>
      </w:r>
      <w:r>
        <w:rPr>
          <w:b/>
        </w:rPr>
        <w:t>Cultural and Socioeconomic Barriers</w:t>
      </w:r>
      <w:r>
        <w:t>: The diaspora's cultural and socioeconomic context can create barriers to communication, making it challenging for specialists to understand the community's concerns.</w:t>
        <w:br/>
        <w:t xml:space="preserve">3. </w:t>
      </w:r>
      <w:r>
        <w:rPr>
          <w:b/>
        </w:rPr>
        <w:t>Theoretical versus Practical Solutions</w:t>
      </w:r>
      <w:r>
        <w:t>: Discussions often focus on theoretical approaches, neglecting the need for practical, community-based solutions that address real-life challenges.</w:t>
        <w:br/>
        <w:br/>
      </w:r>
      <w:r>
        <w:rPr>
          <w:b/>
        </w:rPr>
        <w:t>Breaking Down the Barriers</w:t>
      </w:r>
      <w:r>
        <w:br/>
        <w:br/>
        <w:t>To foster a deeper connection between Persian-speaking specialists and community needs, we must adopt a more collaborative and inclusive approach:</w:t>
        <w:br/>
        <w:br/>
        <w:t xml:space="preserve">1. </w:t>
      </w:r>
      <w:r>
        <w:rPr>
          <w:b/>
        </w:rPr>
        <w:t>Community-Led Initiatives</w:t>
      </w:r>
      <w:r>
        <w:t>: Empower community members to take ownership of their needs and development. This can be achieved through community-led initiatives, where individuals participate in the planning and decision-making process.</w:t>
        <w:br/>
        <w:t xml:space="preserve">2. </w:t>
      </w:r>
      <w:r>
        <w:rPr>
          <w:b/>
        </w:rPr>
        <w:t>Interdisciplinary Collaboration</w:t>
      </w:r>
      <w:r>
        <w:t>: Encourage collaboration between specialists from various disciplines, including psychology, sociology, economics, and education. This can help develop a more comprehensive understanding of the community's needs.</w:t>
        <w:br/>
        <w:t xml:space="preserve">3. </w:t>
      </w:r>
      <w:r>
        <w:rPr>
          <w:b/>
        </w:rPr>
        <w:t>Culturally Sensitive Approaches</w:t>
      </w:r>
      <w:r>
        <w:t>: Incorporate culturally sensitive approaches and interventions, taking into account the unique needs and experiences of the Persian-speaking community.</w:t>
        <w:br/>
        <w:t xml:space="preserve">4. </w:t>
      </w:r>
      <w:r>
        <w:rPr>
          <w:b/>
        </w:rPr>
        <w:t>Practical Solutions</w:t>
      </w:r>
      <w:r>
        <w:t>: Focus on developing practical, community-based solutions that address real-life challenges, rather than theoretical approaches that might not translate into tangible impact.</w:t>
        <w:br/>
        <w:br/>
      </w:r>
      <w:r>
        <w:rPr>
          <w:b/>
        </w:rPr>
        <w:t>Conclusion</w:t>
      </w:r>
      <w:r>
        <w:br/>
        <w:br/>
        <w:t>The disconnect between Persian-speaking specialists and community needs is a pressing concern that requires our collective attention and effort. By adopting a more collaborative and inclusive approach, we can work towards bridging the gap between theory and practice, fostering a deeper connection between specialists and community needs. It's time to listen to the voices of the community, prioritize their needs, and develop practical solutions that make a tangible impact.</w:t>
        <w:br/>
        <w:br/>
      </w:r>
      <w:r>
        <w:rPr>
          <w:b/>
        </w:rPr>
        <w:t>Related Chats</w:t>
      </w:r>
      <w:r>
        <w:br/>
        <w:br/>
        <w:t>If you found this post relevant and thought-provoking, you might want to check out our previous chats on:</w:t>
        <w:br/>
        <w:br/>
        <w:t>* "The Power of Community-Led Initiatives in Addressing Social Challenges"</w:t>
        <w:br/>
        <w:t>* "Culturally Sensitive Approaches: The Key to Effective Community Development"</w:t>
        <w:br/>
        <w:t>* "Breaking Down Barriers: Strategies for Building Bridges between Specialists and Community Needs"</w:t>
        <w:br/>
        <w:br/>
      </w:r>
      <w:r>
        <w:rPr>
          <w:b/>
        </w:rPr>
        <w:t>Leave a Comment</w:t>
      </w:r>
      <w:r>
        <w:br/>
        <w:br/>
        <w:t>I'd love to hear your thoughts on this topic. What do you think are the key challenges facing the Persian-speaking community, and how can we work towards bridging the gap between specialists and community needs? Share your insights and experiences in the comments below.</w:t>
      </w:r>
    </w:p>
    <w:p>
      <w:pPr>
        <w:pStyle w:val="Subtitle"/>
      </w:pPr>
      <w:r>
        <w:t>P-6. LinkedIn Post about this Report:</w:t>
      </w:r>
    </w:p>
    <w:p>
      <w:pPr/>
      <w:r>
        <w:t>Here's a LinkedIn post as a social psychologist specializing in community engagement, under the category of Game Theory, related to the topic "The Disconnect Between Persian-Speaking Specialists and Community Needs":</w:t>
        <w:br/>
        <w:br/>
      </w:r>
      <w:r>
        <w:rPr>
          <w:b/>
        </w:rPr>
        <w:t>Title:</w:t>
      </w:r>
      <w:r>
        <w:t xml:space="preserve"> Are We Lost in Our Own Conversations?</w:t>
        <w:br/>
        <w:br/>
      </w:r>
      <w:r>
        <w:rPr>
          <w:b/>
        </w:rPr>
        <w:t>As a Community Psychologist, I'll Share the Insights from Our Latest Game Theory Report:</w:t>
      </w:r>
      <w:r>
        <w:br/>
        <w:br/>
        <w:t>We've all been there - community events where experts from various fields come together to discuss the intricacies of the Persian-speaking community's challenges. While the enthusiasm is palpable, I've noticed an unsettling pattern. In our recent Game Theory Report, "The Disconnect Between Persian-Speaking Specialists and Community Needs," we explored this phenomenon.</w:t>
        <w:br/>
        <w:br/>
      </w:r>
      <w:r>
        <w:rPr>
          <w:b/>
        </w:rPr>
        <w:t>The Problem:</w:t>
      </w:r>
      <w:r>
        <w:br/>
        <w:br/>
        <w:t>We're plagued by a disconnect between the theorists and the doers. Our discussions often meander into theoretical debates, failing to translate into tangible solutions that address the real needs of the community.</w:t>
        <w:br/>
        <w:br/>
      </w:r>
      <w:r>
        <w:rPr>
          <w:b/>
        </w:rPr>
        <w:t>Why Does This Happen?</w:t>
      </w:r>
      <w:r>
        <w:br/>
        <w:br/>
        <w:t>Our conversation stuck in a loop where we overemphasize the complexities of the issues, neglecting the low-hanging fruits of implementation, and underestimate the potential impact of grassroots initiatives.</w:t>
        <w:br/>
        <w:br/>
      </w:r>
      <w:r>
        <w:rPr>
          <w:b/>
        </w:rPr>
        <w:t>Consequences:</w:t>
      </w:r>
      <w:r>
        <w:br/>
        <w:br/>
        <w:t>This mismatch between our intellectual curiosity and the community's practical needs has far-reaching consequences:</w:t>
        <w:br/>
        <w:br/>
        <w:t>Frustrated community members who feel neglected by our "experts."</w:t>
        <w:br/>
        <w:t>Compared, inadequate solutions that rarely address the root causes of the problems.</w:t>
        <w:br/>
        <w:br/>
      </w:r>
      <w:r>
        <w:rPr>
          <w:b/>
        </w:rPr>
        <w:t>Game Theory at Its Core:</w:t>
      </w:r>
      <w:r>
        <w:br/>
        <w:br/>
        <w:t>Our experiences taught us a valuable lesson. The disconnect between Persian-speaking specialists and community needs can be bridged by:</w:t>
        <w:br/>
        <w:br/>
        <w:t>Setting concrete, measurable goals through collaboration.</w:t>
        <w:br/>
        <w:t>Using experiments and pilot projects as testing grounds for new approaches.</w:t>
        <w:br/>
        <w:br/>
      </w:r>
      <w:r>
        <w:rPr>
          <w:b/>
        </w:rPr>
        <w:t>Let's Make a Difference:</w:t>
      </w:r>
      <w:r>
        <w:br/>
        <w:br/>
        <w:t>I urge all the stakeholders involved - community members, experts, policymakers, and practitioners - to join forces. By embracing this approach, we can give voice to the voices that matter most - those who experience the challenges firsthand.</w:t>
        <w:br/>
        <w:br/>
        <w:t>Let's push the conversation forward. Let's turn our attention to the most pressing issues and provide practical solutions that spark meaningful engagement.</w:t>
        <w:br/>
        <w:br/>
        <w:t>Share your thoughts: How can we bridge the gap between the enthusiasts and the community?</w:t>
        <w:br/>
        <w:br/>
      </w:r>
      <w:r>
        <w:rPr>
          <w:b/>
        </w:rPr>
        <w:t>Get Involved: Share Your Story &amp; Help Us Shift the Conversation:</w:t>
      </w:r>
      <w:r>
        <w:br/>
        <w:br/>
        <w:t>Send me a DM or comment below to contribute to the discussion!</w:t>
        <w:br/>
        <w:br/>
        <w:t>Your participation can help move us closer to meaningful change.</w:t>
      </w:r>
    </w:p>
    <w:p>
      <w:pPr>
        <w:pStyle w:val="Subtitle"/>
      </w:pPr>
      <w:r>
        <w:t>P-7. Organization email for request to do coaporation:</w:t>
      </w:r>
    </w:p>
    <w:p>
      <w:pPr/>
      <w:r>
        <w:t>Here's an email to the related organization introduce the opportunity of cooperation:</w:t>
        <w:br/>
        <w:br/>
        <w:t>Subject: Collaboration Opportunity: Bridging the Gap between Persian-Speaking Specialists and Community Needs</w:t>
        <w:br/>
        <w:br/>
        <w:t>Dear [Organization's Name] Team,</w:t>
        <w:br/>
        <w:br/>
        <w:t>As a Social Psychologist specializing in Community Engagement and a researcher with expertise in Game Theory, I came across your organization's work and was impressed by the dedication to addressing the needs of the community. I am writing to introduce an opportunity for cooperation that aligns with our shared goals.</w:t>
        <w:br/>
        <w:br/>
        <w:t>Recently, my team and I conducted a comprehensive report, "The Disconnect Between Persian-Speaking Specialists and Community Needs." This study aimed to identify the gaps between the community's needs and the services provided by Persian-speaking specialists. We've also shared our findings on various platforms, including:</w:t>
        <w:br/>
        <w:br/>
        <w:t>* LinkedIn: [link to the LinkedIn post]</w:t>
        <w:br/>
        <w:t>* Twitter: [link to the Twitter thread]</w:t>
        <w:br/>
        <w:t>* Instagram: [link to the Instagram post]</w:t>
        <w:br/>
        <w:t>* Medium: [link to the Medium article]</w:t>
        <w:br/>
        <w:t>* PDF File: [link to the PDF report]</w:t>
        <w:br/>
        <w:br/>
        <w:t>Our report highlights the complexities of this disconnect and proposes strategies for bridging the gap. We believe that our research and expertise can greatly contribute to your organization's mission to improve community engagement and service delivery.</w:t>
        <w:br/>
        <w:br/>
        <w:t>We envision a collaborative partnership between our organization and yours, where we can work together to:</w:t>
        <w:br/>
        <w:br/>
        <w:t>* Develop and implement evidence-based programs that address the community's needs</w:t>
        <w:br/>
        <w:t>* Provide training for Persian-speaking specialists on best practices in community engagement</w:t>
        <w:br/>
        <w:t>* Conduct research to better understand the dynamics of the disconnect and identify effective solutions</w:t>
        <w:br/>
        <w:br/>
        <w:t>Our team is passionate about applying Game Theory principles to optimize decision-making and collaborative outcomes. We are confident that our unique expertise and your organization's commitment to community engagement can lead to a meaningful and lasting impact.</w:t>
        <w:br/>
        <w:br/>
        <w:t>I would be delighted to discuss this opportunity in more detail and explore ways to work together. Please do not hesitate to contact me at [Your Email Address] or [Your Phone Number].</w:t>
        <w:br/>
        <w:br/>
        <w:t>Thank you for considering our proposal. We look forward to the possibility of collaborating and creating positive change in the community.</w:t>
        <w:br/>
        <w:br/>
        <w:t>Best regards,</w:t>
        <w:br/>
        <w:br/>
        <w:t>[Your Name]</w:t>
        <w:br/>
        <w:t>Social Psychologist &amp; Community Engagement Specialist</w:t>
      </w:r>
    </w:p>
    <w:p>
      <w:pPr>
        <w:pStyle w:val="Subtitle"/>
      </w:pPr>
      <w:r>
        <w:t>Section_Candidate 1-1: Reports on various topics, Seeking Collaboration</w:t>
      </w:r>
    </w:p>
    <w:p>
      <w:pPr/>
      <w:r>
        <w:t>Based on the provided context, I have identified three potential organizations that may align with your goals in the Social Psychology, Community Engagement, and Cultural Studies domain. These organizations focus on initiatives related to anti-bullying, community development, and social change, making them a good fit for your work:</w:t>
        <w:br/>
        <w:br/>
        <w:t xml:space="preserve">1. </w:t>
      </w:r>
      <w:r>
        <w:rPr>
          <w:b/>
        </w:rPr>
        <w:t>St. Jude Children's Research Hospital's Bullie Prevention Program</w:t>
      </w:r>
      <w:r>
        <w:t>: St. Jude is a leading children's hospital and research institution dedicated to finding cures for children's diseases. Their Bullie Prevention Program aims to create a bully-free environment, promoting social-emotional learning, empathy, and conflict resolution skills among children. Their collaboration with local communities and mental health professionals aligns with your goals of fostering practical action and community-developed initiatives.</w:t>
        <w:br/>
        <w:br/>
        <w:t xml:space="preserve">2. </w:t>
      </w:r>
      <w:r>
        <w:rPr>
          <w:b/>
        </w:rPr>
        <w:t>The Anti-Bullying Alliance (ABA)</w:t>
      </w:r>
      <w:r>
        <w:t>: The ABA is a UK-based charity that works with others to prevent bullying and promotes anti-bullying initiatives. They aim to improve relationships and create supportive, inclusive environments in schools, workplaces, and online communities. Their global reach and experience in developing programs to address bullying align with your focus on anti-bullying initiatives in Iran's context.</w:t>
        <w:br/>
        <w:br/>
        <w:t xml:space="preserve">3. </w:t>
      </w:r>
      <w:r>
        <w:rPr>
          <w:b/>
        </w:rPr>
        <w:t>UNICEF's Equality and Social Inclusion Programme</w:t>
      </w:r>
      <w:r>
        <w:t>: UNICEF's program aims to promote equality and social inclusion, addressing issues like bullying, discrimination, and social injustice. Their global approach and local partnerships enable them to develop contexts-specific interventions to create inclusive, supportive environments for children and communities. This program's focus on social-emotional learning, conflict resolution, and community engagement aligns with your objectives.</w:t>
        <w:br/>
        <w:br/>
        <w:t>Potential collaborators should include other organizations focused on community development, research, charitable work, and anti-bullying initiatives across the social sciences spectrum. These organizations can facilitate research partnerships, joint initiatives, and collaborative projects that support evidence-based interventions and community-led social change.</w:t>
        <w:br/>
        <w:br/>
        <w:t>When considering collaborations, factors to keep in mind include:</w:t>
        <w:br/>
        <w:br/>
        <w:t>* Shared goals and values</w:t>
        <w:br/>
        <w:t>* Alignment with the specialist's expertise and community needs</w:t>
        <w:br/>
        <w:t>* Capacity for joint program development and implementation</w:t>
        <w:br/>
        <w:t>* Potential for effective partnership and mutual benefit</w:t>
        <w:br/>
        <w:br/>
        <w:t>These collaborations will help amplify the impact of your work and allow you to address social change initiatives that resonate with The Disconnect Between Persian-Speaking Specialists and Community Needs.</w:t>
      </w:r>
    </w:p>
    <w:p>
      <w:pPr>
        <w:pStyle w:val="Subtitle"/>
      </w:pPr>
      <w:r>
        <w:t>Section_Candidate 1-1: Seeking recommendations for organizations.</w:t>
      </w:r>
    </w:p>
    <w:p>
      <w:pPr/>
      <w:r>
        <w:t>Based on the provided context, the user appears to be reaching out to initiate a collaboration with Organization 1, specifically on the topic of addressing the disconnect between Persian-speaking specialists and community needs.</w:t>
        <w:br/>
        <w:br/>
        <w:t>The proposed collaboration can be considered under several potential angles, such as:</w:t>
        <w:br/>
        <w:br/>
        <w:t>1. Co-authoring or publishing a joint report or paper based on the initial report generated by [Your Name].</w:t>
        <w:br/>
        <w:t>2. Hosting a workshop, seminar, or conference focused on addressing these community needs, inviting experts and stakeholders from both the academic and community sectors.</w:t>
        <w:br/>
        <w:t>3. Collaborating on program development for specialists to bridge the gap between discussion and practical action.</w:t>
        <w:br/>
        <w:t>4. Organizing capacity-building initiatives, training sessions, or skill-sharing workshops for specialists and local stakeholders.</w:t>
        <w:br/>
        <w:br/>
        <w:t>To respond, you can address the organization directly:</w:t>
        <w:br/>
        <w:br/>
        <w:t>Dear [Organization 1],</w:t>
        <w:br/>
        <w:br/>
        <w:t>Thank you for your interest in our work and for considering potential collaboration. We believe that addressing the disconnect between Persian-speaking specialists and community needs is a critical issue that requires an interdisciplinary approach, and we're excited about the prospect of working together.</w:t>
        <w:br/>
        <w:br/>
        <w:t>Please find attached our initial report for your review. We would be happy to discuss our findings and potential collaboration ideas further. Would you be available for a call or meeting to explore how we can work together to drive positive change in this field?</w:t>
        <w:br/>
        <w:br/>
        <w:t>Best regards,</w:t>
        <w:br/>
        <w:t>[Your Name]</w:t>
        <w:br/>
        <w:t>[Your Position]</w:t>
        <w:br/>
        <w:t>[Your Contact Information]</w:t>
      </w:r>
    </w:p>
    <w:p>
      <w:pPr>
        <w:pStyle w:val="Subtitle"/>
      </w:pPr>
      <w:r>
        <w:t>Section_Candidate 1-2: Email 1 to Organization 1 seeking collaboration.</w:t>
      </w:r>
    </w:p>
    <w:p>
      <w:pPr/>
      <w:r>
        <w:t>The given context appears to be a business proposal for a potential collaboration discussion with an organization. The purpose of the proposal is to explore the possibility of working together on addressing the disconnect between Persian-speaking specialists and community needs.</w:t>
        <w:br/>
        <w:br/>
        <w:t>Assuming the user is inquiring about the potential outcomes or benefits of this collaboration, I can answer the following questions:</w:t>
        <w:br/>
        <w:br/>
        <w:t>1. What benefits does the proposed collaboration offer?</w:t>
        <w:br/>
        <w:t xml:space="preserve">   - The proposed collaboration aims to establish meaningful outcomes through targeted programs, foster collaboration between experts and local stakeholders, and encourage specialists to transition from discussion to practical action.</w:t>
        <w:br/>
        <w:br/>
        <w:t>2. What are the primary areas of focus for this collaboration?</w:t>
        <w:br/>
        <w:t xml:space="preserve">   - This collaboration focuses on social psychology, community engagement, and cultural studies, with an emphasis on addressing the disconnect between Persian-speaking specialists and community needs.</w:t>
        <w:br/>
        <w:br/>
        <w:t>3. What are the potential synergies of this collaboration?</w:t>
        <w:br/>
        <w:t xml:space="preserve">   - Synergies may arise from the combined knowledge, expertise, and community engagement of the collaborating parties, leading to more effective and sustainable solutions for addressing community needs.</w:t>
        <w:br/>
        <w:br/>
        <w:t>4. Are there any specific details or information that the user needs to know about the proposal?</w:t>
        <w:br/>
        <w:t xml:space="preserve">   - The proposal outlines actionable steps, such as developing programs that directly address community needs and fostering collaboration between experts and local stakeholders, with a focus on achieving meaningful outcomes.</w:t>
        <w:br/>
        <w:br/>
        <w:t>Please specify your question, and I'll provide a more detailed response.</w:t>
      </w:r>
    </w:p>
    <w:p>
      <w:pPr>
        <w:pStyle w:val="Subtitle"/>
      </w:pPr>
      <w:r>
        <w:t>Section_Candidate 1-3: Email 2 to Organization 2 seeking collaboration.</w:t>
      </w:r>
    </w:p>
    <w:p>
      <w:pPr/>
      <w:r>
        <w:t>Based on the provided context, the potential collaborations that could be explored in the meeting or discussion are:</w:t>
        <w:br/>
        <w:br/>
        <w:t>- Developing programs that directly address community needs</w:t>
        <w:br/>
        <w:t>- Fostering collaboration between experts and local stakeholders</w:t>
        <w:br/>
        <w:t>- Developing strategies to bring Persian-speaking specialists into practical action</w:t>
        <w:br/>
        <w:t>- Exploring synergies between organizations sharing the vision of positive change</w:t>
        <w:br/>
        <w:br/>
        <w:t>The proposed meeting or discussion aims to:</w:t>
        <w:br/>
        <w:br/>
        <w:t>- Explore potential partnerships that align with the organization's vision</w:t>
        <w:br/>
        <w:t>- Discuss ways to bridge the gap between Persian-speaking specialists and community needs</w:t>
        <w:br/>
        <w:t>- Identify opportunities for collaboration and co-creation of programs and strategies that drive positive change.</w:t>
        <w:br/>
        <w:br/>
        <w:t>This could be a potential basis for a business proposal that outlines specific collaboration ideas, opportunities, and benefits for both parties involved.</w:t>
      </w:r>
    </w:p>
    <w:p>
      <w:pPr>
        <w:pStyle w:val="Subtitle"/>
      </w:pPr>
      <w:r>
        <w:t>Section_Candidate 1-4: Email 3 to Organization 3 seeking collaboration.</w:t>
      </w:r>
    </w:p>
    <w:p>
      <w:pPr/>
      <w:r>
        <w:t>Based on the provided LinkedIn post and email prompt, the business proposal can be generated as follows:</w:t>
        <w:br/>
        <w:br/>
      </w:r>
      <w:r>
        <w:rPr>
          <w:b/>
        </w:rPr>
        <w:t>Title:</w:t>
      </w:r>
      <w:r>
        <w:t xml:space="preserve"> Collaborative Research and Service Development: Addressing the Disconnect Between Persian-Speaking Specialists and Community Needs</w:t>
        <w:br/>
        <w:br/>
      </w:r>
      <w:r>
        <w:rPr>
          <w:b/>
        </w:rPr>
        <w:t>Executive Summary:</w:t>
      </w:r>
      <w:r>
        <w:br/>
        <w:t>Our organization is excited to explore a potential collaboration with [Organization 1] to address the disconnect between Persian-speaking specialists and community needs, as highlighted in our recent report. We believe that by working together, we can develop effective programs that bring together experts and local stakeholders to drive practical action and positive change.</w:t>
        <w:br/>
        <w:br/>
      </w:r>
      <w:r>
        <w:rPr>
          <w:b/>
        </w:rPr>
        <w:t>Objectives:</w:t>
      </w:r>
      <w:r>
        <w:br/>
        <w:t>The primary objectives of this proposed collaboration are:</w:t>
        <w:br/>
        <w:br/>
        <w:t>1. To develop a comprehensive research plan that explores the current state of Persian-speaking specialists and their role in addressing community needs.</w:t>
        <w:br/>
        <w:t>2. To design and implement service development programs that directly address the needs of Persian-speaking communities.</w:t>
        <w:br/>
        <w:t>3. To foster collaboration between Persian-speaking specialists, local stakeholders, and community organizations to ensure the efficacy and sustainability of these programs.</w:t>
        <w:br/>
        <w:br/>
      </w:r>
      <w:r>
        <w:rPr>
          <w:b/>
        </w:rPr>
        <w:t>Methodology:</w:t>
      </w:r>
      <w:r>
        <w:br/>
        <w:t>Our proposed collaboration will involve a multi-disciplinary approach, incorporating expertise in research design, service development, and community engagement. The methodology will include:</w:t>
        <w:br/>
        <w:br/>
        <w:t>1. Literature review and expert consultations to inform the research design.</w:t>
        <w:br/>
        <w:t>2. Community outreach and engagement to identify needs and priority areas.</w:t>
        <w:br/>
        <w:t>3. Collaborative planning and decision-making between experts, local stakeholders, and community organizations.</w:t>
        <w:br/>
        <w:t>4. Regular monitoring and evaluation to assess the effectiveness and impact of the programs.</w:t>
        <w:br/>
        <w:br/>
      </w:r>
      <w:r>
        <w:rPr>
          <w:b/>
        </w:rPr>
        <w:t>Expected Outcomes:</w:t>
      </w:r>
      <w:r>
        <w:br/>
        <w:t>The proposed collaboration is expected to yield the following outcomes:</w:t>
        <w:br/>
        <w:br/>
        <w:t>1. A comprehensive research report that sheds light on the disconnect between Persian-speaking specialists and community needs.</w:t>
        <w:br/>
        <w:t>2. Development of effective service development programs that directly address the needs of Persian-speaking communities.</w:t>
        <w:br/>
        <w:t>3. Strengthened collaboration between Persian-speaking specialists, local stakeholders, and community organizations to drive positive change.</w:t>
        <w:br/>
        <w:br/>
      </w:r>
      <w:r>
        <w:rPr>
          <w:b/>
        </w:rPr>
        <w:t>Timeline:</w:t>
      </w:r>
      <w:r>
        <w:br/>
        <w:t>We propose a collaborative timeline of [insert timeline] to complete the research plan, develop and implement service development programs, and evaluate program effectiveness.</w:t>
        <w:br/>
        <w:br/>
      </w:r>
      <w:r>
        <w:rPr>
          <w:b/>
        </w:rPr>
        <w:t>Budget:</w:t>
      </w:r>
      <w:r>
        <w:br/>
        <w:t>We request funding of [insert budget] to support the research, service development, and evaluation phases of this collaborative project.</w:t>
        <w:br/>
        <w:br/>
      </w:r>
      <w:r>
        <w:rPr>
          <w:b/>
        </w:rPr>
        <w:t>Conclusion:</w:t>
      </w:r>
      <w:r>
        <w:br/>
        <w:t>We believe that this proposed collaboration has the potential to drive significant positive change in the lives of Persian-speaking communities. We look forward to the opportunity to work with [Organization 1] to address this critical issue and make meaningful contributions to the field of social service development.</w:t>
      </w:r>
    </w:p>
    <w:p>
      <w:pPr>
        <w:pStyle w:val="Subtitle"/>
      </w:pPr>
      <w:r>
        <w:t>Section_Candidate 1-5: LinkedIn Post 1 announcing collaboration with Organization 1.</w:t>
      </w:r>
    </w:p>
    <w:p>
      <w:pPr/>
      <w:r>
        <w:t>Based on the provided context, here are three potential organizations or initiatives that might be interested in partnering with yours, particularly within the Social Psychology, Community Engagement, and Cultural Studies domain:</w:t>
        <w:br/>
        <w:br/>
        <w:t xml:space="preserve">1. </w:t>
      </w:r>
      <w:r>
        <w:rPr>
          <w:b/>
        </w:rPr>
        <w:t>The International Organization for Migration (IOM)</w:t>
      </w:r>
      <w:r>
        <w:t>: Given your focus on community engagement and cultural studies, the IOM might be an excellent partner, as they often collaborate on projects addressing social change, research, and charitable work, particularly in diaspora communities. They could support your efforts in integrating Persian-speaking specialists into global migration discussions and support research initiatives.</w:t>
        <w:br/>
        <w:br/>
        <w:t xml:space="preserve">2. </w:t>
      </w:r>
      <w:r>
        <w:rPr>
          <w:b/>
        </w:rPr>
        <w:t>The Middle East Institute (MEI)</w:t>
      </w:r>
      <w:r>
        <w:t>: As a U.S.-based think tank focusing on the Middle East and Central Asia, MEI could serve as an ideal partner to explore the intersection of cultural studies, community engagement, and social psychology in these regions. Your collaboration might allow for research and analysis on Persian-speaking communities and the development of social change initiatives.</w:t>
        <w:br/>
        <w:br/>
        <w:t xml:space="preserve">3. </w:t>
      </w:r>
      <w:r>
        <w:rPr>
          <w:b/>
        </w:rPr>
        <w:t>The Persian (Farsi) Institute (PCI)</w:t>
      </w:r>
      <w:r>
        <w:t>: The PCI, situated globally, is an organization dedicated to promoting the Persian language, culture, and education. Their mission aligns with yours, and potential collaboration could involve language preservation and cultural exchange, as well as research initiatives focusing on community engagement and social psychological aspects related to cultural identity. PCI might also provide valuable insights and potential financial support for your projects.</w:t>
        <w:br/>
        <w:br/>
        <w:t>In terms of financial support, discussing possibilities with these organizations could lead to potential funding opportunities, grants, or joint funding arrangements to support your collaborative efforts. It's essential to maintain open communication with these organizations to understand their specific goals and funding priorities.</w:t>
        <w:br/>
        <w:br/>
        <w:t>Before proceeding, consider drafting a Memorandum of Understanding (MOU) that outlines the mutual interests, goals, and objectives of the proposed collaboration. This document would serve as an excellent starting point for open negotiations and discussions on potential financial support.</w:t>
      </w:r>
    </w:p>
    <w:p>
      <w:pPr>
        <w:pStyle w:val="Subtitle"/>
      </w:pPr>
      <w:r>
        <w:t>Collaboration sought for domain-specific topic. Support welcomed.</w:t>
      </w:r>
    </w:p>
    <w:p>
      <w:pPr/>
      <w:r>
        <w:t>Based on the provided business proposal context, here is a potential response for the query:</w:t>
        <w:br/>
        <w:br/>
        <w:t>"Dear [Prospective Collaborator],</w:t>
        <w:br/>
        <w:br/>
        <w:t>Thank you for considering our proposal for collaboration and financial support on The Disconnect Between Persian-Speaking Specialists and Community Needs. We appreciate your interest in our project and believe that collaborating with your organization could have a significant impact.</w:t>
        <w:br/>
        <w:br/>
        <w:t>In light of your expertise in Social Psychology, Community Engagement, and Cultural Studies, we would be honored to discuss how our research aligns with your organization's goals and objectives. Our proposed collaboration would focus on Encouraging specialists to transition from mere discussion to practical action by developing programs that directly address community needs and fostering collaboration between experts and local stakeholders.</w:t>
        <w:br/>
        <w:br/>
        <w:t>Regarding potential financial support, we are open to discussing various funding models, including in-kind contributions, grants, or investments. Our budget breakdown for the project is as follows:</w:t>
        <w:br/>
        <w:br/>
        <w:t>- Research design and planning: 20%</w:t>
        <w:br/>
        <w:t>- Community outreach and stakeholder engagement: 30%</w:t>
        <w:br/>
        <w:t>- Program development and implementation: 40%</w:t>
        <w:br/>
        <w:t>- Evaluation and dissemination of results: 10%</w:t>
        <w:br/>
        <w:br/>
        <w:t>We believe that a collaborative approach, incorporating your organization's expertise and resources, would be essential in achieving our project objectives. We would be delighted to schedule a meeting to discuss our proposal in more detail and explore how we can work together to make a positive impact in the community.</w:t>
        <w:br/>
        <w:br/>
        <w:t>Please feel free to contact us at [Your Contact Information] to arrange a meeting or to discuss this proposal further.</w:t>
        <w:br/>
        <w:br/>
        <w:t>Thank you for considering our proposal.</w:t>
        <w:br/>
        <w:br/>
        <w:t>Best regards,</w:t>
        <w:br/>
        <w:t>[Your Name]</w:t>
        <w:br/>
        <w:t>[Your Position]"</w:t>
        <w:br/>
        <w:br/>
        <w:t>Please let me know if you need any further assistance.</w:t>
      </w:r>
    </w:p>
    <w:p>
      <w:pPr>
        <w:pStyle w:val="Subtitle"/>
      </w:pPr>
      <w:r>
        <w:t>Your domain expertise valued. Open to discussions.</w:t>
      </w:r>
    </w:p>
    <w:p>
      <w:pPr/>
      <w:r>
        <w:t>Based on the context of the proposal, I can suggest potential collaboration concepts and financial support structures for "The Disconnect Between Persian-Speaking Specialists and Community Needs" research project. Here's a possible response:</w:t>
        <w:br/>
        <w:br/>
      </w:r>
      <w:r>
        <w:rPr>
          <w:b/>
        </w:rPr>
        <w:t>Collaboration Concepts:</w:t>
      </w:r>
      <w:r>
        <w:br/>
        <w:br/>
        <w:t>1. Partner with local community organizations that serve Persian-speaking populations to gain a deeper understanding of their needs and barriers to accessing supportive services.</w:t>
        <w:br/>
        <w:t>2. Collaborate with academic institutions that specialize in Persian language and culture to leverage their expertise and resources.</w:t>
        <w:br/>
        <w:t>3. Work with mental health professionals or social workers to explore the impact of cultural mismatch on mental health services delivery.</w:t>
        <w:br/>
        <w:br/>
      </w:r>
      <w:r>
        <w:rPr>
          <w:b/>
        </w:rPr>
        <w:t>Financial Support:</w:t>
      </w:r>
      <w:r>
        <w:br/>
        <w:br/>
        <w:t>1. Grant proposal: Apply for funding from organizations that support research and community engagement in Social Psychology, Community Engagement, and Cultural Studies.</w:t>
        <w:br/>
        <w:t>2. In-kind donations: Seek in-kind donations of expertise, resources, or time from collaborating organizations or individuals.</w:t>
        <w:br/>
        <w:t>3. Crowdfunding campaign: Launch a crowdfunding campaign to raise funds from the community to support the research project.</w:t>
        <w:br/>
        <w:t>4. Scholarship program: Establish a scholarship program for Persian-speaking community members to participate in the research study or receive mental health services.</w:t>
        <w:br/>
        <w:t>5. Research partnership: Collaborate with universities or research institutions that offer funding opportunities for research partnerships with community organizations.</w:t>
        <w:br/>
        <w:br/>
      </w:r>
      <w:r>
        <w:rPr>
          <w:b/>
        </w:rPr>
        <w:t>Additional Ideas:</w:t>
      </w:r>
      <w:r>
        <w:br/>
        <w:br/>
        <w:t>1. Develop research-based resources and tools to support community organizations and mental health professionals working with Persian-speaking populations.</w:t>
        <w:br/>
        <w:t>2. Create a community outreach program to disseminate the research findings and implement evidence-based practices in community settings.</w:t>
        <w:br/>
        <w:t>3. Establish a mentorship program to support Persian-speaking community members in pursuing higher education or mental health careers.</w:t>
        <w:br/>
        <w:br/>
        <w:t>By exploring these collaboration concepts and financial support structures, your organization can effectively address the disconnect between Persian-speaking specialists and community needs, ultimately contributing to improved mental health services and community engagement.</w:t>
      </w:r>
    </w:p>
    <w:p>
      <w:pPr>
        <w:pStyle w:val="Subtitle"/>
      </w:pPr>
      <w:r>
        <w:t>Involvement enhances research. Financial support offered.</w:t>
      </w:r>
    </w:p>
    <w:p>
      <w:pPr/>
      <w:r>
        <w:t>Based on the provided context, here's a potential 2-3 Business Proposal:</w:t>
        <w:br/>
        <w:br/>
      </w:r>
      <w:r>
        <w:rPr>
          <w:b/>
        </w:rPr>
        <w:t>Proposal Title:</w:t>
      </w:r>
      <w:r>
        <w:t xml:space="preserve"> Partnership Opportunity to Address the Disconnect Between Persian-Speaking Specialists and Community Needs</w:t>
        <w:br/>
        <w:br/>
      </w:r>
      <w:r>
        <w:rPr>
          <w:b/>
        </w:rPr>
        <w:t>Executive Summary:</w:t>
      </w:r>
      <w:r>
        <w:br/>
        <w:t>This proposal outlines a potential partnership between our organization and [Organization 3]. Our research has identified a pressing need for collaboration between Persian-speaking specialists and community organizations to address specific community needs. We believe that a partnership between our organizations could lead to meaningful outcomes, including improved community engagement, enhanced specialized services, and better support for Persian-speaking individuals and families.</w:t>
        <w:br/>
        <w:br/>
      </w:r>
      <w:r>
        <w:rPr>
          <w:b/>
        </w:rPr>
        <w:t>Objectives:</w:t>
      </w:r>
      <w:r>
        <w:br/>
        <w:br/>
        <w:t>1. To collaborate with Persian-speaking specialists and community organizations to address specific community needs.</w:t>
        <w:br/>
        <w:t>2. To develop and implement effective strategies for engaging with Persian-speaking individuals and families.</w:t>
        <w:br/>
        <w:t>3. To enhance specialized services provided to the Persian-speaking community.</w:t>
        <w:br/>
        <w:br/>
      </w:r>
      <w:r>
        <w:rPr>
          <w:b/>
        </w:rPr>
        <w:t>Services and Support:</w:t>
      </w:r>
      <w:r>
        <w:br/>
        <w:t>We propose to work closely with [Organization 3] to:</w:t>
        <w:br/>
        <w:br/>
        <w:t>* Conduct a comprehensive community needs assessment, identifying priority areas and areas for improvement.</w:t>
        <w:br/>
        <w:t>* Develop and implement targeted outreach and engagement strategies to build relationships with Persian-speaking individuals and families.</w:t>
        <w:br/>
        <w:t>* Provide training and capacity-building opportunities for staff and practitioners from [Organization 3] to develop their expertise in culturally responsive services.</w:t>
        <w:br/>
        <w:t>* Offer financial support to support the implementation of proposed strategies and services.</w:t>
        <w:br/>
        <w:br/>
      </w:r>
      <w:r>
        <w:rPr>
          <w:b/>
        </w:rPr>
        <w:t>Pilot Project:</w:t>
      </w:r>
      <w:r>
        <w:br/>
        <w:t>To demonstrate the potential of this partnership, we propose a pilot project that addresses a specific community need. This project will involve:</w:t>
        <w:br/>
        <w:br/>
        <w:t>* Conducting a community needs assessment to identify priority areas.</w:t>
        <w:br/>
        <w:t>* Developing targeted outreach and engagement strategies to engage with Persian-speaking individuals and families.</w:t>
        <w:br/>
        <w:t>* Providing training and capacity-building opportunities for staff and practitioners to develop their expertise in culturally responsive services.</w:t>
        <w:br/>
        <w:t>* Evaluating the effectiveness of the pilot project and making recommendations for future implementation.</w:t>
        <w:br/>
        <w:br/>
      </w:r>
      <w:r>
        <w:rPr>
          <w:b/>
        </w:rPr>
        <w:t>Financial Support:</w:t>
      </w:r>
      <w:r>
        <w:br/>
        <w:t>We are open to discussing potential financial support for this partnership, including:</w:t>
        <w:br/>
        <w:br/>
        <w:t>* Grant funding to support the pilot project and implementation of proposed strategies and services.</w:t>
        <w:br/>
        <w:t>* In-kind donations of resources, expertise, and staff time to support the partnership.</w:t>
        <w:br/>
        <w:br/>
      </w:r>
      <w:r>
        <w:rPr>
          <w:b/>
        </w:rPr>
        <w:t>Timeline:</w:t>
      </w:r>
      <w:r>
        <w:br/>
        <w:t>We propose a six-month partnership, with the following milestones:</w:t>
        <w:br/>
        <w:br/>
        <w:t>* Month 1-2: Conduct community needs assessment and develop targeted outreach and engagement strategies.</w:t>
        <w:br/>
        <w:t>* Month 3-4: Provide training and capacity-building opportunities for staff and practitioners.</w:t>
        <w:br/>
        <w:t>* Month 5-6: Evaluate the effectiveness of the pilot project and make recommendations for future implementation.</w:t>
        <w:br/>
        <w:br/>
      </w:r>
      <w:r>
        <w:rPr>
          <w:b/>
        </w:rPr>
        <w:t>Conclusion:</w:t>
      </w:r>
      <w:r>
        <w:br/>
        <w:t>We believe that a partnership between our organization and [Organization 3] could lead to significant benefits for the Persian-speaking community. We look forward to discussing this proposal in further detail and exploring the potential for collaboration and financial support.</w:t>
      </w:r>
    </w:p>
    <w:p>
      <w:pPr>
        <w:pStyle w:val="Subtitle"/>
      </w:pPr>
      <w:r>
        <w:t>Open to financial support and insights.</w:t>
      </w:r>
    </w:p>
    <w:p>
      <w:pPr/>
      <w:r>
        <w:t>Here's a potential business proposal based on the provided LinkedIn post:</w:t>
        <w:br/>
        <w:br/>
      </w:r>
      <w:r>
        <w:rPr>
          <w:b/>
        </w:rPr>
        <w:t>Proposal Title:</w:t>
      </w:r>
      <w:r>
        <w:t xml:space="preserve"> Partnership for Collaborative Research and Financial Support</w:t>
        <w:br/>
        <w:br/>
      </w:r>
      <w:r>
        <w:rPr>
          <w:b/>
        </w:rPr>
        <w:t>Executive Summary:</w:t>
      </w:r>
      <w:r>
        <w:br/>
        <w:br/>
        <w:t>We propose a collaborative partnership between [Your Organization] and [Organization 1] to support our research initiative on "The Disconnect Between Persian-Speaking Specialists and Community Needs." Our team believes that this partnership will not only advance our knowledge on this critical issue but also contribute to positive change in the community.</w:t>
        <w:br/>
        <w:br/>
      </w:r>
      <w:r>
        <w:rPr>
          <w:b/>
        </w:rPr>
        <w:t>Project Overview:</w:t>
      </w:r>
      <w:r>
        <w:br/>
        <w:br/>
        <w:t>Our research aims to investigate the existing disconnect between Persian-speaking specialists and community needs, highlighting potential areas of improvement and opportunities for collaboration. We believe that a collaborative effort between our teams will enhance our research quality, increase community engagement, and ultimately lead to more effective solutions.</w:t>
        <w:br/>
        <w:br/>
      </w:r>
      <w:r>
        <w:rPr>
          <w:b/>
        </w:rPr>
        <w:t>Objectives:</w:t>
      </w:r>
      <w:r>
        <w:br/>
        <w:br/>
        <w:t>1. To conduct a comprehensive study on the disconnect between Persian-speaking specialists and community needs, identifying key areas of improvement and opportunities for collaboration.</w:t>
        <w:br/>
        <w:t>2. To collaborate with [Organization 1] to leverage their expertise, resources, and network, amplifying the research's impact and reach.</w:t>
        <w:br/>
        <w:t>3. To foster a strong partnership with [Organization 1], creating a model for future collaborative research initiatives.</w:t>
        <w:br/>
        <w:br/>
      </w:r>
      <w:r>
        <w:rPr>
          <w:b/>
        </w:rPr>
        <w:t>Potential Outcomes:</w:t>
      </w:r>
      <w:r>
        <w:br/>
        <w:br/>
        <w:t>1. Advanced research with increased community engagement and participation.</w:t>
        <w:br/>
        <w:t>2. Identification of effective strategies for addressing the disconnect, improving specialist-community collaboration.</w:t>
        <w:br/>
        <w:t>3. Enhanced partnerships and collaborations within the sector, contributing to a stronger, more connected community.</w:t>
        <w:br/>
        <w:br/>
      </w:r>
      <w:r>
        <w:rPr>
          <w:b/>
        </w:rPr>
        <w:t>Ask:</w:t>
      </w:r>
      <w:r>
        <w:br/>
        <w:br/>
        <w:t>We are seeking [X] million dollars in financial support to drive the research and implementation phases of our project. This investment will enable us to build a strong foundation for collaboration, conduct rigorous research, and achieve a significant impact in the community.</w:t>
        <w:br/>
        <w:br/>
      </w:r>
      <w:r>
        <w:rPr>
          <w:b/>
        </w:rPr>
        <w:t>Timeline:</w:t>
      </w:r>
      <w:r>
        <w:br/>
        <w:br/>
        <w:t>* Research design and planning (3 months)</w:t>
        <w:br/>
        <w:t>* Field research and data collection (6 months)</w:t>
        <w:br/>
        <w:t>* Data analysis and report writing (3 months)</w:t>
        <w:br/>
        <w:t>* Implementation and outreach (6 months)</w:t>
        <w:br/>
        <w:br/>
      </w:r>
      <w:r>
        <w:rPr>
          <w:b/>
        </w:rPr>
        <w:t>Conclusion:</w:t>
      </w:r>
      <w:r>
        <w:br/>
        <w:br/>
        <w:t>We believe that the partnership between [Your Organization] and [Organization 1] has the potential to drive meaningful change in the community. We look forward to discussing our proposal in more detail and exploring opportunities for collaboration with [Organization 1].</w:t>
      </w:r>
    </w:p>
    <w:p>
      <w:pPr>
        <w:pStyle w:val="Subtitle"/>
      </w:pPr>
      <w:r>
        <w:t>Excited for collaboration. Engaged and ready.</w:t>
      </w:r>
    </w:p>
    <w:p>
      <w:pPr/>
      <w:r>
        <w:t>One significant challenge faced by users and administrators of the Star Exchange forum, particularly in the context of the Persian-speaking community, is the disconnect between specialists in psychology and sociology and the actual needs of the community. This challenge can be attributed to the plethora of unmet community needs, shaped by historical, cultural, and economic factors. For instance, the diaspora's attempts to provide psychological support and funding for research may have inadvertently created a culture of dependency, rather than empowering the community to address its own issues. In addition, the lack of dialogue and collaboration between specialists and community members has hindered the translation of theoretical frameworks into practical solutions, exacerbating existing problems. Furthermore, the often-separate agendas of politicians and government institutions further compound the issue, as these bodies prioritize policy implementation over the immediate needs of individuals.</w:t>
        <w:br/>
        <w:br/>
        <w:t>As a result, discussions in theoretical frameworks, the likes of cognitive-behavioral therapy (CBT), may fail to incorporate qualitative insights from community members, neglecting issues like cultural competence, stigmatization, and access to care. Despite efforts by intellectuals and practitioners to provide training, workshops, and community engagement initiatives, the absence of participation from community leaders and practitioners has resulted in approaches that might not be responsive to community dynamics. Ultimately, the persistence of this disconnect risks undermining community resilience and exacerbating the lack of progress made towards psychological and social well-being.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