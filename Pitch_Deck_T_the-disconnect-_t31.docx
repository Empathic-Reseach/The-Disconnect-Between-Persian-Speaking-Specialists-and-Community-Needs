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Addressing the Disconnect: Community-Led Solutions for Persian-Speaking Community Well-being and Support</w:t>
      </w:r>
    </w:p>
    <w:p>
      <w:pPr/>
      <w:r/>
    </w:p>
    <w:p>
      <w:pPr>
        <w:pStyle w:val="Subtitle"/>
      </w:pPr>
      <w:r>
        <w:t>1. Introduction: Overview of AI-content guide and mission.</w:t>
      </w:r>
    </w:p>
    <w:p>
      <w:pPr/>
      <w:r/>
      <w:r>
        <w:rPr>
          <w:b/>
        </w:rPr>
        <w:t>Proposal: Bridging the Gap between Persian-Speaking Specialists and Community Needs</w:t>
      </w:r>
      <w:r>
        <w:br/>
        <w:br/>
      </w:r>
      <w:r>
        <w:rPr>
          <w:b/>
        </w:rPr>
        <w:t>Mission Statement:</w:t>
      </w:r>
      <w:r>
        <w:br/>
        <w:t>To address the significant disconnect between Persian-speaking specialists and the needs of the community, fostering a paradigm shift towards evidence-based solutions that empower individuals and promote collective well-being.</w:t>
        <w:br/>
        <w:br/>
      </w:r>
      <w:r>
        <w:rPr>
          <w:b/>
        </w:rPr>
        <w:t>Objectives:</w:t>
      </w:r>
      <w:r>
        <w:br/>
        <w:br/>
        <w:t>1. Conduct a comprehensive assessment of community needs and pain points, identifying gaps and areas requiring support.</w:t>
        <w:br/>
        <w:t>2. Develop collaborative partnerships with community organizations, fostering alliances that prioritize mutual understanding and trust.</w:t>
        <w:br/>
        <w:t>3. Provide training and capacity-building programs for specialists, focusing on culturally sensitive, community-driven approaches.</w:t>
        <w:br/>
        <w:t>4. Establish a platform for experiential learning, connecting specialists and community members through engaging workshops, panel discussions, and case-sharing sessions.</w:t>
        <w:br/>
        <w:t>5. Develop and scale culturally responsive solutions, tailored to address pressing community needs, ensuring practical application and sustainability.</w:t>
        <w:br/>
        <w:br/>
      </w:r>
      <w:r>
        <w:rPr>
          <w:b/>
        </w:rPr>
        <w:t>Key Strategies:</w:t>
      </w:r>
      <w:r>
        <w:br/>
        <w:br/>
        <w:t xml:space="preserve">1. </w:t>
      </w:r>
      <w:r>
        <w:rPr>
          <w:b/>
        </w:rPr>
        <w:t>Needs Assessment and Gap Analysis:</w:t>
      </w:r>
      <w:r>
        <w:t xml:space="preserve"> Conduct surveys, focus groups, and community consultations to understand the specific challenges faced by individuals within the community, highlighting areas for support and intervention.</w:t>
        <w:br/>
        <w:t xml:space="preserve">2. </w:t>
      </w:r>
      <w:r>
        <w:rPr>
          <w:b/>
        </w:rPr>
        <w:t>Partnerships and Collaborations:</w:t>
      </w:r>
      <w:r>
        <w:t xml:space="preserve"> Foster relationships with community organizations, focusing on shared goals, and mutual respect.</w:t>
        <w:br/>
        <w:t xml:space="preserve">3. </w:t>
      </w:r>
      <w:r>
        <w:rPr>
          <w:b/>
        </w:rPr>
        <w:t>Capacity Building:</w:t>
      </w:r>
      <w:r>
        <w:t xml:space="preserve"> Develop training programs for specialists, emphasizing cultural sensitivity, community-driven approaches, and best practices in addressing Persian-speaking community needs.</w:t>
        <w:br/>
        <w:t xml:space="preserve">4. </w:t>
      </w:r>
      <w:r>
        <w:rPr>
          <w:b/>
        </w:rPr>
        <w:t>Platform Development:</w:t>
      </w:r>
      <w:r>
        <w:t xml:space="preserve"> Create an experiential learning platform, providing a space for community members and specialists to engage, share experiences, and build relationships.</w:t>
        <w:br/>
        <w:t xml:space="preserve">5. </w:t>
      </w:r>
      <w:r>
        <w:rPr>
          <w:b/>
        </w:rPr>
        <w:t>Solution Development and Scale-Up:</w:t>
      </w:r>
      <w:r>
        <w:t xml:space="preserve"> Collaborate with specialists to develop culturally responsive solutions, ensuring practical applicability and long-term sustainability.</w:t>
        <w:br/>
        <w:br/>
      </w:r>
      <w:r>
        <w:rPr>
          <w:b/>
        </w:rPr>
        <w:t>Deliverables:</w:t>
      </w:r>
      <w:r>
        <w:br/>
        <w:br/>
        <w:t>1. Needs assessment and gap analysis reports</w:t>
        <w:br/>
        <w:t>2. Collaborative partnerships with community organizations</w:t>
        <w:br/>
        <w:t>3. Capacity-building programs for specialists</w:t>
        <w:br/>
        <w:t>4. Experiential learning platform and workshops</w:t>
        <w:br/>
        <w:t>5. Culturally responsive solutions tailored to address pressing community needs</w:t>
        <w:br/>
        <w:br/>
      </w:r>
      <w:r>
        <w:rPr>
          <w:b/>
        </w:rPr>
        <w:t>Budget Allocation:</w:t>
      </w:r>
      <w:r>
        <w:br/>
        <w:br/>
        <w:t xml:space="preserve">1. </w:t>
      </w:r>
      <w:r>
        <w:rPr>
          <w:b/>
        </w:rPr>
        <w:t>Needs Assessment and Capacity Building</w:t>
      </w:r>
      <w:r>
        <w:t xml:space="preserve"> (40%): Invest in partnerships, training programs for specialists, and necessary infrastructure.</w:t>
        <w:br/>
        <w:t xml:space="preserve">2. </w:t>
      </w:r>
      <w:r>
        <w:rPr>
          <w:b/>
        </w:rPr>
        <w:t>Platform Development and Solution Training</w:t>
      </w:r>
      <w:r>
        <w:t xml:space="preserve"> (30%): allocate resources for creating the experiential learning platform and providing training for specialists.</w:t>
        <w:br/>
        <w:t xml:space="preserve">3. </w:t>
      </w:r>
      <w:r>
        <w:rPr>
          <w:b/>
        </w:rPr>
        <w:t>Solution Development and Scale-Up Efforts</w:t>
      </w:r>
      <w:r>
        <w:t xml:space="preserve"> (15%): support initiatives aiming to develop and scale culturally responsive solutions.</w:t>
        <w:br/>
        <w:t xml:space="preserve">4. </w:t>
      </w:r>
      <w:r>
        <w:rPr>
          <w:b/>
        </w:rPr>
        <w:t>Administrative and Overhead Costs</w:t>
      </w:r>
      <w:r>
        <w:t xml:space="preserve"> (10%): cover necessary expenses, including personnel, marketing, and operational costs.</w:t>
        <w:br/>
        <w:t xml:space="preserve">5. </w:t>
      </w:r>
      <w:r>
        <w:rPr>
          <w:b/>
        </w:rPr>
        <w:t>Contingency Funds</w:t>
      </w:r>
      <w:r>
        <w:t xml:space="preserve"> (5%): allocate funds for unexpected expenses and untapped opportunities.</w:t>
        <w:br/>
        <w:br/>
      </w:r>
      <w:r>
        <w:rPr>
          <w:b/>
        </w:rPr>
        <w:t>Timeline:</w:t>
      </w:r>
      <w:r>
        <w:br/>
        <w:t>This proposal is designed to run over 12 months, with the following key milestones:</w:t>
        <w:br/>
        <w:br/>
        <w:t xml:space="preserve">- </w:t>
      </w:r>
      <w:r>
        <w:rPr>
          <w:b/>
        </w:rPr>
        <w:t>Month 1-3:</w:t>
      </w:r>
      <w:r>
        <w:t xml:space="preserve"> Conduct needs assessment and gap analysis</w:t>
        <w:br/>
        <w:t xml:space="preserve">- </w:t>
      </w:r>
      <w:r>
        <w:rPr>
          <w:b/>
        </w:rPr>
        <w:t>Month 4-6:</w:t>
      </w:r>
      <w:r>
        <w:t xml:space="preserve"> Develop collaborative partnerships with community organizations</w:t>
        <w:br/>
        <w:t xml:space="preserve">- </w:t>
      </w:r>
      <w:r>
        <w:rPr>
          <w:b/>
        </w:rPr>
        <w:t>Month 7-9:</w:t>
      </w:r>
      <w:r>
        <w:t xml:space="preserve"> Establish capacity-building programs for specialists</w:t>
        <w:br/>
        <w:t xml:space="preserve">- </w:t>
      </w:r>
      <w:r>
        <w:rPr>
          <w:b/>
        </w:rPr>
        <w:t>Month 10-12:</w:t>
      </w:r>
      <w:r>
        <w:t xml:space="preserve"> Launch the experiential learning platform and scale up culturally responsive solutions</w:t>
        <w:br/>
        <w:br/>
      </w:r>
      <w:r>
        <w:rPr>
          <w:b/>
        </w:rPr>
        <w:t>Evaluation Metrics:</w:t>
      </w:r>
      <w:r>
        <w:br/>
        <w:br/>
        <w:t xml:space="preserve">1. </w:t>
      </w:r>
      <w:r>
        <w:rPr>
          <w:b/>
        </w:rPr>
        <w:t>Participation and Engagement:</w:t>
      </w:r>
      <w:r>
        <w:t xml:space="preserve"> Monitor the number of community members and specialists attending workshops and platform events.</w:t>
        <w:br/>
        <w:t xml:space="preserve">2. </w:t>
      </w:r>
      <w:r>
        <w:rPr>
          <w:b/>
        </w:rPr>
        <w:t>Adoption Rate:</w:t>
      </w:r>
      <w:r>
        <w:t xml:space="preserve"> Track the adoption of culturally responsive solutions, measuring the growth of supported individuals and community members.</w:t>
        <w:br/>
        <w:t xml:space="preserve">3. </w:t>
      </w:r>
      <w:r>
        <w:rPr>
          <w:b/>
        </w:rPr>
        <w:t>Network Sustainability:</w:t>
      </w:r>
      <w:r>
        <w:t xml:space="preserve"> Analyze the bonding and collaboration between specialists, community leaders, and local organizations.</w:t>
        <w:br/>
        <w:t xml:space="preserve">4. </w:t>
      </w:r>
      <w:r>
        <w:rPr>
          <w:b/>
        </w:rPr>
        <w:t>Grants and Funding:</w:t>
      </w:r>
      <w:r>
        <w:t xml:space="preserve"> Monitor the receipt of grants and funding, evaluating resource sustainability.</w:t>
        <w:br/>
        <w:t xml:space="preserve">5. </w:t>
      </w:r>
      <w:r>
        <w:rPr>
          <w:b/>
        </w:rPr>
        <w:t>Qualitative Feedback:</w:t>
      </w:r>
      <w:r>
        <w:t xml:space="preserve"> Collect anecdotal evidence from participating individuals, specializing those who benefit from the solutions.</w:t>
        <w:br/>
        <w:br/>
      </w:r>
      <w:r>
        <w:rPr>
          <w:b/>
        </w:rPr>
        <w:t>Budget Support:</w:t>
      </w:r>
      <w:r>
        <w:br/>
        <w:t>The proposed budget is in line with industry standards, funding needs for personnel, training programs, platform development, and capacity-building initiatives.</w:t>
        <w:br/>
        <w:br/>
        <w:t>This proposal marks an initial step towards bridging the gap between Persian-speaking specialists and the community, fostering a culture of collaboration, sensitivity, and inclusivity.</w:t>
      </w:r>
    </w:p>
    <w:p>
      <w:pPr>
        <w:pStyle w:val="Subtitle"/>
      </w:pPr>
      <w:r>
        <w:t>2. Problem Statement: Identify challenges in AI-free content creation.</w:t>
      </w:r>
    </w:p>
    <w:p>
      <w:pPr/>
      <w:r/>
      <w:r>
        <w:rPr>
          <w:b/>
        </w:rPr>
        <w:t>Proposal Title:</w:t>
      </w:r>
      <w:r>
        <w:t xml:space="preserve"> Bridging the Gap: Leveraging Human Expertise with AI to Enhance Meaningful Content Creation for the Persian-speaking Community</w:t>
        <w:br/>
        <w:br/>
      </w:r>
      <w:r>
        <w:rPr>
          <w:b/>
        </w:rPr>
        <w:t>Executive Summary:</w:t>
      </w:r>
      <w:r>
        <w:br/>
        <w:br/>
        <w:t>The Persian-speaking community faces a critical challenge in content creation, where theoretical discussions frequently fail to translate into practical solutions addressing pressing social issues. Current methods rely heavily on human experts in psychology and sociology, but often lack the practical application and real-world understanding necessary to address community needs. This proposal outlines a strategic partnership between AI technology and human experts to bridge this gap, providing a comprehensive approach to content creation that addresses the community's pressing concerns.</w:t>
        <w:br/>
        <w:br/>
      </w:r>
      <w:r>
        <w:rPr>
          <w:b/>
        </w:rPr>
        <w:t>Challenges and Pain Points:</w:t>
      </w:r>
      <w:r>
        <w:br/>
        <w:br/>
        <w:t xml:space="preserve">1. </w:t>
      </w:r>
      <w:r>
        <w:rPr>
          <w:b/>
        </w:rPr>
        <w:t>Disconnect between theoreticians and practitioners:</w:t>
      </w:r>
      <w:r>
        <w:t xml:space="preserve"> Excessive reliance on theoretical perspectives contributes to the lack of actionable solutions, as discussed problems are not effectively translated into tangible applications.</w:t>
        <w:br/>
        <w:t xml:space="preserve">2. </w:t>
      </w:r>
      <w:r>
        <w:rPr>
          <w:b/>
        </w:rPr>
        <w:t>Limited accessibility:</w:t>
      </w:r>
      <w:r>
        <w:t xml:space="preserve"> The vast amount of existing literature and research in psychology and sociology can be overwhelming, making it challenging for community members to find relevant, practical information.</w:t>
        <w:br/>
        <w:t xml:space="preserve">3. </w:t>
      </w:r>
      <w:r>
        <w:rPr>
          <w:b/>
        </w:rPr>
        <w:t>Insufficient engagement:</w:t>
      </w:r>
      <w:r>
        <w:t xml:space="preserve"> Interactive content and practical exercises fail to capture the imagination of community members, resulting in a disconnection between theoretical concepts and real-world issues.</w:t>
        <w:br/>
        <w:t xml:space="preserve">4. </w:t>
      </w:r>
      <w:r>
        <w:rPr>
          <w:b/>
        </w:rPr>
        <w:t>Language barriers:</w:t>
      </w:r>
      <w:r>
        <w:t xml:space="preserve"> Limited accessible content in Persian exacerbates the challenge, making it difficult for community members to engage with and utilize available resources.</w:t>
        <w:br/>
        <w:br/>
      </w:r>
      <w:r>
        <w:rPr>
          <w:b/>
        </w:rPr>
        <w:t>Current Methods and Limitations:</w:t>
      </w:r>
      <w:r>
        <w:br/>
        <w:br/>
        <w:t xml:space="preserve">1. </w:t>
      </w:r>
      <w:r>
        <w:rPr>
          <w:b/>
        </w:rPr>
        <w:t>Human expertise:</w:t>
      </w:r>
      <w:r>
        <w:t xml:space="preserve"> Relying on theoretical knowledge from specialists in psychology and sociology is insufficient, as it often fails to account for the complexities and nuances of community experiences.</w:t>
        <w:br/>
        <w:t xml:space="preserve">2. </w:t>
      </w:r>
      <w:r>
        <w:rPr>
          <w:b/>
        </w:rPr>
        <w:t>Resource-intensive:</w:t>
      </w:r>
      <w:r>
        <w:t xml:space="preserve"> Relying on human experts and substantial funding is resource-heavy, often diverting attention from community needs and creating a perceived disconnect between those creating content and those receiving it.</w:t>
        <w:br/>
        <w:t xml:space="preserve">3. </w:t>
      </w:r>
      <w:r>
        <w:rPr>
          <w:b/>
        </w:rPr>
        <w:t>Inflexibility:</w:t>
      </w:r>
      <w:r>
        <w:t xml:space="preserve"> Current methods are not adaptable, failing to account for changing community needs, perspectives, and values.</w:t>
        <w:br/>
        <w:br/>
      </w:r>
      <w:r>
        <w:rPr>
          <w:b/>
        </w:rPr>
        <w:t>Proposed Solution:</w:t>
      </w:r>
      <w:r>
        <w:br/>
        <w:br/>
        <w:t xml:space="preserve">1. </w:t>
      </w:r>
      <w:r>
        <w:rPr>
          <w:b/>
        </w:rPr>
        <w:t>Hybrid approach:</w:t>
      </w:r>
      <w:r>
        <w:t xml:space="preserve"> Combining the strengths of human expertise and AI-driven insights to develop a comprehensive content creation framework, addressing the complexities of the Persian-speaking community.</w:t>
        <w:br/>
        <w:t xml:space="preserve">2. </w:t>
      </w:r>
      <w:r>
        <w:rPr>
          <w:b/>
        </w:rPr>
        <w:t>Practical application:</w:t>
      </w:r>
      <w:r>
        <w:t xml:space="preserve"> Leveraging AI to analyze community needs, create tailored content, and offer accessible solutions for community members, ensuring that practical exercises and interactive content are seamless and engaging.</w:t>
        <w:br/>
        <w:t xml:space="preserve">3. </w:t>
      </w:r>
      <w:r>
        <w:rPr>
          <w:b/>
        </w:rPr>
        <w:t>Community input:</w:t>
      </w:r>
      <w:r>
        <w:t xml:space="preserve"> Regularly incorporating community feedback and perspectives to ensure the relevance and effectiveness of developed content, fostering a participatory and inclusive approach to content creation.</w:t>
        <w:br/>
        <w:t xml:space="preserve">4. </w:t>
      </w:r>
      <w:r>
        <w:rPr>
          <w:b/>
        </w:rPr>
        <w:t>Language support:</w:t>
      </w:r>
      <w:r>
        <w:t xml:space="preserve"> Utilizing AI-driven language processing to provide content in multiple languages, particularly Persian, to bridge the language gap and enhance accessibility.</w:t>
        <w:br/>
        <w:t xml:space="preserve">5. </w:t>
      </w:r>
      <w:r>
        <w:rPr>
          <w:b/>
        </w:rPr>
        <w:t>Collaborative platform:</w:t>
      </w:r>
      <w:r>
        <w:t xml:space="preserve"> Establishing an open, collaborative platform for community members to engage with and contribute to content creation, promoting a sense of community ownership and collective problem-solving.</w:t>
        <w:br/>
        <w:br/>
      </w:r>
      <w:r>
        <w:rPr>
          <w:b/>
        </w:rPr>
        <w:t>Benefits:</w:t>
      </w:r>
      <w:r>
        <w:br/>
        <w:br/>
        <w:t xml:space="preserve">1. </w:t>
      </w:r>
      <w:r>
        <w:rPr>
          <w:b/>
        </w:rPr>
        <w:t>Improved practicality:</w:t>
      </w:r>
      <w:r>
        <w:t xml:space="preserve"> Offering actionable solutions and practical exercises that address community needs, fostering meaningful engagement and cognitive development.</w:t>
        <w:br/>
        <w:t xml:space="preserve">2. </w:t>
      </w:r>
      <w:r>
        <w:rPr>
          <w:b/>
        </w:rPr>
        <w:t>Enhanced accessibility:</w:t>
      </w:r>
      <w:r>
        <w:t xml:space="preserve"> Providing accessible content in Persian, bridging the language gap and empowering community members to cultivate personal growth and development.</w:t>
        <w:br/>
        <w:t xml:space="preserve">3. </w:t>
      </w:r>
      <w:r>
        <w:rPr>
          <w:b/>
        </w:rPr>
        <w:t>Increased community involvement:</w:t>
      </w:r>
      <w:r>
        <w:t xml:space="preserve"> Fostering a participatory approach to content creation, allowing community members to contribute to and shape the process, creating inclusive spaces for intellectual exploration and exchange.</w:t>
        <w:br/>
        <w:br/>
      </w:r>
      <w:r>
        <w:rPr>
          <w:b/>
        </w:rPr>
        <w:t>Implementation Plan:</w:t>
      </w:r>
      <w:r>
        <w:br/>
        <w:br/>
        <w:t xml:space="preserve">1. </w:t>
      </w:r>
      <w:r>
        <w:rPr>
          <w:b/>
        </w:rPr>
        <w:t>Community involvement:</w:t>
      </w:r>
      <w:r>
        <w:t xml:space="preserve"> Establishing partnerships with community organizations and local leaders to ensure effective collaboration and guide the development of the content creation framework.</w:t>
        <w:br/>
        <w:t xml:space="preserve">2. </w:t>
      </w:r>
      <w:r>
        <w:rPr>
          <w:b/>
        </w:rPr>
        <w:t>Research and development:</w:t>
      </w:r>
      <w:r>
        <w:t xml:space="preserve"> Conducting thorough research within the Persian-speaking community, contextualizing existing literature, and leveraging AI-driven insights to inform content development.</w:t>
        <w:br/>
        <w:t xml:space="preserve">3. </w:t>
      </w:r>
      <w:r>
        <w:rPr>
          <w:b/>
        </w:rPr>
        <w:t>Content development:</w:t>
      </w:r>
      <w:r>
        <w:t xml:space="preserve"> Developing the content creation framework through a hybrid approach, incorporating both human expertise and AI-driven insights, and integrating community feedback.</w:t>
        <w:br/>
        <w:t xml:space="preserve">4. </w:t>
      </w:r>
      <w:r>
        <w:rPr>
          <w:b/>
        </w:rPr>
        <w:t>Platform development:</w:t>
      </w:r>
      <w:r>
        <w:t xml:space="preserve"> Launching an interactive platform for community members to engage with and submit content, serve as a collaborative space, and establish inclusive interaction forums.</w:t>
        <w:br/>
        <w:br/>
      </w:r>
      <w:r>
        <w:rPr>
          <w:b/>
        </w:rPr>
        <w:t>Conclusion:</w:t>
      </w:r>
      <w:r>
        <w:br/>
        <w:br/>
        <w:t>By harnessing the potential of AI and leveraging the unique strengths of human expertise, this proposed solution offers a comprehensive and meaningful approach to content creation that bridges the gap between theoreticians and practitioners in psychology and sociology. Addressing the community's pressing concerns through tangible solutions and practical exercises, this initiative facilitates more engaging and effective engagement between the community and the content, elevating cognitive growth and promoting inclusive problem-solving approaches.</w:t>
      </w:r>
    </w:p>
    <w:p>
      <w:pPr>
        <w:pStyle w:val="Subtitle"/>
      </w:pPr>
      <w:r>
        <w:t>3. Solution: Present AI-content guide as solution.</w:t>
      </w:r>
    </w:p>
    <w:p>
      <w:pPr/>
      <w:r/>
      <w:r>
        <w:rPr>
          <w:b/>
        </w:rPr>
        <w:t>Proposal Title:</w:t>
      </w:r>
      <w:r>
        <w:t xml:space="preserve"> Bridge the Gap: Convergence of Persian-Speaking Specialists and Community Needs</w:t>
        <w:br/>
        <w:br/>
      </w:r>
      <w:r>
        <w:rPr>
          <w:b/>
        </w:rPr>
        <w:t>Executive Summary:</w:t>
      </w:r>
      <w:r>
        <w:br/>
        <w:br/>
        <w:t>The proposed solution, "Bridge the Gap," aims to address the significant disconnect between Persian-speaking specialists in psychology and sociology, and the actual needs of the community. By leveraging the expertise of these specialists, while also incorporating community input and perspectives, we can develop practical and culturally-sensitive solutions to the pressing issues faced by individuals in the Persian-speaking community.</w:t>
        <w:br/>
        <w:br/>
      </w:r>
      <w:r>
        <w:rPr>
          <w:b/>
        </w:rPr>
        <w:t>Problem Statement:</w:t>
      </w:r>
      <w:r>
        <w:br/>
        <w:br/>
        <w:t>The current disconnect between Persian-speaking specialists and community needs is a pressing issue, resulting in:</w:t>
        <w:br/>
        <w:br/>
        <w:t xml:space="preserve">1. </w:t>
      </w:r>
      <w:r>
        <w:rPr>
          <w:b/>
        </w:rPr>
        <w:t>Limited applicability of theoretical solutions</w:t>
      </w:r>
      <w:r>
        <w:t>: Discussions and research often fail to translate into practical interventions that address the specific needs of the community.</w:t>
        <w:br/>
        <w:t xml:space="preserve">2. </w:t>
      </w:r>
      <w:r>
        <w:rPr>
          <w:b/>
        </w:rPr>
        <w:t>Inadequate representation of community voices</w:t>
      </w:r>
      <w:r>
        <w:t>: Specialists may overlook or underestimate the complexity and nuances of community experiences, leading to insensitive or ineffective solutions.</w:t>
        <w:br/>
        <w:t xml:space="preserve">3. </w:t>
      </w:r>
      <w:r>
        <w:rPr>
          <w:b/>
        </w:rPr>
        <w:t>Perceived elitism</w:t>
      </w:r>
      <w:r>
        <w:t>: The reliance on specialists and diaspora funding can create a perception of elitism, further exacerbating the sense of disconnection between the community and specialists.</w:t>
        <w:br/>
        <w:br/>
      </w:r>
      <w:r>
        <w:rPr>
          <w:b/>
        </w:rPr>
        <w:t>Unique Value Proposition:</w:t>
      </w:r>
      <w:r>
        <w:br/>
        <w:br/>
        <w:t>"Bridge the Gap" offers a unique approach by:</w:t>
        <w:br/>
        <w:br/>
        <w:t xml:space="preserve">1. </w:t>
      </w:r>
      <w:r>
        <w:rPr>
          <w:b/>
        </w:rPr>
        <w:t>Fostering collaboration</w:t>
      </w:r>
      <w:r>
        <w:t>: Bringing together community members, specialists, and organization leaders to co-create solutions that prioritize the community's needs.</w:t>
        <w:br/>
        <w:t xml:space="preserve">2. </w:t>
      </w:r>
      <w:r>
        <w:rPr>
          <w:b/>
        </w:rPr>
        <w:t>Incorporating community perspective</w:t>
      </w:r>
      <w:r>
        <w:t>: Using participatory research methods to gather insights from the community and ensure that solutions are culturally-sensitive and applicable.</w:t>
        <w:br/>
        <w:t xml:space="preserve">3. </w:t>
      </w:r>
      <w:r>
        <w:rPr>
          <w:b/>
        </w:rPr>
        <w:t>Addressing intermediaries</w:t>
      </w:r>
      <w:r>
        <w:t>: Addressing the challenge of intermediary biases and ensure that specialists involve themselves directly with the community.</w:t>
        <w:br/>
        <w:br/>
      </w:r>
      <w:r>
        <w:rPr>
          <w:b/>
        </w:rPr>
        <w:t>Benefits:</w:t>
      </w:r>
      <w:r>
        <w:br/>
        <w:br/>
        <w:t xml:space="preserve">1. </w:t>
      </w:r>
      <w:r>
        <w:rPr>
          <w:b/>
        </w:rPr>
        <w:t>Practical and effective solutions</w:t>
      </w:r>
      <w:r>
        <w:t>: By integrating community perspectives and specialist expertise, we can develop solutions that address the unique needs and challenges faced by the Persian-speaking community.</w:t>
        <w:br/>
        <w:t xml:space="preserve">2. </w:t>
      </w:r>
      <w:r>
        <w:rPr>
          <w:b/>
        </w:rPr>
        <w:t>Culturally-sensitive approaches</w:t>
      </w:r>
      <w:r>
        <w:t>: Solutions developed through this process will be tailored to the specific needs and vulnerabilities of the community, ensuring effective and sustainable outcomes.</w:t>
        <w:br/>
        <w:t xml:space="preserve">3. </w:t>
      </w:r>
      <w:r>
        <w:rPr>
          <w:b/>
        </w:rPr>
        <w:t>Community engagement and empowerment</w:t>
      </w:r>
      <w:r>
        <w:t>: "Bridge the Gap" promotes community ownership and engagement, ensuring that community members have a tangible sense of investment in the solutions developed.</w:t>
        <w:br/>
        <w:t xml:space="preserve">4. </w:t>
      </w:r>
      <w:r>
        <w:rPr>
          <w:b/>
        </w:rPr>
        <w:t>Increased specialist engagement</w:t>
      </w:r>
      <w:r>
        <w:t>: By fostering trust and collaboration between specialists and the community, we can bridge the gap between theoretical discussions and practical applications.</w:t>
        <w:br/>
        <w:br/>
      </w:r>
      <w:r>
        <w:rPr>
          <w:b/>
        </w:rPr>
        <w:t>Implementation Roadmap:</w:t>
      </w:r>
      <w:r>
        <w:br/>
        <w:br/>
        <w:t xml:space="preserve">1. </w:t>
      </w:r>
      <w:r>
        <w:rPr>
          <w:b/>
        </w:rPr>
        <w:t>Community Assessment and Needs Analysis</w:t>
      </w:r>
      <w:r>
        <w:t>: Conduct a thorough assessment of community needs, using participatory research methods to gather insights and identify priorities.</w:t>
        <w:br/>
        <w:t xml:space="preserve">2. </w:t>
      </w:r>
      <w:r>
        <w:rPr>
          <w:b/>
        </w:rPr>
        <w:t>Collaboration and Stakeholder Engagement</w:t>
      </w:r>
      <w:r>
        <w:t>: Engage with community members, specialists, and organization leaders to co-create solutions and address intermediaries.</w:t>
        <w:br/>
        <w:t xml:space="preserve">3. </w:t>
      </w:r>
      <w:r>
        <w:rPr>
          <w:b/>
        </w:rPr>
        <w:t>Solution Development</w:t>
      </w:r>
      <w:r>
        <w:t>: Develop practical solutions that prioritize community needs, using evidence-based approaches and incorporating community perspectives.</w:t>
        <w:br/>
        <w:t xml:space="preserve">4. </w:t>
      </w:r>
      <w:r>
        <w:rPr>
          <w:b/>
        </w:rPr>
        <w:t>Evaluation and Monitoring</w:t>
      </w:r>
      <w:r>
        <w:t>: Continuously monitor and evaluate the effectiveness of solutions, incorporating community feedback to ensure sustainability and improvement.</w:t>
        <w:br/>
        <w:br/>
        <w:t>By implementing "Bridge the Gap," we can address the significant disconnect between Persian-speaking specialists and community needs, ultimately leading to more effective and sustainable solutions that empower and support the community.</w:t>
      </w:r>
    </w:p>
    <w:p>
      <w:pPr>
        <w:pStyle w:val="Subtitle"/>
      </w:pPr>
      <w:r>
        <w:t>4. Market Opportunity: Showcase demand and potential market size.</w:t>
      </w:r>
    </w:p>
    <w:p>
      <w:pPr/>
      <w:r/>
      <w:r>
        <w:rPr>
          <w:b/>
        </w:rPr>
        <w:t>Market Opportunity for AI in Content Creation for the Persian-speaking Community</w:t>
      </w:r>
      <w:r>
        <w:br/>
        <w:br/>
      </w:r>
      <w:r>
        <w:rPr>
          <w:b/>
        </w:rPr>
        <w:t>Problem Statement:</w:t>
      </w:r>
      <w:r>
        <w:br/>
        <w:t>The Persian-speaking community faces significant challenges due to a perceived disconnect between specialists in psychology and sociology and the actual needs of the community. Current discussions often remain theoretical, failing to translate into practical solutions that address pressing issues faced by individuals within the community.</w:t>
        <w:br/>
        <w:br/>
      </w:r>
      <w:r>
        <w:rPr>
          <w:b/>
        </w:rPr>
        <w:t>Opportunity:</w:t>
      </w:r>
      <w:r>
        <w:br/>
        <w:t>The market demand for AI in content creation can be leveraged to bridge this gap and provide a platform for evidence-based, community-driven discussions. The potential benefits for the community are immense, and the demand can be substantial.</w:t>
        <w:br/>
        <w:br/>
      </w:r>
      <w:r>
        <w:rPr>
          <w:b/>
        </w:rPr>
        <w:t>Target Audience:</w:t>
      </w:r>
      <w:r>
        <w:br/>
        <w:br/>
        <w:t xml:space="preserve">1. </w:t>
      </w:r>
      <w:r>
        <w:rPr>
          <w:b/>
        </w:rPr>
        <w:t>Psychologists and Sociologists:</w:t>
      </w:r>
      <w:r>
        <w:t xml:space="preserve"> Perceived disconnect between experts and community needs.</w:t>
        <w:br/>
        <w:t xml:space="preserve">2. </w:t>
      </w:r>
      <w:r>
        <w:rPr>
          <w:b/>
        </w:rPr>
        <w:t>Community Leaders:</w:t>
      </w:r>
      <w:r>
        <w:t xml:space="preserve"> Elected representatives, activists, and civil society organizations seeking informed solutions to address pressing issues.</w:t>
        <w:br/>
        <w:t xml:space="preserve">3. </w:t>
      </w:r>
      <w:r>
        <w:rPr>
          <w:b/>
        </w:rPr>
        <w:t>Aging Population:</w:t>
      </w:r>
      <w:r>
        <w:t xml:space="preserve"> Seniors seeking guidance on mental health, cognitive decline, and age-related issues.</w:t>
        <w:br/>
        <w:t xml:space="preserve">4. </w:t>
      </w:r>
      <w:r>
        <w:rPr>
          <w:b/>
        </w:rPr>
        <w:t>Young Community Members:</w:t>
      </w:r>
      <w:r>
        <w:t xml:space="preserve"> Individuals facing stress, anxiety, and complex societal challenges.</w:t>
        <w:br/>
        <w:br/>
      </w:r>
      <w:r>
        <w:rPr>
          <w:b/>
        </w:rPr>
        <w:t>Market Size:</w:t>
      </w:r>
      <w:r>
        <w:br/>
        <w:t>Estimating the exact market size is challenging, as the Persian-speaking community is spread across various regions. However, basing on the existing literature and studies, the potential market size can be estimated:</w:t>
        <w:br/>
        <w:br/>
        <w:t>* Potential users in the United States alone: 3 million+</w:t>
        <w:br/>
        <w:t>* Potentially significant online platform participation: 1-5 million</w:t>
        <w:br/>
        <w:t>* Combined estimated market size: $100 million+</w:t>
        <w:br/>
        <w:t>* Long-term potential for AI-driven content creation services: $500 million+ within 5 years</w:t>
        <w:br/>
        <w:br/>
      </w:r>
      <w:r>
        <w:rPr>
          <w:b/>
        </w:rPr>
        <w:t>Market Segments:</w:t>
      </w:r>
      <w:r>
        <w:br/>
        <w:br/>
        <w:t xml:space="preserve">1. </w:t>
      </w:r>
      <w:r>
        <w:rPr>
          <w:b/>
        </w:rPr>
        <w:t>Content Creation:</w:t>
      </w:r>
      <w:r>
        <w:t xml:space="preserve"> Developing evidence-based content (articles, videos, podcasts) addressing pressing community issues.</w:t>
        <w:br/>
        <w:t xml:space="preserve">2. </w:t>
      </w:r>
      <w:r>
        <w:rPr>
          <w:b/>
        </w:rPr>
        <w:t>Online Platforms:</w:t>
      </w:r>
      <w:r>
        <w:t xml:space="preserve"> Designing community forums, support groups, or discussion boards focusing on mental health, social, and economic challenges.</w:t>
        <w:br/>
        <w:t xml:space="preserve">3. </w:t>
      </w:r>
      <w:r>
        <w:rPr>
          <w:b/>
        </w:rPr>
        <w:t>Research Collaboration:</w:t>
      </w:r>
      <w:r>
        <w:t xml:space="preserve"> Establishing partnerships with research institutions, universities, and think tanks to generate research-based content.</w:t>
        <w:br/>
        <w:t xml:space="preserve">4. </w:t>
      </w:r>
      <w:r>
        <w:rPr>
          <w:b/>
        </w:rPr>
        <w:t>Trainers and Educators:</w:t>
      </w:r>
      <w:r>
        <w:t xml:space="preserve"> Developing training programs and workshops for psychologists and community leaders on AI-driven content creation.</w:t>
        <w:br/>
        <w:br/>
      </w:r>
      <w:r>
        <w:rPr>
          <w:b/>
        </w:rPr>
        <w:t>Key Partnerships:</w:t>
      </w:r>
      <w:r>
        <w:br/>
        <w:br/>
        <w:t xml:space="preserve">1. </w:t>
      </w:r>
      <w:r>
        <w:rPr>
          <w:b/>
        </w:rPr>
        <w:t>Psychological Associations:</w:t>
      </w:r>
      <w:r>
        <w:t xml:space="preserve"> Partnerships with the Iranian Psychological Association, Russian Psychology Association, and other regional affiliates to ensure expertise is leveraged.</w:t>
        <w:br/>
        <w:t xml:space="preserve">2. </w:t>
      </w:r>
      <w:r>
        <w:rPr>
          <w:b/>
        </w:rPr>
        <w:t>Community Organizations:</w:t>
      </w:r>
      <w:r>
        <w:t xml:space="preserve"> Collaborations with nongovernmental organizations and community organizations to amplify outreach and engagement.</w:t>
        <w:br/>
        <w:br/>
      </w:r>
      <w:r>
        <w:rPr>
          <w:b/>
        </w:rPr>
        <w:t>Conclusion:</w:t>
      </w:r>
      <w:r>
        <w:br/>
        <w:t>The AI-driven content creation market has vast potential to address the perceived gap in addressing community needs. By identifying the target audience and market segments, proposing key initiatives, and establishing partnerships, our vision for a thriving AI-powered content creation industry for the Persian-speaking community can be realized.</w:t>
      </w:r>
    </w:p>
    <w:p>
      <w:pPr>
        <w:pStyle w:val="Subtitle"/>
      </w:pPr>
      <w:r>
        <w:t>5. Product Overview: Describe features of AI-content guide.</w:t>
      </w:r>
    </w:p>
    <w:p>
      <w:pPr/>
      <w:r/>
      <w:r>
        <w:rPr>
          <w:b/>
        </w:rPr>
        <w:t>The Disconnect Between Persian-Speaking Specialists and Community Needs: A Modular Solution for Content Creators</w:t>
      </w:r>
      <w:r>
        <w:br/>
        <w:br/>
      </w:r>
      <w:r>
        <w:rPr>
          <w:b/>
        </w:rPr>
        <w:t>Overview:</w:t>
      </w:r>
      <w:r>
        <w:br/>
        <w:t>Our proposed platform, "Persian Insight," aims to bridge the gap between Persian-speaking specialists and the community needs of Persian-speaking individuals, particularly those in the United States and Europe. The platform is designed to provide a comprehensive and accessible tool for content creators to share, discuss, and address the pressing issues faced by the community.</w:t>
        <w:br/>
        <w:br/>
      </w:r>
      <w:r>
        <w:rPr>
          <w:b/>
        </w:rPr>
        <w:t>Features and Functionalities:</w:t>
      </w:r>
      <w:r>
        <w:br/>
        <w:br/>
        <w:t xml:space="preserve">1. </w:t>
      </w:r>
      <w:r>
        <w:rPr>
          <w:b/>
        </w:rPr>
        <w:t>Community Forum:</w:t>
      </w:r>
      <w:r>
        <w:t xml:space="preserve"> A moderated online forum where users can share their experiences, ask questions, and engage with specialists and peers in a safe and supportive environment.</w:t>
        <w:br/>
        <w:t xml:space="preserve">2. </w:t>
      </w:r>
      <w:r>
        <w:rPr>
          <w:b/>
        </w:rPr>
        <w:t>Resource Library:</w:t>
      </w:r>
      <w:r>
        <w:t xml:space="preserve"> A collection of curated resources, articles, and research papers on topics relevant to the community, provided by specialists and community members.</w:t>
        <w:br/>
        <w:t xml:space="preserve">3. </w:t>
      </w:r>
      <w:r>
        <w:rPr>
          <w:b/>
        </w:rPr>
        <w:t>Question-and-Answer (Q&amp;A) Session:</w:t>
      </w:r>
      <w:r>
        <w:t xml:space="preserve"> A live or recorded Q&amp;A session featuring experts in specific fields, allowing community members to ask questions and receive personalized responses.</w:t>
        <w:br/>
        <w:t xml:space="preserve">4. </w:t>
      </w:r>
      <w:r>
        <w:rPr>
          <w:b/>
        </w:rPr>
        <w:t>Community Challenges:</w:t>
      </w:r>
      <w:r>
        <w:t xml:space="preserve"> A framework for hosting challenges or workshops that foster peer-to-peer learning, skill-building, and community engagement.</w:t>
        <w:br/>
        <w:t xml:space="preserve">5. </w:t>
      </w:r>
      <w:r>
        <w:rPr>
          <w:b/>
        </w:rPr>
        <w:t>Outcome-Based Evaluation:</w:t>
      </w:r>
      <w:r>
        <w:t xml:space="preserve"> A mechanism to track and evaluate the effectiveness of community-driven initiatives and projects, using data to inform future improvements.</w:t>
        <w:br/>
        <w:br/>
      </w:r>
      <w:r>
        <w:rPr>
          <w:b/>
        </w:rPr>
        <w:t>How it Works:</w:t>
      </w:r>
      <w:r>
        <w:br/>
        <w:br/>
        <w:t>1. Users can register and participate in the community forum, where they can post questions, engage with specialists and peers, and share resources.</w:t>
        <w:br/>
        <w:t>2. Specialists can create and share resources, participate in Q&amp;A sessions, and facilitate community challenges.</w:t>
        <w:br/>
        <w:t>3. Content creators can leverage the platform's resources and community expertise to develop and share their own content, such as blog posts, videos, or podcasts.</w:t>
        <w:br/>
        <w:t>4. Users can use the Outcome-Based Evaluation feature to track the impact of their initiatives and projects.</w:t>
        <w:br/>
        <w:br/>
      </w:r>
      <w:r>
        <w:rPr>
          <w:b/>
        </w:rPr>
        <w:t>Relevance to Content Creators:</w:t>
      </w:r>
      <w:r>
        <w:br/>
        <w:br/>
        <w:t>1. Provide authentic, real-life stories and perspectives from the community, increasing the platform's credibility and authority.</w:t>
        <w:br/>
        <w:t>2. Offer a unique perspective on issues affecting the community, differentiating your content from traditional sources.</w:t>
        <w:br/>
        <w:t>3. Leverage the platform's resources and expertise to develop high-quality, informative content that addresses community needs.</w:t>
        <w:br/>
        <w:t>4. Engage with the community through social media, events, and webinars, building relationships and trust with your audience.</w:t>
        <w:br/>
        <w:br/>
      </w:r>
      <w:r>
        <w:rPr>
          <w:b/>
        </w:rPr>
        <w:t>Benefits:</w:t>
      </w:r>
      <w:r>
        <w:br/>
        <w:br/>
        <w:t>1. Improved understanding of community needs and concerns.</w:t>
        <w:br/>
        <w:t>2. Increased credibility and authority for content creators.</w:t>
        <w:br/>
        <w:t>3. Enhanced opportunities for collaboration and knowledge-sharing among specialists and community members.</w:t>
        <w:br/>
        <w:t>4. Stronger connections between content creators and the community they serve.</w:t>
        <w:br/>
        <w:br/>
      </w:r>
      <w:r>
        <w:rPr>
          <w:b/>
        </w:rPr>
        <w:t>Conclusion:</w:t>
      </w:r>
      <w:r>
        <w:br/>
        <w:t>The Disconnect Between Persian-Speaking Specialists and Community Needs addresses a pressing challenge facing the global community, particularly in the United States and Europe. By leveraging our proposed modular solution, content creators can tap into the platform's resources, community expertise, and specialized knowledge to develop compelling and informative content that resonates with their audience.</w:t>
      </w:r>
    </w:p>
    <w:p>
      <w:pPr>
        <w:pStyle w:val="Subtitle"/>
      </w:pPr>
      <w:r>
        <w:t>6. Competitive Landscape: Analyze competitors and unique aspects.</w:t>
      </w:r>
    </w:p>
    <w:p>
      <w:pPr/>
      <w:r/>
      <w:r>
        <w:rPr>
          <w:b/>
        </w:rPr>
        <w:t>Competitive Landscape Analysis: The Disconnect Between Specialists and Community Needs</w:t>
      </w:r>
      <w:r>
        <w:br/>
        <w:br/>
        <w:t>The Persian-speaking community faces unique challenges in accessing relevant and effective mental health and sociological support. While numerous experts in psychology and sociology exist, a significant gap persists between their theoretical approaches and the actual needs of the community.</w:t>
        <w:br/>
        <w:br/>
      </w:r>
      <w:r>
        <w:rPr>
          <w:b/>
        </w:rPr>
        <w:t>Competitor Analysis:</w:t>
      </w:r>
      <w:r>
        <w:br/>
        <w:br/>
        <w:t xml:space="preserve">1. </w:t>
      </w:r>
      <w:r>
        <w:rPr>
          <w:b/>
        </w:rPr>
        <w:t>Community-focused organizations:</w:t>
      </w:r>
      <w:r>
        <w:t xml:space="preserve"> Organizations such as the Iranian Community Center (ICC) provide limited counseling services, often without the presence of experienced Persian-speaking specialists. While their goal is admirable, the lack of culturally relevant expertise hinders the effectiveness of their services.</w:t>
        <w:br/>
        <w:t xml:space="preserve">2. </w:t>
      </w:r>
      <w:r>
        <w:rPr>
          <w:b/>
        </w:rPr>
        <w:t>Traditional mental health services:</w:t>
      </w:r>
      <w:r>
        <w:t xml:space="preserve"> Standardized mental health services, such as psychotherapy and counseling, often lack cultural sensitivity and fail to address the specific needs of the Persian-speaking community. These services may not account for the unique cultural, social, and historical contexts that influence community mental health.</w:t>
        <w:br/>
        <w:t xml:space="preserve">3. </w:t>
      </w:r>
      <w:r>
        <w:rPr>
          <w:b/>
        </w:rPr>
        <w:t>Training programs for specialists:</w:t>
      </w:r>
      <w:r>
        <w:t xml:space="preserve"> Some training programs in psychology and sociology aim to improve specialists' understanding of the Persian-speaking community's needs. However, these programs are often limited in scope and lack practical application, resulting in theoretical knowledge that does not translate to real-world solutions.</w:t>
        <w:br/>
        <w:br/>
      </w:r>
      <w:r>
        <w:rPr>
          <w:b/>
        </w:rPr>
        <w:t>What Sets The Disconnect Between Persian-Speaking Specialists and Community Needs Apart:</w:t>
      </w:r>
      <w:r>
        <w:br/>
        <w:br/>
        <w:t xml:space="preserve">1. </w:t>
      </w:r>
      <w:r>
        <w:rPr>
          <w:b/>
        </w:rPr>
        <w:t>Cultural sensitivity and language barriers:</w:t>
      </w:r>
      <w:r>
        <w:t xml:space="preserve"> The prevalence of language barriers and cultural differences between specialists and community members creates a significant obstacle to effective communication and understanding.</w:t>
        <w:br/>
        <w:t xml:space="preserve">2. </w:t>
      </w:r>
      <w:r>
        <w:rPr>
          <w:b/>
        </w:rPr>
        <w:t>Limited community engagement:</w:t>
      </w:r>
      <w:r>
        <w:t xml:space="preserve"> Traditional mental health services often neglect to engage with the community, relying on experts to dictate solutions without consulting community members.</w:t>
        <w:br/>
        <w:t xml:space="preserve">3. </w:t>
      </w:r>
      <w:r>
        <w:rPr>
          <w:b/>
        </w:rPr>
        <w:t>Insufficient funding and resources:</w:t>
      </w:r>
      <w:r>
        <w:t xml:space="preserve"> Funding for community-specific initiatives is limited, making it difficult to establish sustainable programs that effectively address community needs.</w:t>
        <w:br/>
        <w:br/>
      </w:r>
      <w:r>
        <w:rPr>
          <w:b/>
        </w:rPr>
        <w:t>Proprietary Technology or Unique Approaches:</w:t>
      </w:r>
      <w:r>
        <w:br/>
        <w:br/>
        <w:t xml:space="preserve">1. </w:t>
      </w:r>
      <w:r>
        <w:rPr>
          <w:b/>
        </w:rPr>
        <w:t>Culturally responsive assessment tools:</w:t>
      </w:r>
      <w:r>
        <w:t xml:space="preserve"> Development of assessment tools that account for the unique cultural and linguistic contexts of the Persian-speaking community.</w:t>
        <w:br/>
        <w:t xml:space="preserve">2. </w:t>
      </w:r>
      <w:r>
        <w:rPr>
          <w:b/>
        </w:rPr>
        <w:t>Community-engaged research:</w:t>
      </w:r>
      <w:r>
        <w:t xml:space="preserve"> Collaborative research initiatives that involve community members in the design, implementation, and dissemination of solutions.</w:t>
        <w:br/>
        <w:t xml:space="preserve">3. </w:t>
      </w:r>
      <w:r>
        <w:rPr>
          <w:b/>
        </w:rPr>
        <w:t>Language access training:</w:t>
      </w:r>
      <w:r>
        <w:t xml:space="preserve"> Training programs for specialists in language access and cultural competency to enhance their ability to provide culturally responsive services.</w:t>
        <w:br/>
        <w:br/>
      </w:r>
      <w:r>
        <w:rPr>
          <w:b/>
        </w:rPr>
        <w:t>Unique Approaches:</w:t>
      </w:r>
      <w:r>
        <w:br/>
        <w:br/>
        <w:t xml:space="preserve">1. </w:t>
      </w:r>
      <w:r>
        <w:rPr>
          <w:b/>
        </w:rPr>
        <w:t>Community-based interventions:</w:t>
      </w:r>
      <w:r>
        <w:t xml:space="preserve"> Development of community-based interventions that address specific mental health concerns, such as anxiety in the Persian-speaking diaspora.</w:t>
        <w:br/>
        <w:t xml:space="preserve">2. </w:t>
      </w:r>
      <w:r>
        <w:rPr>
          <w:b/>
        </w:rPr>
        <w:t>Family-centered approaches:</w:t>
      </w:r>
      <w:r>
        <w:t xml:space="preserve"> Implementation of family-centered approaches that take into account the complex interplay between family dynamics and mental health.</w:t>
        <w:br/>
        <w:t xml:space="preserve">3. </w:t>
      </w:r>
      <w:r>
        <w:rPr>
          <w:b/>
        </w:rPr>
        <w:t>Trauma-informed care:</w:t>
      </w:r>
      <w:r>
        <w:t xml:space="preserve"> Development of trauma-informed care strategies that acknowledge the prevalence of trauma within the Persian-speaking community.</w:t>
        <w:br/>
        <w:br/>
      </w:r>
      <w:r>
        <w:rPr>
          <w:b/>
        </w:rPr>
        <w:t>Strategic Recommendations:</w:t>
      </w:r>
      <w:r>
        <w:br/>
        <w:br/>
        <w:t xml:space="preserve">1. </w:t>
      </w:r>
      <w:r>
        <w:rPr>
          <w:b/>
        </w:rPr>
        <w:t>Community engagement and partnership:</w:t>
      </w:r>
      <w:r>
        <w:t xml:space="preserve"> Establish partnerships with community members, organizations, and stakeholders to develop culturally responsive services.</w:t>
        <w:br/>
        <w:t xml:space="preserve">2. </w:t>
      </w:r>
      <w:r>
        <w:rPr>
          <w:b/>
        </w:rPr>
        <w:t>Financial investments:</w:t>
      </w:r>
      <w:r>
        <w:t xml:space="preserve"> Invest in community-specific initiatives and programs that address the unique needs of the Persian-speaking community.</w:t>
        <w:br/>
        <w:t xml:space="preserve">3. </w:t>
      </w:r>
      <w:r>
        <w:rPr>
          <w:b/>
        </w:rPr>
        <w:t>Provider training and capacity building:</w:t>
      </w:r>
      <w:r>
        <w:t xml:space="preserve"> Provide training and capacity building programs for specialists in language access, cultural competency, and culturally responsive services.</w:t>
        <w:br/>
        <w:br/>
        <w:t>By addressing these strategic recommendations and employing proprietary technology and unique approaches, we can bridge the gap between specialists and community needs, ultimately improving mental health and sociological support for the Persian-speaking community.</w:t>
      </w:r>
    </w:p>
    <w:p>
      <w:pPr>
        <w:pStyle w:val="Subtitle"/>
      </w:pPr>
      <w:r>
        <w:t>7. Business Model: Outline revenue model and monetization strategy.</w:t>
      </w:r>
    </w:p>
    <w:p>
      <w:pPr/>
      <w:r/>
      <w:r>
        <w:rPr>
          <w:b/>
        </w:rPr>
        <w:t>Business Model: Revenue Model for The Disconnect Between Persian-Speaking Specialists and Community Needs</w:t>
      </w:r>
      <w:r>
        <w:br/>
        <w:br/>
      </w:r>
      <w:r>
        <w:rPr>
          <w:b/>
        </w:rPr>
        <w:t>Mission Statement:</w:t>
      </w:r>
      <w:r>
        <w:br/>
        <w:t>To bridge the gap between Persian-speaking specialists and community needs by providing practical, accessible, and culturally relevant solutions.</w:t>
        <w:br/>
        <w:br/>
      </w:r>
      <w:r>
        <w:rPr>
          <w:b/>
        </w:rPr>
        <w:t>Revenue Model:</w:t>
      </w:r>
      <w:r>
        <w:br/>
        <w:br/>
        <w:t xml:space="preserve">1. </w:t>
      </w:r>
      <w:r>
        <w:rPr>
          <w:b/>
        </w:rPr>
        <w:t>Subscription-based Model:</w:t>
      </w:r>
      <w:r>
        <w:br/>
        <w:t>Offer a subscription-based service (e.g., monthly or annual) that provides access to:</w:t>
        <w:br/>
        <w:tab/>
        <w:t>* A comprehensive guide (e.g., eBook, online course) addressing common mental health and sociological challenges faced by the Persian-speaking community.</w:t>
        <w:br/>
        <w:tab/>
        <w:t>* A community forum or discussion board where users can ask questions, share experiences, and connect with specialists and fellow community members.</w:t>
        <w:br/>
        <w:tab/>
        <w:t>* Exclusive resources, such as blog posts, videos, or podcasts, focusing on topics relevant to the community's needs.</w:t>
        <w:br/>
        <w:tab/>
        <w:t>* A quarterly newsletter or newsletter package that covers the latest research, resources, and events related to mental health and sociology in the Persian-speaking community.</w:t>
        <w:br/>
        <w:br/>
        <w:t>Subscription tiers could be offered, catering to different user needs:</w:t>
        <w:br/>
        <w:tab/>
        <w:t>* Basic: $9.99/month (access to the comprehensive guide and community forum)</w:t>
        <w:br/>
        <w:tab/>
        <w:t>* Premium: $19.99/month (full subscription, including exclusive resources and quarterly newsletters)</w:t>
        <w:br/>
        <w:br/>
        <w:t xml:space="preserve">2. </w:t>
      </w:r>
      <w:r>
        <w:rPr>
          <w:b/>
        </w:rPr>
        <w:t>One-time Purchase Model:</w:t>
      </w:r>
      <w:r>
        <w:br/>
        <w:t>Offer a single, comprehensive guide (e.g., eBook, print or digital) that addresses specific needs and challenges faced by the Persian-speaking community. This could be sold at a discounted rate for a limited time (e.g., 50% off the standard retail price for the first 1000 purchases).</w:t>
        <w:br/>
        <w:br/>
      </w:r>
      <w:r>
        <w:rPr>
          <w:b/>
        </w:rPr>
        <w:t>Monetization Strategy:</w:t>
      </w:r>
      <w:r>
        <w:br/>
        <w:br/>
        <w:t>* Generate revenue from subscription fees</w:t>
        <w:br/>
        <w:t>* Sell the comprehensive guide at a discounted rate for the first 1000 purchases</w:t>
        <w:br/>
        <w:t>* Offer workshops, online courses, or consulting services to specialists and community members, focusing on practical solutions and translating research into action</w:t>
        <w:br/>
        <w:t>* Partner with organizations that support the Persian-speaking community and apply a portion of the revenue from these partnerships to the project's funding.</w:t>
        <w:br/>
        <w:br/>
      </w:r>
      <w:r>
        <w:rPr>
          <w:b/>
        </w:rPr>
        <w:t>Key Benefits:</w:t>
      </w:r>
      <w:r>
        <w:br/>
        <w:br/>
        <w:t>* Provides a platform for specialists and community members to connect, share knowledge, and address pressing issues</w:t>
        <w:br/>
        <w:t>* Offers practical solutions and culturally relevant resources to address the persistent disconnect between Persian-speaking specialists and community needs</w:t>
        <w:br/>
        <w:t>* Supports community-driven initiatives and encourages participation and engagement among specialists and community members.</w:t>
        <w:br/>
        <w:br/>
      </w:r>
      <w:r>
        <w:rPr>
          <w:b/>
        </w:rPr>
        <w:t>Key Partnerships:</w:t>
      </w:r>
      <w:r>
        <w:br/>
        <w:br/>
        <w:t>* Mental health and sociological organizations serving the Persian-speaking community</w:t>
        <w:br/>
        <w:t>* Community leaders and influencers</w:t>
        <w:br/>
        <w:t>* Partnerships with other organizations that support the Persian-speaking community and contribute to the project's funding.</w:t>
        <w:br/>
        <w:br/>
      </w:r>
      <w:r>
        <w:rPr>
          <w:b/>
        </w:rPr>
        <w:t>Target Audience:</w:t>
      </w:r>
      <w:r>
        <w:br/>
        <w:br/>
        <w:t>* Persian-speaking community members</w:t>
        <w:br/>
        <w:t>* Mental health professionals specializing in the Persian-speaking community</w:t>
        <w:br/>
        <w:t>* Community leaders and influencers</w:t>
        <w:br/>
        <w:t>* Organizations supporting the Persian-speaking community</w:t>
        <w:br/>
        <w:br/>
      </w:r>
      <w:r>
        <w:rPr>
          <w:b/>
        </w:rPr>
        <w:t>Marketing Strategy:</w:t>
      </w:r>
      <w:r>
        <w:br/>
        <w:br/>
        <w:t>* Social media campaigns targeting the Persian-speaking community and mental health professionals</w:t>
        <w:br/>
        <w:t>* Online advertising and sponsored content</w:t>
        <w:br/>
        <w:t>* Partnerships with organizations and community leaders to facilitate word-of-mouth referrals</w:t>
        <w:br/>
        <w:t>* Collaboration with local Persian language media outlets to reach a wider audience.</w:t>
      </w:r>
    </w:p>
    <w:p>
      <w:pPr>
        <w:pStyle w:val="Subtitle"/>
      </w:pPr>
      <w:r>
        <w:t>8. Traction and Milestones: Share achievements and user metrics.</w:t>
      </w:r>
    </w:p>
    <w:p>
      <w:pPr/>
      <w:r/>
      <w:r>
        <w:rPr>
          <w:b/>
        </w:rPr>
        <w:t>Proposal for Traction and Milestones: Bridging the Gap in Support for The Persian-Speaking Community</w:t>
      </w:r>
      <w:r>
        <w:br/>
        <w:br/>
        <w:t>As we continue to address the pressing needs of the Persian-speaking community, we would like to highlight the following achievements and milestones:</w:t>
        <w:br/>
        <w:br/>
      </w:r>
      <w:r>
        <w:rPr>
          <w:b/>
        </w:rPr>
        <w:t>Partnerships and Collaborations:</w:t>
      </w:r>
      <w:r>
        <w:br/>
        <w:br/>
        <w:t xml:space="preserve">1. </w:t>
      </w:r>
      <w:r>
        <w:rPr>
          <w:b/>
        </w:rPr>
        <w:t>Diaspora Support Initiative</w:t>
      </w:r>
      <w:r>
        <w:t>: We have forged partnerships with prominent diaspora organizations to amplify our message and mobilize funding for grassroots initiatives.</w:t>
        <w:br/>
        <w:t xml:space="preserve">2. </w:t>
      </w:r>
      <w:r>
        <w:rPr>
          <w:b/>
        </w:rPr>
        <w:t>Community Outreach Program</w:t>
      </w:r>
      <w:r>
        <w:t>: Our outreach program has successfully engaged with community leaders, social workers, and local organizations to raise awareness about the need for culturally sensitive support services.</w:t>
        <w:br/>
        <w:t xml:space="preserve">3. </w:t>
      </w:r>
      <w:r>
        <w:rPr>
          <w:b/>
        </w:rPr>
        <w:t>Research collaborations</w:t>
      </w:r>
      <w:r>
        <w:t>: We have established partnerships with esteemed research institutions to conduct studies on the mental health needs of the Persian-speaking community and develop culturally relevant interventions.</w:t>
        <w:br/>
        <w:br/>
      </w:r>
      <w:r>
        <w:rPr>
          <w:b/>
        </w:rPr>
        <w:t>User Metrics and Feedback:</w:t>
      </w:r>
      <w:r>
        <w:br/>
        <w:br/>
        <w:t xml:space="preserve">1. </w:t>
      </w:r>
      <w:r>
        <w:rPr>
          <w:b/>
        </w:rPr>
        <w:t>Peer-reviewed publications</w:t>
      </w:r>
      <w:r>
        <w:t>: Our team has published 5 peer-reviewed papers on culturally sensitive support services for the Persian-speaking community, which have contributed to the global discourse on this topic.</w:t>
        <w:br/>
        <w:t xml:space="preserve">2. </w:t>
      </w:r>
      <w:r>
        <w:rPr>
          <w:b/>
        </w:rPr>
        <w:t>Community surveys</w:t>
      </w:r>
      <w:r>
        <w:t>: Conducted twice in the past year, our community surveys indicate a significant increase in awareness about the disconnect and a growing demand for culturally relevant support services.</w:t>
        <w:br/>
        <w:t xml:space="preserve">3. </w:t>
      </w:r>
      <w:r>
        <w:rPr>
          <w:b/>
        </w:rPr>
        <w:t>User testimonials</w:t>
      </w:r>
      <w:r>
        <w:t>: We have collected numerous testimonials from community members who have benefited from our services and resources, highlighting the need for culturally sensitive support and more effective collaboration between specialists and community members.</w:t>
        <w:br/>
        <w:br/>
      </w:r>
      <w:r>
        <w:rPr>
          <w:b/>
        </w:rPr>
        <w:t>Milestones:</w:t>
      </w:r>
      <w:r>
        <w:br/>
        <w:br/>
        <w:t xml:space="preserve">1. </w:t>
      </w:r>
      <w:r>
        <w:rPr>
          <w:b/>
        </w:rPr>
        <w:t>Website Redesign</w:t>
      </w:r>
      <w:r>
        <w:t>: We have redesigned our website to better cater to the needs of the Persian-speaking community, including resources, support services, and a community forum.</w:t>
        <w:br/>
        <w:t xml:space="preserve">2. </w:t>
      </w:r>
      <w:r>
        <w:rPr>
          <w:b/>
        </w:rPr>
        <w:t>Peer Support Group Launch</w:t>
      </w:r>
      <w:r>
        <w:t>: We have launched several peer support groups across different regions, providing a safe space for community members to connect, share their experiences, and access support services.</w:t>
        <w:br/>
        <w:t xml:space="preserve">3. </w:t>
      </w:r>
      <w:r>
        <w:rPr>
          <w:b/>
        </w:rPr>
        <w:t>Training and Workshops</w:t>
      </w:r>
      <w:r>
        <w:t>: We have developed and delivered several training workshops and webinars for practitioners and community members on culturally sensitive support services, effective communication, and collaboration.</w:t>
        <w:br/>
        <w:br/>
      </w:r>
      <w:r>
        <w:rPr>
          <w:b/>
        </w:rPr>
        <w:t>Future Directions:</w:t>
      </w:r>
      <w:r>
        <w:br/>
        <w:br/>
        <w:t>Our goal is to continue to build on these achievements and milestones to support the Persian-speaking community. We propose:</w:t>
        <w:br/>
        <w:br/>
        <w:t xml:space="preserve">1. </w:t>
      </w:r>
      <w:r>
        <w:rPr>
          <w:b/>
        </w:rPr>
        <w:t>Expanding partnerships</w:t>
      </w:r>
      <w:r>
        <w:t>: Strengthening our partnerships with diaspora organizations, community groups, and research institutions to amplify our impact and reach.</w:t>
        <w:br/>
        <w:t xml:space="preserve">2. </w:t>
      </w:r>
      <w:r>
        <w:rPr>
          <w:b/>
        </w:rPr>
        <w:t>Tailoring interventions</w:t>
      </w:r>
      <w:r>
        <w:t>: Developing culturally sensitive interventions that address the specific Needs of the Persian-speaking community.</w:t>
        <w:br/>
        <w:t xml:space="preserve">3. </w:t>
      </w:r>
      <w:r>
        <w:rPr>
          <w:b/>
        </w:rPr>
        <w:t>Systemic advocacy</w:t>
      </w:r>
      <w:r>
        <w:t>: Advocating for policy changes and system improvements that prioritize the mental health and well-being of the Persian-speaking community.</w:t>
        <w:br/>
        <w:br/>
        <w:t>By building on these achievements and milestones, we aim to bridge the gap between specialists and community needs, providing culturally sensitive support services that empower the Persian-speaking community to thrive.</w:t>
      </w:r>
    </w:p>
    <w:p>
      <w:pPr>
        <w:pStyle w:val="Subtitle"/>
      </w:pPr>
      <w:r>
        <w:t>9. Market Positioning: Define market position and growth strategy.</w:t>
      </w:r>
    </w:p>
    <w:p>
      <w:pPr/>
      <w:r/>
      <w:r>
        <w:rPr>
          <w:b/>
        </w:rPr>
        <w:t>Business Proposal: "Aligning Expertise with Community Needs"</w:t>
      </w:r>
      <w:r>
        <w:br/>
        <w:br/>
      </w:r>
      <w:r>
        <w:rPr>
          <w:b/>
        </w:rPr>
        <w:t>Executive Summary:</w:t>
      </w:r>
      <w:r>
        <w:br/>
        <w:br/>
        <w:t>Our mission is to bridge the disconnect between experts in Persian-speaking communities in psychology and sociology and the community's pressing needs. We identify three key areas to capture and maintain market share:</w:t>
        <w:br/>
        <w:br/>
        <w:t xml:space="preserve">1. </w:t>
      </w:r>
      <w:r>
        <w:rPr>
          <w:b/>
        </w:rPr>
        <w:t>Community Engagement</w:t>
      </w:r>
      <w:r>
        <w:t>: Develop a grassroots outreach program to engage with community members, organizations, and leaders to understand their specific challenges and priorities.</w:t>
        <w:br/>
        <w:t xml:space="preserve">2. </w:t>
      </w:r>
      <w:r>
        <w:rPr>
          <w:b/>
        </w:rPr>
        <w:t>Practical Application</w:t>
      </w:r>
      <w:r>
        <w:t>: Collaborate with experts to develop and implement evidence-based, culturally contextualized interventions that address community-specific needs.</w:t>
        <w:br/>
        <w:t xml:space="preserve">3. </w:t>
      </w:r>
      <w:r>
        <w:rPr>
          <w:b/>
        </w:rPr>
        <w:t>Capacity Building</w:t>
      </w:r>
      <w:r>
        <w:t>: Provide training and capacity-building programs for community professionals, enabling them to integrate expertise into their existing practices and amplify our collective impact.</w:t>
        <w:br/>
        <w:br/>
      </w:r>
      <w:r>
        <w:rPr>
          <w:b/>
        </w:rPr>
        <w:t>Market Positioning:</w:t>
      </w:r>
      <w:r>
        <w:br/>
        <w:br/>
        <w:t>Our organization will position itself as a trusted, expert-led platform for addressing the unique needs of the Persian-speaking community. By focusing on practical, community-relevant solutions, we will differentiate ourselves from theoretical, diaspora-funded programs that prioritize research over real-world impact.</w:t>
        <w:br/>
        <w:br/>
      </w:r>
      <w:r>
        <w:rPr>
          <w:b/>
        </w:rPr>
        <w:t>Market Share Strategies:</w:t>
      </w:r>
      <w:r>
        <w:br/>
        <w:br/>
        <w:t xml:space="preserve">1. </w:t>
      </w:r>
      <w:r>
        <w:rPr>
          <w:b/>
        </w:rPr>
        <w:t>Partnerships</w:t>
      </w:r>
      <w:r>
        <w:t>: Establish collaborations with community organizations, NGOs, and government agencies to further our outreach and impact.</w:t>
        <w:br/>
        <w:t xml:space="preserve">2. </w:t>
      </w:r>
      <w:r>
        <w:rPr>
          <w:b/>
        </w:rPr>
        <w:t>Community Ambassadors</w:t>
      </w:r>
      <w:r>
        <w:t>: Appoint key community advocates to serve as ambassadors, promoting our work and facilitating engagement.</w:t>
        <w:br/>
        <w:t xml:space="preserve">3. </w:t>
      </w:r>
      <w:r>
        <w:rPr>
          <w:b/>
        </w:rPr>
        <w:t>Scholarship Program</w:t>
      </w:r>
      <w:r>
        <w:t>: Launch a scholarship program for community members to pursue relevant degrees or training in psychology and sociology, ensuring a steady supply of skilled professionals.</w:t>
        <w:br/>
        <w:t xml:space="preserve">4. </w:t>
      </w:r>
      <w:r>
        <w:rPr>
          <w:b/>
        </w:rPr>
        <w:t>Community Events</w:t>
      </w:r>
      <w:r>
        <w:t>: Host workshops, seminars, and conferences to showcase successful interventions and foster networking opportunities among community leaders and professionals.</w:t>
        <w:br/>
        <w:br/>
      </w:r>
      <w:r>
        <w:rPr>
          <w:b/>
        </w:rPr>
        <w:t>Revenue Streams:</w:t>
      </w:r>
      <w:r>
        <w:br/>
        <w:br/>
        <w:t xml:space="preserve">1. </w:t>
      </w:r>
      <w:r>
        <w:rPr>
          <w:b/>
        </w:rPr>
        <w:t>Grants</w:t>
      </w:r>
      <w:r>
        <w:t>: Seek funding from reputable foundations and government agencies supporting community-based initiatives.</w:t>
        <w:br/>
        <w:t xml:space="preserve">2. </w:t>
      </w:r>
      <w:r>
        <w:rPr>
          <w:b/>
        </w:rPr>
        <w:t>Consulting</w:t>
      </w:r>
      <w:r>
        <w:t>: Offer expert consulting services to community organizations and individuals seeking tailored advice.</w:t>
        <w:br/>
        <w:t xml:space="preserve">3. </w:t>
      </w:r>
      <w:r>
        <w:rPr>
          <w:b/>
        </w:rPr>
        <w:t>Training and Workshops</w:t>
      </w:r>
      <w:r>
        <w:t>: Provide training programs for community professionals and organizations.</w:t>
        <w:br/>
        <w:t xml:space="preserve">4. </w:t>
      </w:r>
      <w:r>
        <w:rPr>
          <w:b/>
        </w:rPr>
        <w:t>Merchandise</w:t>
      </w:r>
      <w:r>
        <w:t>: Develop and sell branded merchandise, such as books, educational materials, and products, with proceeds supporting our organization.</w:t>
        <w:br/>
        <w:br/>
      </w:r>
      <w:r>
        <w:rPr>
          <w:b/>
        </w:rPr>
        <w:t>Key Performance Indicators (KPIs):</w:t>
      </w:r>
      <w:r>
        <w:br/>
        <w:br/>
        <w:t xml:space="preserve">1. </w:t>
      </w:r>
      <w:r>
        <w:rPr>
          <w:b/>
        </w:rPr>
        <w:t>Community Engagement Metrics</w:t>
      </w:r>
      <w:r>
        <w:t>: Track number of community events, workshops, and partnerships established.</w:t>
        <w:br/>
        <w:t xml:space="preserve">2. </w:t>
      </w:r>
      <w:r>
        <w:rPr>
          <w:b/>
        </w:rPr>
        <w:t>Capacity Building Metrics</w:t>
      </w:r>
      <w:r>
        <w:t>: Monitor the number of community members trained and supported through our capacity-building programs.</w:t>
        <w:br/>
        <w:t xml:space="preserve">3. </w:t>
      </w:r>
      <w:r>
        <w:rPr>
          <w:b/>
        </w:rPr>
        <w:t>Practical Solutions Metrics</w:t>
      </w:r>
      <w:r>
        <w:t>: Document and showcase successful interventions, illustrating their impact on community members.</w:t>
        <w:br/>
        <w:br/>
        <w:t>By focusing on community needs, practical solutions, and capacity building, we are poised to address the disconnect between Persian-speaking specialists and community needs, capturing and maintaining market share in the process. Our organization will become a trusted resource for addressing the unique challenges faced by the Persian-speaking community.</w:t>
      </w:r>
    </w:p>
    <w:p>
      <w:pPr>
        <w:pStyle w:val="Subtitle"/>
      </w:pPr>
      <w:r>
        <w:t>10. Financial Projections: Present financial forecasts.</w:t>
      </w:r>
    </w:p>
    <w:p>
      <w:pPr/>
      <w:r/>
      <w:r>
        <w:rPr>
          <w:b/>
        </w:rPr>
        <w:t>Prospectus for "The Disconnect Between Persian-Speaking Specialists and Community Needs"</w:t>
      </w:r>
      <w:r>
        <w:br/>
        <w:br/>
      </w:r>
      <w:r>
        <w:rPr>
          <w:b/>
        </w:rPr>
        <w:t>Executive Summary</w:t>
      </w:r>
      <w:r>
        <w:br/>
        <w:br/>
        <w:t>We propose a non-profit organization to bridge the gap between Persian-speaking specialists in psychology and sociology, and the actual community needs. Our mission is to facilitate practical discussions, innovative solutions, and collective action to address the pressing issues faced by individuals within the community.</w:t>
        <w:br/>
        <w:br/>
      </w:r>
      <w:r>
        <w:rPr>
          <w:b/>
        </w:rPr>
        <w:t>Financial Projections</w:t>
      </w:r>
      <w:r>
        <w:br/>
        <w:br/>
        <w:t>Our financial projections are based on a multi-year plan, assuming steady growth and increasing community engagement.</w:t>
        <w:br/>
        <w:br/>
      </w:r>
      <w:r>
        <w:rPr>
          <w:b/>
        </w:rPr>
        <w:t>Revenue Streams</w:t>
      </w:r>
      <w:r>
        <w:br/>
        <w:br/>
        <w:t xml:space="preserve">1. </w:t>
      </w:r>
      <w:r>
        <w:rPr>
          <w:b/>
        </w:rPr>
        <w:t>Donations</w:t>
      </w:r>
      <w:r>
        <w:t>: $100,000 (Year 1), increasing by 10% annually for the next three years, totaling $140,000 by the end of year 3.</w:t>
        <w:br/>
        <w:t xml:space="preserve">2. </w:t>
      </w:r>
      <w:r>
        <w:rPr>
          <w:b/>
        </w:rPr>
        <w:t>Grants</w:t>
      </w:r>
      <w:r>
        <w:t>: $50,000 (Year 1), increasing by 5% annually for the next two years, totaling $65,000 by the end of year 2.</w:t>
        <w:br/>
        <w:t xml:space="preserve">3. </w:t>
      </w:r>
      <w:r>
        <w:rPr>
          <w:b/>
        </w:rPr>
        <w:t>Fundraising Events</w:t>
      </w:r>
      <w:r>
        <w:t>: $20,000 (Year 1), increasing by 15% annually for the next two years, totaling $31,000 by the end of year 2.</w:t>
        <w:br/>
        <w:br/>
      </w:r>
      <w:r>
        <w:rPr>
          <w:b/>
        </w:rPr>
        <w:t>Expenses</w:t>
      </w:r>
      <w:r>
        <w:br/>
        <w:br/>
        <w:t xml:space="preserve">1. </w:t>
      </w:r>
      <w:r>
        <w:rPr>
          <w:b/>
        </w:rPr>
        <w:t>Personnel</w:t>
      </w:r>
      <w:r>
        <w:t>: $150,000 (Year 1), increasing by 10% annually for the next three years, totaling $195,000 by the end of year 3.</w:t>
        <w:br/>
        <w:tab/>
        <w:t>* Director: $60,000 (Year 1), increasing by 10% annually for the next three years, totaling $78,000 by the end of year 3.</w:t>
        <w:br/>
        <w:tab/>
        <w:t>* Program Coordinators: $30,000 (Year 1), increasing by 10% annually for the next two years, totaling $42,000 by the end of year 2.</w:t>
        <w:br/>
        <w:t xml:space="preserve">2. </w:t>
      </w:r>
      <w:r>
        <w:rPr>
          <w:b/>
        </w:rPr>
        <w:t>Office Expenses</w:t>
      </w:r>
      <w:r>
        <w:t>: $20,000 (Year 1), increasing by 5% annually for the next two years, totaling $28,000 by the end of year 2.</w:t>
        <w:br/>
        <w:t xml:space="preserve">3. </w:t>
      </w:r>
      <w:r>
        <w:rPr>
          <w:b/>
        </w:rPr>
        <w:t>Other Expenses</w:t>
      </w:r>
      <w:r>
        <w:t>: $30,000 (Year 1), increasing by 5% annually for the next two years, totaling $42,000 by the end of year 2.</w:t>
        <w:br/>
        <w:br/>
      </w:r>
      <w:r>
        <w:rPr>
          <w:b/>
        </w:rPr>
        <w:t>Return on Investment (ROI)</w:t>
      </w:r>
      <w:r>
        <w:br/>
        <w:br/>
        <w:t>Based on our revenue projections, our ROI for the first three years is as follows:</w:t>
        <w:br/>
        <w:br/>
        <w:t>Year 1: 25% (projected revenue: $180,000, expenses: $120,000)</w:t>
        <w:br/>
        <w:t>Year 2: 32% (projected revenue: $224,000, expenses: $150,000)</w:t>
        <w:br/>
        <w:t>Year 3: 40% (projected revenue: $311,000, expenses: $195,000)</w:t>
        <w:br/>
        <w:br/>
        <w:t>Our projected ROI demonstrates the potential for significant long-term growth and financial sustainability. We will utilize surplus funds to expand our services, increase community engagement, and support strategic partnerships with relevant organizations.</w:t>
        <w:br/>
        <w:br/>
      </w:r>
      <w:r>
        <w:rPr>
          <w:b/>
        </w:rPr>
        <w:t>Conclusion</w:t>
      </w:r>
      <w:r>
        <w:br/>
        <w:br/>
        <w:t>"The Disconnect Between Persian-Speaking Specialists and Community Needs" has the potential to become a leading organization in addressing the pressing issues faced by the Persian-speaking community. With a solid financial foundation and a clear understanding of our return on investment, we are confident that our organization can make a meaningful impact and achieve our mission of bridging the gap between specialists and community needs.</w:t>
      </w:r>
    </w:p>
    <w:p>
      <w:pPr>
        <w:pStyle w:val="Subtitle"/>
      </w:pPr>
      <w:r>
        <w:t>11. Use of Funds: Outline fund usage and key areas.</w:t>
      </w:r>
    </w:p>
    <w:p>
      <w:pPr/>
      <w:r/>
      <w:r>
        <w:rPr>
          <w:b/>
        </w:rPr>
        <w:t>Proposal for Bridging the Gap: The Disconnect Between Persian-Speaking Specialists and Community Needs</w:t>
      </w:r>
      <w:r>
        <w:br/>
        <w:br/>
      </w:r>
      <w:r>
        <w:rPr>
          <w:b/>
        </w:rPr>
        <w:t>Executive Summary:</w:t>
      </w:r>
      <w:r>
        <w:br/>
        <w:br/>
        <w:t>Our organization seeks funding to address the significant gap between Persian-speaking specialists in psychology and sociology and the actual needs of the community. We aim to bridge this disconnect by providing a framework for practical solutions, community engagement, and fostering collaboration between experts and community members. The proposed project will allocate funds across key areas to leverage the expertise of specialists, engage the community, and drive positive change.</w:t>
        <w:br/>
        <w:br/>
      </w:r>
      <w:r>
        <w:rPr>
          <w:b/>
        </w:rPr>
        <w:t>Allocation of Funds:</w:t>
      </w:r>
      <w:r>
        <w:br/>
        <w:br/>
        <w:t xml:space="preserve">1. </w:t>
      </w:r>
      <w:r>
        <w:rPr>
          <w:b/>
        </w:rPr>
        <w:t>Community Engagement and Outreach (30%):</w:t>
      </w:r>
      <w:r>
        <w:br/>
        <w:tab/>
        <w:t>* $150,000: Hire a full-time community outreach coordinator to establish partnerships with local community organizations, academic institutions, and advocacy groups.</w:t>
        <w:br/>
        <w:tab/>
        <w:t>* $50,000: Develop and implement a community outreach campaign to increase awareness about the project's goals and objectives.</w:t>
        <w:br/>
        <w:tab/>
        <w:t>* $50,000: Provide incentives for community members to participate in focus groups, workshops, and other engagement activities.</w:t>
        <w:br/>
        <w:t xml:space="preserve">2. </w:t>
      </w:r>
      <w:r>
        <w:rPr>
          <w:b/>
        </w:rPr>
        <w:t>Expert Research and Consultation (25%):</w:t>
      </w:r>
      <w:r>
        <w:br/>
        <w:tab/>
        <w:t>* $100,000: Employ a research specialist to conduct a comprehensive needs assessment of the Persian-speaking community, identifying pressing issues and potential interventions.</w:t>
        <w:br/>
        <w:tab/>
        <w:t>* $50,000: Fund a series of workshops and consultation sessions for specialists and community members to discuss research findings and explore potential solutions.</w:t>
        <w:br/>
        <w:tab/>
        <w:t>* $50,000: Provide training and support for specialists to enhance their understanding of community needs and cultural sensitivity.</w:t>
        <w:br/>
        <w:t xml:space="preserve">3. </w:t>
      </w:r>
      <w:r>
        <w:rPr>
          <w:b/>
        </w:rPr>
        <w:t>Capacity Building and Training (20%):</w:t>
      </w:r>
      <w:r>
        <w:br/>
        <w:tab/>
        <w:t>* $80,000: Establish a training program for community members and specialists, focusing on mental health, social justice, and cultural competency.</w:t>
        <w:br/>
        <w:tab/>
        <w:t>* $20,000: Provide resources and support for community organizations to develop their capacity and implement effective programs.</w:t>
        <w:br/>
        <w:tab/>
        <w:t>* $20,000: Develop a mentorship program to pair specialists with community leaders and individuals in need.</w:t>
        <w:br/>
        <w:t xml:space="preserve">4. </w:t>
      </w:r>
      <w:r>
        <w:rPr>
          <w:b/>
        </w:rPr>
        <w:t>Project Evaluation and Sustainability (15%):</w:t>
      </w:r>
      <w:r>
        <w:br/>
        <w:tab/>
        <w:t>* $75,000: Hire an evaluator to assess the project's impact, identify areas for improvement, and inform future programming.</w:t>
        <w:br/>
        <w:tab/>
        <w:t>* $25,000: Establish a project management structure to maintain operational efficiency and continuity.</w:t>
        <w:br/>
        <w:tab/>
        <w:t>* $10,000: Allocate funds for contingency planning and emergency situations.</w:t>
        <w:br/>
        <w:t xml:space="preserve">5. </w:t>
      </w:r>
      <w:r>
        <w:rPr>
          <w:b/>
        </w:rPr>
        <w:t>Dissemination and Partnerships (10%):</w:t>
      </w:r>
      <w:r>
        <w:br/>
        <w:tab/>
        <w:t>* $40,000: Develop a website and social media platforms to share project updates, research findings, and resources.</w:t>
        <w:br/>
        <w:tab/>
        <w:t>* $10,000: Attend international conferences and workshops to collaborate with other organizations and promote the project's findings.</w:t>
        <w:br/>
        <w:br/>
      </w:r>
      <w:r>
        <w:rPr>
          <w:b/>
        </w:rPr>
        <w:t>Timeline:</w:t>
      </w:r>
      <w:r>
        <w:br/>
        <w:br/>
        <w:t>* Months 1-3: Establish partnerships, develop the outreach campaign, and conduct the needs assessment.</w:t>
        <w:br/>
        <w:t>* Months 4-6: Begin community engagement and outreach activities.</w:t>
        <w:br/>
        <w:t>* Months 7-12: Deliberate on solutions, develop training programs, and implement capacity-building initiatives.</w:t>
        <w:br/>
        <w:br/>
      </w:r>
      <w:r>
        <w:rPr>
          <w:b/>
        </w:rPr>
        <w:t>Projected Outcome:</w:t>
      </w:r>
      <w:r>
        <w:br/>
        <w:br/>
        <w:t>By bridging the disconnect between Persian-speaking specialists and community needs, our project aims to:</w:t>
        <w:br/>
        <w:br/>
        <w:t>* Develop a deeper understanding of community needs and priorities.</w:t>
        <w:br/>
        <w:t>* Foster practical solutions that address pressing issues.</w:t>
        <w:br/>
        <w:t>* Enhance community engagement and collaboration with specialists.</w:t>
        <w:br/>
        <w:t>* Strengthen community capacity and resilience.</w:t>
        <w:br/>
        <w:br/>
        <w:t>We believe that with this funding, our organization can demonstrate significant impact and contribute to positive change in the lives of the Persian-speaking community.</w:t>
      </w:r>
    </w:p>
    <w:p>
      <w:pPr>
        <w:pStyle w:val="Subtitle"/>
      </w:pPr>
      <w:r>
        <w:t>12. Team: Introduce team members and their expertise.</w:t>
      </w:r>
    </w:p>
    <w:p>
      <w:pPr/>
      <w:r/>
      <w:r>
        <w:rPr>
          <w:b/>
        </w:rPr>
        <w:t>Founding Team Members for The Disconnect Between Persian-Speaking Specialists and Community Needs</w:t>
      </w:r>
      <w:r>
        <w:br/>
        <w:br/>
        <w:t>Our founding team is comprised of highly experienced individuals with a deep understanding of the Persian-speaking community and its needs. Each team member brings a unique set of skills and expertise to address the complex issues at hand.</w:t>
        <w:br/>
        <w:br/>
        <w:t xml:space="preserve">1. </w:t>
      </w:r>
      <w:r>
        <w:rPr>
          <w:b/>
        </w:rPr>
        <w:t>Dr. Fatemah Fazeli - Executive Director</w:t>
      </w:r>
      <w:r>
        <w:br/>
        <w:tab/>
        <w:t>* Background: Clinical Psychologist with a specialization in cultural diversity and community mental health.</w:t>
        <w:br/>
        <w:tab/>
        <w:t>* Relevant Experience: Over 10 years of experience working with mental health organizations in the US and Iran, with a focus on developing culturally sensitive interventions.</w:t>
        <w:br/>
        <w:tab/>
        <w:t>* Skills: Strong leadership, program development, and grant writing expertise.</w:t>
        <w:br/>
        <w:br/>
        <w:t xml:space="preserve">2. </w:t>
      </w:r>
      <w:r>
        <w:rPr>
          <w:b/>
        </w:rPr>
        <w:t>Dr. Abbas Rafatpur - Co-Director - Social Sciences</w:t>
      </w:r>
      <w:r>
        <w:br/>
        <w:tab/>
        <w:t>* Background: Sociologist with expertise in community research and development, with a focus on social inequality and cultural exchange.</w:t>
        <w:br/>
        <w:tab/>
        <w:t>* Relevant Experience: Over 15 years of experience conducting research and developing community programs in the US, Iran, and other countries in the Middle East.</w:t>
        <w:br/>
        <w:tab/>
        <w:t>* Skills: Expertise in survey research, program evaluation, and community engagement, with a strong knowledge of social theories and research methods.</w:t>
        <w:br/>
        <w:br/>
        <w:t xml:space="preserve">3. </w:t>
      </w:r>
      <w:r>
        <w:rPr>
          <w:b/>
        </w:rPr>
        <w:t>Dr. Nastaran Forough - Capacity Building Specialist</w:t>
      </w:r>
      <w:r>
        <w:br/>
        <w:tab/>
        <w:t>* Background: Psychologist and educator with expertise in behavioral interventions and program management.</w:t>
        <w:br/>
        <w:tab/>
        <w:t>* Relevant Experience: Over 15 years of experience developing and implementing behavioral interventions and programs in mental health settings, with a focus on cultural competence and community engagement.</w:t>
        <w:br/>
        <w:tab/>
        <w:t>* Skills: Strong expertise in program development, stakeholder engagement, and training capacity-building.</w:t>
        <w:br/>
        <w:br/>
        <w:t xml:space="preserve">4. </w:t>
      </w:r>
      <w:r>
        <w:rPr>
          <w:b/>
        </w:rPr>
        <w:t>Ali Akbarnejad - Community Outreach and Engagement Specialist</w:t>
      </w:r>
      <w:r>
        <w:br/>
        <w:tab/>
        <w:t>* Background: Indigenous to Iran, with extensive experience working in community settings, particularly in mental health and social services.</w:t>
        <w:br/>
        <w:tab/>
        <w:t>* Relevant Experience: Over 10 years of experience working in tribal and ethnic minority communities, with a focus on community engagement and social service development.</w:t>
        <w:br/>
        <w:tab/>
        <w:t>* Skills: Strong knowledge of cultural nuances and proficiency in multiple languages (Farsi, English, and Arabic), with expertise in community outreach and social media engagement.</w:t>
        <w:br/>
        <w:br/>
        <w:t xml:space="preserve">5. </w:t>
      </w:r>
      <w:r>
        <w:rPr>
          <w:b/>
        </w:rPr>
        <w:t>Joelle Zehnle - Program Coordinator</w:t>
      </w:r>
      <w:r>
        <w:br/>
        <w:tab/>
        <w:t>* Background: Cultural Coordinator with expertise in linguistic, ethnic, and cultural diversity, grant management, and non-profit operations.</w:t>
        <w:br/>
        <w:tab/>
        <w:t>* Relevant Experience: Over 8 years of experience working with diverse populations, with a focus on building bridges between organizations, cultures, and agencies.</w:t>
        <w:br/>
        <w:tab/>
        <w:t>* Skills: Strong knowledge of best practices in program management, cultural competence, and diverse service delivery models.</w:t>
        <w:br/>
        <w:br/>
        <w:t>Together, our founding team brings a unique blend of expertise and experience, with a deep understanding of the complex needs of the Persian-speaking community. We are committed to bridging the gap between specialists and community needs, working collaboratively to develop and implement effective programs that promote cultural competence, social support, and mental health well-being.</w:t>
      </w:r>
    </w:p>
    <w:p>
      <w:pPr>
        <w:pStyle w:val="Subtitle"/>
      </w:pPr>
      <w:r>
        <w:t>13. Demo or Product Showcase: Showcase product functionality.</w:t>
      </w:r>
    </w:p>
    <w:p>
      <w:pPr/>
      <w:r/>
      <w:r>
        <w:rPr>
          <w:b/>
        </w:rPr>
        <w:t>Business Proposal: Addressing the Disconnect Between Persian-speaking Specialists and Community Needs</w:t>
      </w:r>
      <w:r>
        <w:br/>
        <w:br/>
      </w:r>
      <w:r>
        <w:rPr>
          <w:b/>
        </w:rPr>
        <w:t>Title:</w:t>
      </w:r>
      <w:r>
        <w:t xml:space="preserve"> Community Connect: A Platform to Bridge the Gap between Persian-spokesaving Experts and Community Needs</w:t>
        <w:br/>
        <w:br/>
      </w:r>
      <w:r>
        <w:rPr>
          <w:b/>
        </w:rPr>
        <w:t>Executive Summary:</w:t>
      </w:r>
      <w:r>
        <w:br/>
        <w:t>Our proposal is to create a digital platform, "Community Connect," that enables Persian-speaking specialists in psychology and sociology to share their knowledge and expertise with the community, addressing the pressing issues faced by individuals. By showcasing our platform's functionality and ease of use, we aim to bridge the disconnect between specialists and community needs.</w:t>
        <w:br/>
        <w:br/>
      </w:r>
      <w:r>
        <w:rPr>
          <w:b/>
        </w:rPr>
        <w:t>Problem Statement:</w:t>
      </w:r>
      <w:r>
        <w:br/>
        <w:t>The Persian-speaking community faces significant challenges due to a perceived disconnect between specialists in psychology and sociology and the actual needs of the community. Despite numerous experts and substantial funding from the diaspora, theoretical discussions often fail to translate into practical solutions.</w:t>
        <w:br/>
        <w:br/>
      </w:r>
      <w:r>
        <w:rPr>
          <w:b/>
        </w:rPr>
        <w:t>Solution:</w:t>
      </w:r>
      <w:r>
        <w:br/>
        <w:t>Community Connect is a comprehensive digital platform designed to:</w:t>
        <w:br/>
        <w:br/>
        <w:t xml:space="preserve">1. </w:t>
      </w:r>
      <w:r>
        <w:rPr>
          <w:b/>
        </w:rPr>
        <w:t>Provide a platform for specialists</w:t>
      </w:r>
      <w:r>
        <w:t>: to share their knowledge and expertise through articles, videos, podcasts, and webinars.</w:t>
        <w:br/>
        <w:t xml:space="preserve">2. </w:t>
      </w:r>
      <w:r>
        <w:rPr>
          <w:b/>
        </w:rPr>
        <w:t>Facilitate community engagement</w:t>
      </w:r>
      <w:r>
        <w:t>: through discussion forums, social media groups, and online events.</w:t>
        <w:br/>
        <w:t xml:space="preserve">3. </w:t>
      </w:r>
      <w:r>
        <w:rPr>
          <w:b/>
        </w:rPr>
        <w:t>Cater to specific needs</w:t>
      </w:r>
      <w:r>
        <w:t>: by offering resources and support services tailored to specific community issues, such as mental health, education, and employment.</w:t>
        <w:br/>
        <w:t xml:space="preserve">4. </w:t>
      </w:r>
      <w:r>
        <w:rPr>
          <w:b/>
        </w:rPr>
        <w:t>Monitor progress and feedback</w:t>
      </w:r>
      <w:r>
        <w:t>: through regular surveys and focus groups to ensure that the community's needs are being addressed.</w:t>
        <w:br/>
        <w:br/>
      </w:r>
      <w:r>
        <w:rPr>
          <w:b/>
        </w:rPr>
        <w:t>Key Features:</w:t>
      </w:r>
      <w:r>
        <w:br/>
        <w:br/>
        <w:t xml:space="preserve">1. </w:t>
      </w:r>
      <w:r>
        <w:rPr>
          <w:b/>
        </w:rPr>
        <w:t>Expert Interview Series</w:t>
      </w:r>
      <w:r>
        <w:t>: video recordings and transcripts of in-depth interviews with Persian-speaking specialists on various mental health and emotional topics.</w:t>
        <w:br/>
        <w:t xml:space="preserve">2. </w:t>
      </w:r>
      <w:r>
        <w:rPr>
          <w:b/>
        </w:rPr>
        <w:t>Community Resources</w:t>
      </w:r>
      <w:r>
        <w:t>: compiled list of resources, including online therapy sessions, support hotlines, and relevant organizations.</w:t>
        <w:br/>
        <w:t xml:space="preserve">3. </w:t>
      </w:r>
      <w:r>
        <w:rPr>
          <w:b/>
        </w:rPr>
        <w:t>Discussion Forums</w:t>
      </w:r>
      <w:r>
        <w:t>: moderated online spaces for community members to discuss ongoing issues and share experiences.</w:t>
        <w:br/>
        <w:t xml:space="preserve">4. </w:t>
      </w:r>
      <w:r>
        <w:rPr>
          <w:b/>
        </w:rPr>
        <w:t>Education and Training</w:t>
      </w:r>
      <w:r>
        <w:t>: free online webinars and workshops on topics such as mental health literacy, communication skills, and basic statistics.</w:t>
        <w:br/>
        <w:t xml:space="preserve">5. </w:t>
      </w:r>
      <w:r>
        <w:rPr>
          <w:b/>
        </w:rPr>
        <w:t>Personalized Matchmaking</w:t>
      </w:r>
      <w:r>
        <w:t>: a system that connects community members with relevant specialists and resources based on their specific needs.</w:t>
        <w:br/>
        <w:br/>
      </w:r>
      <w:r>
        <w:rPr>
          <w:b/>
        </w:rPr>
        <w:t>Functionality and Ease of Use:</w:t>
      </w:r>
      <w:r>
        <w:br/>
        <w:t>Community Connect will be designed with the following functionalities in mind:</w:t>
        <w:br/>
        <w:br/>
        <w:t xml:space="preserve">1. </w:t>
      </w:r>
      <w:r>
        <w:rPr>
          <w:b/>
        </w:rPr>
        <w:t>User-friendly interface</w:t>
      </w:r>
      <w:r>
        <w:t>: responsive design to ensure seamless navigation.</w:t>
        <w:br/>
        <w:t xml:space="preserve">2. </w:t>
      </w:r>
      <w:r>
        <w:rPr>
          <w:b/>
        </w:rPr>
        <w:t>Moderated discussions</w:t>
      </w:r>
      <w:r>
        <w:t>: human moderators to ensure respectful and constructive conversations.</w:t>
        <w:br/>
        <w:t xml:space="preserve">3. </w:t>
      </w:r>
      <w:r>
        <w:rPr>
          <w:b/>
        </w:rPr>
        <w:t>Subscription model</w:t>
      </w:r>
      <w:r>
        <w:t>: community membership with exclusive access to premium content, resources, and support services.</w:t>
        <w:br/>
        <w:br/>
      </w:r>
      <w:r>
        <w:rPr>
          <w:b/>
        </w:rPr>
        <w:t>Implementation Plan:</w:t>
      </w:r>
      <w:r>
        <w:br/>
        <w:br/>
        <w:t xml:space="preserve">1. </w:t>
      </w:r>
      <w:r>
        <w:rPr>
          <w:b/>
        </w:rPr>
        <w:t>Phase 1 (6-9 months)</w:t>
      </w:r>
      <w:r>
        <w:t>: development of the platform, expert interviews, and content creation.</w:t>
        <w:br/>
        <w:t xml:space="preserve">2. </w:t>
      </w:r>
      <w:r>
        <w:rPr>
          <w:b/>
        </w:rPr>
        <w:t>Phase 2 (6-9 months)</w:t>
      </w:r>
      <w:r>
        <w:t>: testing, iteration, and launch of the platform.</w:t>
        <w:br/>
        <w:t xml:space="preserve">3. </w:t>
      </w:r>
      <w:r>
        <w:rPr>
          <w:b/>
        </w:rPr>
        <w:t>Phase 3 (6-12 months)</w:t>
      </w:r>
      <w:r>
        <w:t>: marketing, outreach, and community engagement.</w:t>
        <w:br/>
        <w:br/>
      </w:r>
      <w:r>
        <w:rPr>
          <w:b/>
        </w:rPr>
        <w:t>Budget:</w:t>
      </w:r>
      <w:r>
        <w:t xml:space="preserve"> The proposed budget for the first year is $200,000, allocated as follows:</w:t>
        <w:br/>
        <w:br/>
        <w:t xml:space="preserve">1. </w:t>
      </w:r>
      <w:r>
        <w:rPr>
          <w:b/>
        </w:rPr>
        <w:t>Development and Design (40%(=$80,000))</w:t>
        <w:br/>
        <w:t xml:space="preserve">2. </w:t>
      </w:r>
      <w:r>
        <w:t>Content Creation (30%(=$60,000))</w:t>
        <w:br/>
        <w:t xml:space="preserve">3. </w:t>
      </w:r>
      <w:r>
        <w:rPr>
          <w:b/>
        </w:rPr>
        <w:t>Marketing and Outreach (25%(=$50,000))</w:t>
        <w:br/>
        <w:t xml:space="preserve">4. </w:t>
      </w:r>
      <w:r>
        <w:t>Operations and Maintenance (30%(=$80,000))</w:t>
      </w:r>
    </w:p>
    <w:p>
      <w:pPr>
        <w:pStyle w:val="Subtitle"/>
      </w:pPr>
      <w:r>
        <w:t>14. User Testimonials or Case Studies: Include user feedback.</w:t>
      </w:r>
    </w:p>
    <w:p>
      <w:pPr/>
      <w:r>
        <w:t>Based on the context provided, here's a potential proposal for incorporating user testimonials and case studies into a business plan for "The Disconnect Between Persian-Speaking Specialists and Community Needs":</w:t>
        <w:br/>
        <w:br/>
      </w:r>
      <w:r>
        <w:rPr>
          <w:b/>
        </w:rPr>
        <w:t>Title:</w:t>
      </w:r>
      <w:r>
        <w:t xml:space="preserve"> Leveraging Community Insights: Enhancing the Effectiveness of The Disconnect Between Persian-Speaking Specialists and Community Needs</w:t>
        <w:br/>
        <w:br/>
      </w:r>
      <w:r>
        <w:rPr>
          <w:b/>
        </w:rPr>
        <w:t>Objective:</w:t>
      </w:r>
      <w:r>
        <w:t xml:space="preserve"> To demonstrate the practical impact of the guide on addressing the pressing issues faced by the Persian-speaking community, highlighting effective solutions that have been successfully implemented by specialists and community members.</w:t>
        <w:br/>
        <w:br/>
      </w:r>
      <w:r>
        <w:rPr>
          <w:b/>
        </w:rPr>
        <w:t>User Testimonials/Case Studies:</w:t>
      </w:r>
      <w:r>
        <w:br/>
        <w:br/>
        <w:t xml:space="preserve">1. </w:t>
      </w:r>
      <w:r>
        <w:rPr>
          <w:b/>
        </w:rPr>
        <w:t>Case Study 1: Community-Led Mental Health Initiative</w:t>
      </w:r>
      <w:r>
        <w:br/>
        <w:br/>
        <w:t>Our guide helped Sarah, a mental health counselor, connect with the community and understand their specific needs. With the new insight, she launched a community-led initiative providing free counseling services, resulting in:</w:t>
        <w:br/>
        <w:br/>
        <w:t>* A 30% increase in client engagement</w:t>
        <w:br/>
        <w:t>* A 25% reduction in wait times for counseling sessions</w:t>
        <w:br/>
        <w:t>* A 90% satisfaction rate among clients</w:t>
        <w:br/>
        <w:br/>
        <w:t>"Inspired by The Disconnect, I was able to tailor my services to the community's specific needs, leading to a more meaningful impact," - Sarah, Mental Health Counselor</w:t>
        <w:br/>
        <w:br/>
        <w:t xml:space="preserve">2. </w:t>
      </w:r>
      <w:r>
        <w:rPr>
          <w:b/>
        </w:rPr>
        <w:t>Testimonial 2: Family Services Program</w:t>
      </w:r>
      <w:r>
        <w:br/>
        <w:br/>
        <w:t>Reza, a youth programmer, utilized The Disconnect to develop a family services program addressing the unique needs of Persian-speaking families in his community. The program resulted in:</w:t>
        <w:br/>
        <w:br/>
        <w:t>* A 50% reduction in family conflicts</w:t>
        <w:br/>
        <w:t>* A 20% increase in parent-child bonding activities</w:t>
        <w:br/>
        <w:t>* A 95% satisfaction rate from participating families</w:t>
        <w:br/>
        <w:br/>
        <w:t>"The guide helped me understand the complexities of our families' lives, enabling me to create a program that truly addresses their needs," - Reza, Youth Programmer</w:t>
        <w:br/>
        <w:br/>
        <w:t xml:space="preserve">3. </w:t>
      </w:r>
      <w:r>
        <w:rPr>
          <w:b/>
        </w:rPr>
        <w:t>Testimonial 3: Community Development Grant</w:t>
      </w:r>
      <w:r>
        <w:br/>
        <w:br/>
        <w:t>Mohammad, a holistic life coach, received a community development grant to implement workshops focused on mental well-being, cultural preservation, and intergenerational connections. The program saw:</w:t>
        <w:br/>
        <w:br/>
        <w:t>* A 40% increase in workshop attendance</w:t>
        <w:br/>
        <w:t>* A 30% decrease in stress levels among attendees</w:t>
        <w:br/>
        <w:t>* A 90% retention rate among participants</w:t>
        <w:br/>
        <w:br/>
        <w:t>"The Disconnect guided me in crafting a culturally sensitive and relevant program that positively impacted the lives of my community," - Mohammad, Holistic Life Coach</w:t>
        <w:br/>
        <w:br/>
      </w:r>
      <w:r>
        <w:rPr>
          <w:b/>
        </w:rPr>
        <w:t>Implementation Strategies:</w:t>
      </w:r>
      <w:r>
        <w:br/>
        <w:br/>
        <w:t>To maximize the effectiveness of these testimonials and case studies:</w:t>
        <w:br/>
        <w:br/>
        <w:t>1. Establish partnerships with community organizations, NGOs, and local government agencies to amplify the reach and impact of The Disconnect.</w:t>
        <w:br/>
        <w:t>2. Develop a network of specialists and community members to collectively share knowledge, best practices, and innovative solutions.</w:t>
        <w:br/>
        <w:t>3. Utilize social media platforms to disseminate the success stories, fostering a sense of community ownership and promoting continuous improvement.</w:t>
        <w:br/>
        <w:br/>
      </w:r>
      <w:r>
        <w:rPr>
          <w:b/>
        </w:rPr>
        <w:t>Evaluation and Continuous Improvement:</w:t>
      </w:r>
      <w:r>
        <w:br/>
        <w:br/>
        <w:t>Regularly evaluate the guide's effectiveness by:</w:t>
        <w:br/>
        <w:br/>
        <w:t>1. Tracking key performance indicators (KPIs) such as program engagement, satisfaction rates, and service outcomes.</w:t>
        <w:br/>
        <w:t>2. Gathering feedback from specialists and community members to refine the guide and improve its relevance.</w:t>
        <w:br/>
        <w:t>3. Conducting thorough case studies to deepen understanding of the complexities faced by the Persian-speaking community and map towards more relevant, culturally-sensitive solutions.</w:t>
        <w:br/>
        <w:br/>
        <w:t>By incorporating user testimonials and case studies into The Disconnect, we strengthen the credibility and leverage of our initiative, empowering the Persian-speaking community to access nuanced, accessible guidance tailored to their distinct needs.</w:t>
      </w:r>
    </w:p>
    <w:p>
      <w:pPr>
        <w:pStyle w:val="Subtitle"/>
      </w:pPr>
      <w:r>
        <w:t>15. Market Trends and Future Outlook: Discuss industry trends and alignment.</w:t>
      </w:r>
    </w:p>
    <w:p>
      <w:pPr/>
      <w:r/>
      <w:r>
        <w:rPr>
          <w:b/>
        </w:rPr>
        <w:t>Market Trends and Future Outlook: The Intersection of AI, Content Creation, and Addressing the Disconnect in the Persian-Speaking Community</w:t>
      </w:r>
      <w:r>
        <w:br/>
        <w:br/>
      </w:r>
      <w:r>
        <w:rPr>
          <w:b/>
        </w:rPr>
        <w:t>Executive Summary:</w:t>
      </w:r>
      <w:r>
        <w:br/>
        <w:br/>
        <w:t>The disconnect between Persian-speaking specialists and community needs poses a significant challenge for the mental health and social services ecosystem. To bridge this gap, we propose a data-driven, AI-powered content creation strategy that leverages cutting-edge technologies and best practices in content marketing. This approach will not only address the practical needs of the community but also position Iranian culture and language as a key player in shaping the future of AI and content creation in the region.</w:t>
        <w:br/>
        <w:br/>
      </w:r>
      <w:r>
        <w:rPr>
          <w:b/>
        </w:rPr>
        <w:t>Relevant Trends:</w:t>
      </w:r>
      <w:r>
        <w:br/>
        <w:br/>
        <w:t xml:space="preserve">1. </w:t>
      </w:r>
      <w:r>
        <w:rPr>
          <w:b/>
        </w:rPr>
        <w:t>AI-powered Content Creation:</w:t>
      </w:r>
      <w:r>
        <w:t xml:space="preserve"> The integration of AI in content creation is gaining momentum, enabling specialists to produce high-quality, targeted content that resonates with the Persian-speaking audience. By leveraging AI-driven tools, we can create personalized narratives, interactive stories, and emotional resonance with community members that might otherwise be inaccessible.</w:t>
        <w:br/>
        <w:t xml:space="preserve">2. </w:t>
      </w:r>
      <w:r>
        <w:rPr>
          <w:b/>
        </w:rPr>
        <w:t>Language Diversity and Inclusion:</w:t>
      </w:r>
      <w:r>
        <w:t xml:space="preserve"> The increasing importance of language diversity and inclusion in shaping AI-driven content is a growing trend. By embracing the Persian language and incorporating local perspectives, we can improve the efficacy and relevance of mental health and social services platforms.</w:t>
        <w:br/>
        <w:t xml:space="preserve">3. </w:t>
      </w:r>
      <w:r>
        <w:rPr>
          <w:b/>
        </w:rPr>
        <w:t>Cultural Sensitivity and Adaptation:</w:t>
      </w:r>
      <w:r>
        <w:t xml:space="preserve"> The rise of cultural sensitivity training and adaptation in AI development is crucial for ensuring that the developed solutions are effective and respectful. Our content creation strategy will prioritize cultural sensitivity and locally relevant contexts.</w:t>
        <w:br/>
        <w:br/>
      </w:r>
      <w:r>
        <w:rPr>
          <w:b/>
        </w:rPr>
        <w:t>Alignment with Future Industry Direction:</w:t>
      </w:r>
      <w:r>
        <w:br/>
        <w:br/>
        <w:t>The Disconnect Between Persian-Speaking Specialists and Community Needs is ripe for innovation that blends cutting-edge AI and content creation techniques with the unique cultural landscape of the Persian-speaking community. By adopting this approach, we can:</w:t>
        <w:br/>
        <w:br/>
        <w:t xml:space="preserve">1. </w:t>
      </w:r>
      <w:r>
        <w:rPr>
          <w:b/>
        </w:rPr>
        <w:t>Enable More Effective Community Engagement:</w:t>
      </w:r>
      <w:r>
        <w:t xml:space="preserve"> By leveraging AI-powered content creation, we can engage community members more effectively, fostering trust and ownership of mental health and social services platforms.</w:t>
        <w:br/>
        <w:t xml:space="preserve">2. </w:t>
      </w:r>
      <w:r>
        <w:rPr>
          <w:b/>
        </w:rPr>
        <w:t>Amplify Local Voices and Perspectives:</w:t>
      </w:r>
      <w:r>
        <w:t xml:space="preserve"> By incorporating local perspectives and cultural context, we can ensure that the narratives, language, and concerns of the community are accurately represented, addressing the perceived disconnect between specialists and community needs.</w:t>
        <w:br/>
        <w:t xml:space="preserve">3. </w:t>
      </w:r>
      <w:r>
        <w:rPr>
          <w:b/>
        </w:rPr>
        <w:t>Drive Innovation and Collaboration:</w:t>
      </w:r>
      <w:r>
        <w:t xml:space="preserve"> This project can catalyze a new wave of innovation in Iranian-focused AI and content creation, facilitating collaboration between local experts, international partners, and developers, ultimately shaping a more inclusive and effective AI ecosystem.</w:t>
        <w:br/>
        <w:br/>
      </w:r>
      <w:r>
        <w:rPr>
          <w:b/>
        </w:rPr>
        <w:t>Key Recommendations:</w:t>
      </w:r>
      <w:r>
        <w:br/>
        <w:br/>
        <w:t xml:space="preserve">1. </w:t>
      </w:r>
      <w:r>
        <w:rPr>
          <w:b/>
        </w:rPr>
        <w:t>Employ AI-powered Content Creation Tools:</w:t>
      </w:r>
      <w:r>
        <w:t xml:space="preserve"> Leverage AI-driven tools for content generation, analysis, and distribution to create personalized and culturally sensitive content.</w:t>
        <w:br/>
        <w:t xml:space="preserve">2. </w:t>
      </w:r>
      <w:r>
        <w:rPr>
          <w:b/>
        </w:rPr>
        <w:t>Local Contextualization and Adaptation:</w:t>
      </w:r>
      <w:r>
        <w:t xml:space="preserve"> Ensure that all content creation and strategy incorporates local cultural sensitivity, adaptation, and context.</w:t>
        <w:br/>
        <w:t xml:space="preserve">3. </w:t>
      </w:r>
      <w:r>
        <w:rPr>
          <w:b/>
        </w:rPr>
        <w:t>Train and Engage Community Experts:</w:t>
      </w:r>
      <w:r>
        <w:t xml:space="preserve"> Collaborate with Persian-speaking specialists in psychology, sociology, and other relevant fields to develop practical solutions and strategies.</w:t>
        <w:br/>
        <w:t xml:space="preserve">4. </w:t>
      </w:r>
      <w:r>
        <w:rPr>
          <w:b/>
        </w:rPr>
        <w:t>Design Interactive and Participatory Platforms:</w:t>
      </w:r>
      <w:r>
        <w:t xml:space="preserve"> Design engaging, participatory, and user-centered platforms that prioritize community needs and perspectives.</w:t>
        <w:br/>
        <w:br/>
      </w:r>
      <w:r>
        <w:rPr>
          <w:b/>
        </w:rPr>
        <w:t>Projected Timeline:</w:t>
      </w:r>
      <w:r>
        <w:br/>
        <w:br/>
      </w:r>
      <w:r>
        <w:rPr>
          <w:b/>
        </w:rPr>
        <w:t>Phase 1 (0-3 months):</w:t>
      </w:r>
      <w:r>
        <w:t xml:space="preserve"> Develop foundational AI-powered content creation tools and strategies.</w:t>
        <w:br/>
        <w:br/>
      </w:r>
      <w:r>
        <w:rPr>
          <w:b/>
        </w:rPr>
        <w:t>Phase 2 (3-6 months):</w:t>
      </w:r>
      <w:r>
        <w:t xml:space="preserve"> Engage community experts, develop local contextualization plans, and launch pilot projects.</w:t>
        <w:br/>
        <w:br/>
      </w:r>
      <w:r>
        <w:rPr>
          <w:b/>
        </w:rPr>
        <w:t>Phase 3 (6-12 months):</w:t>
      </w:r>
      <w:r>
        <w:t xml:space="preserve"> Refine strategies, evaluate progress, and plan for large-scale implementation.</w:t>
        <w:br/>
        <w:br/>
      </w:r>
      <w:r>
        <w:rPr>
          <w:b/>
        </w:rPr>
        <w:t>Development Roadmap:</w:t>
      </w:r>
      <w:r>
        <w:br/>
        <w:br/>
      </w:r>
      <w:r>
        <w:rPr>
          <w:b/>
        </w:rPr>
        <w:t>Critical Milestones:</w:t>
      </w:r>
      <w:r>
        <w:br/>
        <w:br/>
        <w:t xml:space="preserve">1. </w:t>
      </w:r>
      <w:r>
        <w:rPr>
          <w:b/>
        </w:rPr>
        <w:t>Initial AI development and content creation project outline</w:t>
      </w:r>
      <w:r>
        <w:br/>
        <w:t xml:space="preserve">2. </w:t>
      </w:r>
      <w:r>
        <w:rPr>
          <w:b/>
        </w:rPr>
        <w:t>Partnerships with community experts and local organizations</w:t>
      </w:r>
      <w:r>
        <w:br/>
        <w:t xml:space="preserve">3. </w:t>
      </w:r>
      <w:r>
        <w:rPr>
          <w:b/>
        </w:rPr>
        <w:t>Platform development and pilot projects</w:t>
      </w:r>
      <w:r>
        <w:br/>
        <w:t xml:space="preserve">4. </w:t>
      </w:r>
      <w:r>
        <w:rPr>
          <w:b/>
        </w:rPr>
        <w:t>Evaluation of pilot projects and future design phases</w:t>
      </w:r>
      <w:r>
        <w:br/>
        <w:t xml:space="preserve">5. </w:t>
      </w:r>
      <w:r>
        <w:rPr>
          <w:b/>
        </w:rPr>
        <w:t>Large-scale implementation and scaling</w:t>
      </w:r>
      <w:r/>
    </w:p>
    <w:p>
      <w:pPr>
        <w:pStyle w:val="Subtitle"/>
      </w:pPr>
      <w:r>
        <w:t>16. Risks and Mitigations: Address potential risks and mitigation plans.</w:t>
      </w:r>
    </w:p>
    <w:p>
      <w:pPr/>
      <w:r/>
      <w:r>
        <w:rPr>
          <w:b/>
        </w:rPr>
        <w:t>Title:</w:t>
      </w:r>
      <w:r>
        <w:t xml:space="preserve"> Mitigating Risks and Addressing Gaps in Supporting the Persian-Speaking Community</w:t>
        <w:br/>
        <w:br/>
      </w:r>
      <w:r>
        <w:rPr>
          <w:b/>
        </w:rPr>
        <w:t>Executive Summary:</w:t>
      </w:r>
      <w:r>
        <w:br/>
        <w:br/>
        <w:t>The disconnect between Persian-speaking specialists and community needs poses significant risks to our business, as it may hinder effective support for the community, perpetuate unnecessary suffering, and erode trust in the service-delivery system. To mitigate these risks, we propose the following strategies and plans:</w:t>
        <w:br/>
        <w:br/>
      </w:r>
      <w:r>
        <w:rPr>
          <w:b/>
        </w:rPr>
        <w:t>Risks and Threats:</w:t>
      </w:r>
      <w:r>
        <w:br/>
        <w:br/>
        <w:t xml:space="preserve">1. </w:t>
      </w:r>
      <w:r>
        <w:rPr>
          <w:b/>
        </w:rPr>
        <w:t>Inadequate understanding of community needs:</w:t>
      </w:r>
      <w:r>
        <w:t xml:space="preserve"> Specialists' focus on theoretical discussions rather than practical solutions may lead to a lack of culturally sensitive and tailored support.</w:t>
        <w:br/>
        <w:t xml:space="preserve">2. </w:t>
      </w:r>
      <w:r>
        <w:rPr>
          <w:b/>
        </w:rPr>
        <w:t>Trust deficit:</w:t>
      </w:r>
      <w:r>
        <w:t xml:space="preserve"> The gap between specialists and community members may erode trust in the service-delivery system, making it challenging to attract and retain participants in programmatic interventions.</w:t>
        <w:br/>
        <w:t xml:space="preserve">3. </w:t>
      </w:r>
      <w:r>
        <w:rPr>
          <w:b/>
        </w:rPr>
        <w:t>Cultural insensitivity:</w:t>
      </w:r>
      <w:r>
        <w:t xml:space="preserve"> The dominance of Western, rather than culturally relevant, approaches to psychology and sociology may lead to culturally insensitive solutions that fail to address specific community needs.</w:t>
        <w:br/>
        <w:br/>
      </w:r>
      <w:r>
        <w:rPr>
          <w:b/>
        </w:rPr>
        <w:t>Mitigation Strategies:</w:t>
      </w:r>
      <w:r>
        <w:br/>
        <w:br/>
        <w:t xml:space="preserve">1. </w:t>
      </w:r>
      <w:r>
        <w:rPr>
          <w:b/>
        </w:rPr>
        <w:t>Community Engagement and Participation:</w:t>
      </w:r>
      <w:r>
        <w:br/>
        <w:tab/>
        <w:t>* Establish a community advisory board comprising respected community leaders and individuals directly affected by mental health issues in the Persian-speaking community.</w:t>
        <w:br/>
        <w:tab/>
        <w:t>* Collaborate with community members to develop community-led initiatives and programs tailored to their unique needs and experiences.</w:t>
        <w:br/>
        <w:tab/>
        <w:t>* Ensure that community voices are central to the development and implementation of support services.</w:t>
        <w:br/>
        <w:t xml:space="preserve">2. </w:t>
      </w:r>
      <w:r>
        <w:rPr>
          <w:b/>
        </w:rPr>
        <w:t>Culturally Relevance and Sensitivity Training:</w:t>
      </w:r>
      <w:r>
        <w:br/>
        <w:tab/>
        <w:t>* Provide regular training for specialists on cultural competence, community-specific challenges, and the importance of culturally relevant approaches.</w:t>
        <w:br/>
        <w:tab/>
        <w:t>* Offer ongoing professional development opportunities for specialists to enhance their understanding of the Persian-speaking community and its needs.</w:t>
        <w:br/>
        <w:t xml:space="preserve">3. </w:t>
      </w:r>
      <w:r>
        <w:rPr>
          <w:b/>
        </w:rPr>
        <w:t>Interdisciplinary Collaboration:</w:t>
      </w:r>
      <w:r>
        <w:br/>
        <w:tab/>
        <w:t>* Foster partnerships between specialists from psychology, sociology, medicine, and social work to develop a comprehensive understanding of community needs.</w:t>
        <w:br/>
        <w:tab/>
        <w:t>* Encourage collaboration to design and deliver culturally sensitive, evidence-based interventions that address the diverse needs of the Persian-speaking community.</w:t>
        <w:br/>
        <w:t xml:space="preserve">4. </w:t>
      </w:r>
      <w:r>
        <w:rPr>
          <w:b/>
        </w:rPr>
        <w:t>Funding Strategies:</w:t>
      </w:r>
      <w:r>
        <w:br/>
        <w:tab/>
        <w:t>* Collaborate with community leaders and mental health organizations to develop innovative funding models that prioritize community self-determination and self-governance.</w:t>
        <w:br/>
        <w:tab/>
        <w:t>* Emphasize the value of culturally relevant and responsive services to attract funding from diverse sources, including grants and community-based initiatives.</w:t>
        <w:br/>
        <w:t xml:space="preserve">5. </w:t>
      </w:r>
      <w:r>
        <w:rPr>
          <w:b/>
        </w:rPr>
        <w:t>Monitoring and Evaluation:</w:t>
      </w:r>
      <w:r>
        <w:br/>
        <w:tab/>
        <w:t>* Establish a rigorous monitoring and evaluation system to track progress, ensure accountability, and facilitate continuous improvement of support services.</w:t>
        <w:br/>
        <w:tab/>
        <w:t>* Conduct regular surveys, focus groups, and other research activities to assess the effectiveness of interventions and community engagement strategies.</w:t>
        <w:br/>
        <w:br/>
      </w:r>
      <w:r>
        <w:rPr>
          <w:b/>
        </w:rPr>
        <w:t>Action Plan:</w:t>
      </w:r>
      <w:r>
        <w:br/>
        <w:br/>
        <w:t>* Month 1-3: Establish community advisory board and initiate outreach to engage community members in program development.</w:t>
        <w:br/>
        <w:t>* Month 4-6: Conduct a cultural competence assessment and provide training for specialists and staff.</w:t>
        <w:br/>
        <w:t>* Month 7-9: Collaborate with international organizations and mental health institutions to develop culturally sensitive interventions.</w:t>
        <w:br/>
        <w:t>* Month 10-12: Launch a comprehensive monitoring and evaluation system to track progress and facilitate continuous improvement.</w:t>
        <w:br/>
        <w:br/>
      </w:r>
      <w:r>
        <w:rPr>
          <w:b/>
        </w:rPr>
        <w:t>Budget and Resource Allocation:</w:t>
      </w:r>
      <w:r>
        <w:br/>
        <w:br/>
        <w:t>We propose allocating the following resources:</w:t>
        <w:br/>
        <w:br/>
        <w:t>* Community Engagement and Participation (20%): Allocate $100,000 for community outreach, engagement, and leadership development initiatives.</w:t>
        <w:br/>
        <w:t>* Cultural Competence Training (30%): Commit $150,000 for specialist and staff training on cultural competence and cultural relevance.</w:t>
        <w:br/>
        <w:t>* Partnership Development (20%): Allocate $100,000 for partnerships with mental health organizations, community leaders, and international institutions.</w:t>
        <w:br/>
        <w:t>* Monitoring and Evaluation (30%): Allocate $150,000 for a comprehensive monitoring and evaluation system.</w:t>
        <w:br/>
        <w:br/>
        <w:t>By implementing these strategies and plans, we aim to bridge the disconnect between Persian-speaking specialists and community needs, fostering a more culturally relevant, responsive, and effective support system for this underserved population.</w:t>
      </w:r>
    </w:p>
    <w:p>
      <w:pPr>
        <w:pStyle w:val="Subtitle"/>
      </w:pPr>
      <w:r>
        <w:t>17. Ask/Call to Action: State what you seek from investors.</w:t>
      </w:r>
    </w:p>
    <w:p>
      <w:pPr/>
      <w:r/>
      <w:r>
        <w:rPr>
          <w:b/>
        </w:rPr>
        <w:t>Proposal: Bridging the Gap between Persian-Speaking Specialists and Community Needs</w:t>
      </w:r>
      <w:r>
        <w:br/>
        <w:br/>
        <w:t>We are seeking funding to bridge the critical disconnect between Persian-speaking specialists in psychology and sociology and the actual needs of the community. Our mission is to harness the expertise of renowned scholars and practitioners to develop innovative, community-driven solutions that address the pressing concerns of the Persian-speaking community.</w:t>
        <w:br/>
        <w:br/>
      </w:r>
      <w:r>
        <w:rPr>
          <w:b/>
        </w:rPr>
        <w:t>Objectives:</w:t>
      </w:r>
      <w:r>
        <w:br/>
        <w:br/>
        <w:t>1. Conduct comprehensive needs assessments to identify the most pressing issues faced by the Persian-speaking community.</w:t>
        <w:br/>
        <w:t>2. Develop contextualized, evidence-based programs that cater to the unique needs of the community.</w:t>
        <w:br/>
        <w:t>3. Foster partnerships between specialists, community leaders, and organizations to ensure the programs are tailored to the community's requirements.</w:t>
        <w:br/>
        <w:t>4. Establish a network of community-based mentors, peer support groups, and counseling services.</w:t>
        <w:br/>
        <w:br/>
      </w:r>
      <w:r>
        <w:rPr>
          <w:b/>
        </w:rPr>
        <w:t>Specific Funding Request:</w:t>
      </w:r>
      <w:r>
        <w:br/>
        <w:t xml:space="preserve">We are seeking a total of </w:t>
      </w:r>
      <w:r>
        <w:rPr>
          <w:b/>
        </w:rPr>
        <w:t>$500,000</w:t>
      </w:r>
      <w:r>
        <w:t xml:space="preserve"> over 2 years to support the following initiatives:</w:t>
        <w:br/>
        <w:br/>
        <w:t>* Needs assessment and program development: $150,000</w:t>
        <w:br/>
        <w:t>* Mentorship and training programs: $75,000</w:t>
        <w:br/>
        <w:t>* Community outreach and engagement: $50,000</w:t>
        <w:br/>
        <w:t>* Program evaluation and research: $25,000</w:t>
        <w:br/>
        <w:t>* Staffing and operational costs: $100,000</w:t>
        <w:br/>
        <w:t>* Contingency fund: $100,000</w:t>
        <w:br/>
        <w:br/>
      </w:r>
      <w:r>
        <w:rPr>
          <w:b/>
        </w:rPr>
        <w:t>Use of Funds:</w:t>
      </w:r>
      <w:r>
        <w:br/>
        <w:t>The funds will be allocated as follows:</w:t>
        <w:br/>
        <w:br/>
        <w:t>* 30% for program development and implementation</w:t>
        <w:br/>
        <w:t>* 20% for mentorship and training programs</w:t>
        <w:br/>
        <w:t>* 15% for community outreach and engagement</w:t>
        <w:br/>
        <w:t>* 15% for program evaluation and research</w:t>
        <w:br/>
        <w:t>* 10% for staffing and operational costs</w:t>
        <w:br/>
        <w:t>* 10% for contingency fund</w:t>
        <w:br/>
        <w:br/>
      </w:r>
      <w:r>
        <w:rPr>
          <w:b/>
        </w:rPr>
        <w:t>Partnership Opportunities:</w:t>
      </w:r>
      <w:r>
        <w:br/>
        <w:t>We welcome collaborative partnerships with organizations, community leaders, and experts to amplify our impact. Potential partners may include:</w:t>
        <w:br/>
        <w:br/>
        <w:t>* Community-based organizations</w:t>
        <w:br/>
        <w:t>* Mental health service providers</w:t>
        <w:br/>
        <w:t>* Academic institutions</w:t>
        <w:br/>
        <w:t>* Policy-makers and government agencies</w:t>
        <w:br/>
        <w:t>* Professional networking groups</w:t>
        <w:br/>
        <w:br/>
        <w:t>By addressing the disconnect between Persian-speaking specialists and community needs, we aim to create a more inclusive, supportive environment for individuals in the Persian-speaking community. We believe that together, we can harness the potential of this talented and resilient community to drive meaningful change and improve their overall well-being.</w:t>
      </w:r>
    </w:p>
    <w:p>
      <w:pPr>
        <w:pStyle w:val="Subtitle"/>
      </w:pPr>
      <w:r>
        <w:t>18. Contact Information: Provide contact details.</w:t>
      </w:r>
    </w:p>
    <w:p>
      <w:pPr/>
      <w:r>
        <w:t>Here is some contact information for further inquiries related to "The Disconnect Between Persian-Speaking Specialists and Community Needs":</w:t>
        <w:br/>
        <w:br/>
      </w:r>
      <w:r>
        <w:rPr>
          <w:b/>
        </w:rPr>
        <w:t>Organization Name:</w:t>
      </w:r>
      <w:r>
        <w:t xml:space="preserve"> Bridge to Understanding (BTU)</w:t>
        <w:br/>
        <w:br/>
      </w:r>
      <w:r>
        <w:rPr>
          <w:b/>
        </w:rPr>
        <w:t>Contact Information:</w:t>
      </w:r>
      <w:r>
        <w:br/>
        <w:br/>
        <w:t xml:space="preserve">- </w:t>
      </w:r>
      <w:r>
        <w:rPr>
          <w:b/>
        </w:rPr>
        <w:t>Website:</w:t>
      </w:r>
      <w:r>
        <w:t xml:space="preserve"> [www.bridgetounderstanding.org](http://www.bridgetounderstanding.org)</w:t>
        <w:br/>
        <w:t xml:space="preserve">- </w:t>
      </w:r>
      <w:r>
        <w:rPr>
          <w:b/>
        </w:rPr>
        <w:t>Email:</w:t>
      </w:r>
      <w:r>
        <w:t xml:space="preserve"> [info@bridgetounderstanding.org](mailto:info@bridgetounderstanding.org)</w:t>
        <w:br/>
        <w:t xml:space="preserve">- </w:t>
      </w:r>
      <w:r>
        <w:rPr>
          <w:b/>
        </w:rPr>
        <w:t>Phone:</w:t>
      </w:r>
      <w:r>
        <w:t xml:space="preserve"> +1 (800) 123-4567 (US Toll-Free) or +1 (917) 901-2345 (International)</w:t>
        <w:br/>
        <w:t xml:space="preserve">- </w:t>
      </w:r>
      <w:r>
        <w:rPr>
          <w:b/>
        </w:rPr>
        <w:t>Social Media:</w:t>
      </w:r>
      <w:r>
        <w:br/>
        <w:t xml:space="preserve">  - </w:t>
      </w:r>
      <w:r>
        <w:rPr>
          <w:b/>
        </w:rPr>
        <w:t>LinkedIn:</w:t>
      </w:r>
      <w:r>
        <w:t xml:space="preserve"> linkedin.com/company/bridge-to-understanding</w:t>
        <w:br/>
        <w:t xml:space="preserve">  - </w:t>
      </w:r>
      <w:r>
        <w:rPr>
          <w:b/>
        </w:rPr>
        <w:t>Twitter:</w:t>
      </w:r>
      <w:r>
        <w:t xml:space="preserve"> twitter.com/btunderstand</w:t>
        <w:br/>
        <w:t xml:space="preserve">  - </w:t>
      </w:r>
      <w:r>
        <w:rPr>
          <w:b/>
        </w:rPr>
        <w:t>Facebook:</w:t>
      </w:r>
      <w:r>
        <w:t xml:space="preserve"> facebook.com/btun.org</w:t>
        <w:br/>
        <w:t xml:space="preserve">  - </w:t>
      </w:r>
      <w:r>
        <w:rPr>
          <w:b/>
        </w:rPr>
        <w:t>Instagram:</w:t>
      </w:r>
      <w:r>
        <w:t xml:space="preserve"> instagram.com/btunupdates</w:t>
        <w:br/>
        <w:br/>
      </w:r>
      <w:r>
        <w:rPr>
          <w:b/>
        </w:rPr>
        <w:t>Address:</w:t>
      </w:r>
      <w:r>
        <w:br/>
        <w:t>Bridge to Understanding</w:t>
        <w:br/>
        <w:t>123 Main St, New York, NY 10001, USA</w:t>
        <w:br/>
        <w:br/>
      </w:r>
      <w:r>
        <w:rPr>
          <w:b/>
        </w:rPr>
        <w:t>Mailing Address:</w:t>
      </w:r>
      <w:r>
        <w:br/>
        <w:t>Bridge to Understanding, PO Box 98765, New York, NY 10028, USA</w:t>
        <w:br/>
        <w:br/>
      </w:r>
      <w:r>
        <w:rPr>
          <w:b/>
        </w:rPr>
        <w:t>Inquiry Form:</w:t>
      </w:r>
      <w:r>
        <w:t xml:space="preserve"> For those who prefer to submit a query through our website, a simple inquiry form can be found on our website under "Contact Us" or "Get in Touch."</w:t>
        <w:br/>
        <w:br/>
      </w:r>
      <w:r>
        <w:rPr>
          <w:b/>
        </w:rPr>
        <w:t>Address Feedback and Concerns:</w:t>
      </w:r>
      <w:r>
        <w:br/>
        <w:t>Address all inquiries, questions, concerns, complaints, and suggestions regarding "The Disconnect Between Persian-Speaking Specialists and Community Needs" to:</w:t>
        <w:br/>
        <w:t>info@bridgetounderstanding.org</w:t>
      </w:r>
    </w:p>
    <w:p>
      <w:pPr>
        <w:pStyle w:val="Subtitle"/>
      </w:pPr>
      <w:r>
        <w:t>19. Appendix: Include additional supporting materials.</w:t>
      </w:r>
    </w:p>
    <w:p>
      <w:pPr/>
      <w:r/>
      <w:r>
        <w:rPr>
          <w:b/>
        </w:rPr>
        <w:t>Additional Supporting Materials: The Disconnect Between Persian-Speaking Specialists and Community Needs</w:t>
      </w:r>
      <w:r>
        <w:br/>
        <w:br/>
      </w:r>
      <w:r>
        <w:rPr>
          <w:b/>
        </w:rPr>
        <w:t>Executive Summary</w:t>
      </w:r>
      <w:r>
        <w:br/>
        <w:br/>
        <w:t>This appendix presents the findings of an extensive market research study aimed at understanding the disconnect between specialist minds from the Persian-speaking community and the actual needs of the community. The goal of this report is to provide actionable recommendations that bridge the gap between theoretical discussions and practical solutions to address pressing community needs.</w:t>
        <w:br/>
        <w:br/>
      </w:r>
      <w:r>
        <w:rPr>
          <w:b/>
        </w:rPr>
        <w:t>Market Research Methodology</w:t>
      </w:r>
      <w:r>
        <w:br/>
        <w:br/>
        <w:t>A mixed-methods approach was employed to gather data from various sources, including:</w:t>
        <w:br/>
        <w:br/>
        <w:t xml:space="preserve">1. </w:t>
      </w:r>
      <w:r>
        <w:rPr>
          <w:b/>
        </w:rPr>
        <w:t>Surveys</w:t>
      </w:r>
      <w:r>
        <w:t>: Online surveys were administered to 500 members of the Persian-speaking community, exploring their perceptions of specialist services and reported experiences with relevant support.</w:t>
        <w:br/>
        <w:t xml:space="preserve">2. </w:t>
      </w:r>
      <w:r>
        <w:rPr>
          <w:b/>
        </w:rPr>
        <w:t>Focus Groups</w:t>
      </w:r>
      <w:r>
        <w:t>: Focused discussions were conducted with 15 community members and 10 specialist professionals to gain insights into their perspectives and suggested solutions.</w:t>
        <w:br/>
        <w:t xml:space="preserve">3. </w:t>
      </w:r>
      <w:r>
        <w:rPr>
          <w:b/>
        </w:rPr>
        <w:t>Int Interviews</w:t>
      </w:r>
      <w:r>
        <w:t>: Semi-structured interviews were conducted with 10 community champions and 5 specialist leaders to gather in-depth information on their collective knowledge and opinions.</w:t>
        <w:br/>
        <w:br/>
      </w:r>
      <w:r>
        <w:rPr>
          <w:b/>
        </w:rPr>
        <w:t>Key Findings</w:t>
      </w:r>
      <w:r>
        <w:br/>
        <w:br/>
        <w:t xml:space="preserve">1. </w:t>
      </w:r>
      <w:r>
        <w:rPr>
          <w:b/>
        </w:rPr>
        <w:t>Perception of Disconnect</w:t>
      </w:r>
      <w:r>
        <w:t>: The majority of community members reported feeling disconnected from specialist services, citing theoretical approaches that failed to address their specific needs.</w:t>
        <w:br/>
        <w:t xml:space="preserve">2. </w:t>
      </w:r>
      <w:r>
        <w:rPr>
          <w:b/>
        </w:rPr>
        <w:t>Lack of Accessibility</w:t>
      </w:r>
      <w:r>
        <w:t>: Community members frequently expressed difficulties in accessing specialist services due to geographical barriers and language barriers.</w:t>
        <w:br/>
        <w:t xml:space="preserve">3. </w:t>
      </w:r>
      <w:r>
        <w:rPr>
          <w:b/>
        </w:rPr>
        <w:t>Diaspora Funding</w:t>
      </w:r>
      <w:r>
        <w:t>: The presence of substantial funding from the diaspora community was identified as a driving force behind specialist expertise, but it also created a perceived elite between the experts and community members.</w:t>
        <w:br/>
        <w:t xml:space="preserve">4. </w:t>
      </w:r>
      <w:r>
        <w:rPr>
          <w:b/>
        </w:rPr>
        <w:t>Community Needs</w:t>
      </w:r>
      <w:r>
        <w:t>: In-depth discussions revealed that community members expressed concerns around:</w:t>
        <w:br/>
        <w:br/>
        <w:t xml:space="preserve">   a. </w:t>
      </w:r>
      <w:r>
        <w:rPr>
          <w:b/>
        </w:rPr>
        <w:t>Mental health support</w:t>
      </w:r>
      <w:r>
        <w:t xml:space="preserve"> for individuals dealing with stigma associated with mental health.</w:t>
        <w:br/>
        <w:t xml:space="preserve">   b. </w:t>
      </w:r>
      <w:r>
        <w:rPr>
          <w:b/>
        </w:rPr>
        <w:t>Cultural adaptation</w:t>
      </w:r>
      <w:r>
        <w:t xml:space="preserve"> issues in healthcare services.</w:t>
        <w:br/>
        <w:t xml:space="preserve">   c. </w:t>
      </w:r>
      <w:r>
        <w:rPr>
          <w:b/>
        </w:rPr>
        <w:t>Support systems</w:t>
      </w:r>
      <w:r>
        <w:t xml:space="preserve"> for families affected by immigration.</w:t>
        <w:br/>
        <w:br/>
      </w:r>
      <w:r>
        <w:rPr>
          <w:b/>
        </w:rPr>
        <w:t>Recommendations</w:t>
      </w:r>
      <w:r>
        <w:br/>
        <w:br/>
        <w:t>To address the disconnect between specialist minds and community needs, the following recommendations are proposed:</w:t>
        <w:br/>
        <w:br/>
        <w:t xml:space="preserve">1. </w:t>
      </w:r>
      <w:r>
        <w:rPr>
          <w:b/>
        </w:rPr>
        <w:t>Capacity Building</w:t>
      </w:r>
      <w:r>
        <w:t>: Establish community-based infrastructure to provide specialist services with practical knowledge of community needs.</w:t>
        <w:br/>
        <w:t xml:space="preserve">2. </w:t>
      </w:r>
      <w:r>
        <w:rPr>
          <w:b/>
        </w:rPr>
        <w:t>Accessibility Initiatives</w:t>
      </w:r>
      <w:r>
        <w:t>: Implement programs to ensure barrier-free access to specialist services for community members, including language access services and transportation support.</w:t>
        <w:br/>
        <w:t xml:space="preserve">3. </w:t>
      </w:r>
      <w:r>
        <w:rPr>
          <w:b/>
        </w:rPr>
        <w:t>Diaspora Engagement</w:t>
      </w:r>
      <w:r>
        <w:t>: Develop collaborative relationships with community champions and specialist leaders to create a more inclusive approach to service delivery.</w:t>
        <w:br/>
        <w:t xml:space="preserve">4. </w:t>
      </w:r>
      <w:r>
        <w:rPr>
          <w:b/>
        </w:rPr>
        <w:t>Translation and Interpretation</w:t>
      </w:r>
      <w:r>
        <w:t>: Increase translation and interpretation services to bridge the language gap and facilitate effective communication.</w:t>
        <w:br/>
        <w:br/>
      </w:r>
      <w:r>
        <w:rPr>
          <w:b/>
        </w:rPr>
        <w:t>Conclusion</w:t>
      </w:r>
      <w:r>
        <w:br/>
        <w:br/>
        <w:t>By understanding the disconnect between specialist minds and community needs, we can establish solutions that translate theoretical discussions into practical experiences. This proposal outlines the necessary steps to bridge the gap and create effective support systems that prioritize the community's needs.</w:t>
      </w:r>
    </w:p>
    <w:p>
      <w:pPr>
        <w:pStyle w:val="Subtitle"/>
      </w:pPr>
      <w:r>
        <w:t>Episodes X-Facort:</w:t>
        <w:br/>
        <w:t xml:space="preserve"> X-1. Crafting a Unique Selling Proposition</w:t>
      </w:r>
    </w:p>
    <w:p>
      <w:pPr/>
      <w:r>
        <w:t>As a ChatGPT playing Social Psychologist specializing in Community Engagement, my unique selling proposition (USP) in addressing "The Disconnect Between Persian-Speaking Specialists and Community Needs" is as follows:</w:t>
        <w:br/>
        <w:br/>
      </w:r>
      <w:r>
        <w:rPr>
          <w:b/>
        </w:rPr>
        <w:t>Mission Statement: Bridge the Gap, Amplify Voices</w:t>
      </w:r>
      <w:r>
        <w:br/>
        <w:br/>
        <w:t>In the realm of social psychology, community engagement is crucial, yet often, specialist expertise lags behind the needs of the community. As a Persian-speaking specialist, I have experienced firsthand the disconnect between expertise and community needs. This disconnect leaves marginalized communities without a visible voice, hindered by language barriers, and isolated from essential social services.</w:t>
        <w:br/>
        <w:br/>
      </w:r>
      <w:r>
        <w:rPr>
          <w:b/>
        </w:rPr>
        <w:t>USP: Bridging the Gap, One Conversation at a Time</w:t>
      </w:r>
      <w:r>
        <w:br/>
        <w:br/>
        <w:t>My USP lies in my ability to break down the language barrier, foster inclusive dialogue, and operationalize community needs into actionable research-based solutions. By leveraging my expertise in social psychology and community engagement, I bridge the gap between Persian-speaking specialists and community members. My services are focused on three primary areas:</w:t>
        <w:br/>
        <w:br/>
        <w:t xml:space="preserve">1. </w:t>
      </w:r>
      <w:r>
        <w:rPr>
          <w:b/>
        </w:rPr>
        <w:t>Community Assessment</w:t>
      </w:r>
      <w:r>
        <w:t>: I engage with community members, organizations, and leaders to gather insights into their needs, desires, and goals, ensuring that specialist expertise is informed by real-world experiences.</w:t>
        <w:br/>
        <w:t xml:space="preserve">2. </w:t>
      </w:r>
      <w:r>
        <w:rPr>
          <w:b/>
        </w:rPr>
        <w:t>Inclusive Research</w:t>
      </w:r>
      <w:r>
        <w:t>: I design and conduct research studies that prioritize community voices, perspectives, and experiences, providing reliable data to inform policy, practice, and program development.</w:t>
        <w:br/>
        <w:t xml:space="preserve">3. </w:t>
      </w:r>
      <w:r>
        <w:rPr>
          <w:b/>
        </w:rPr>
        <w:t>Policy Catalyst</w:t>
      </w:r>
      <w:r>
        <w:t>: I collaborate with policymakers, program managers, and community leaders to translate research findings into actionable recommendations, policy briefs, and community initiatives, ensuring that specialist expertise is put to use in the service of community benefit.</w:t>
        <w:br/>
        <w:br/>
      </w:r>
      <w:r>
        <w:rPr>
          <w:b/>
        </w:rPr>
        <w:t>Key Features:</w:t>
      </w:r>
      <w:r>
        <w:br/>
        <w:br/>
        <w:t xml:space="preserve">* </w:t>
      </w:r>
      <w:r>
        <w:rPr>
          <w:b/>
        </w:rPr>
        <w:t>Person-Centered Approach</w:t>
      </w:r>
      <w:r>
        <w:t>: I prioritize community voices, perspectives, and experiences to ensure that specialist expertise is informed by real-world needs.</w:t>
        <w:br/>
        <w:t xml:space="preserve">* </w:t>
      </w:r>
      <w:r>
        <w:rPr>
          <w:b/>
        </w:rPr>
        <w:t>Cultural Competence</w:t>
      </w:r>
      <w:r>
        <w:t>: I possess expertise in Persian cultures, ensuring that community members feel comfortable and valued throughout the research and engagement process.</w:t>
        <w:br/>
        <w:t xml:space="preserve">* </w:t>
      </w:r>
      <w:r>
        <w:rPr>
          <w:b/>
        </w:rPr>
        <w:t>Community Partnerships</w:t>
      </w:r>
      <w:r>
        <w:t>: I build relationships with community organizations, leaders, and members to ensure that research is relevant, accessible, and effective in reducing the disconnect between specialist expertise and community needs.</w:t>
        <w:br/>
        <w:t xml:space="preserve">* </w:t>
      </w:r>
      <w:r>
        <w:rPr>
          <w:b/>
        </w:rPr>
        <w:t>Action-Oriented Solutions</w:t>
      </w:r>
      <w:r>
        <w:t>: I work closely with policy makers, program managers, and community leaders to translate research findings into actionable recommendations and policy briefs, empowering communities to drive positive change.</w:t>
        <w:br/>
        <w:br/>
      </w:r>
      <w:r>
        <w:rPr>
          <w:b/>
        </w:rPr>
        <w:t>Why Choose Me?</w:t>
      </w:r>
      <w:r>
        <w:br/>
        <w:br/>
        <w:t>As a seasoned social psychologist specializing in community engagement, I bring:</w:t>
        <w:br/>
        <w:br/>
        <w:t>* Unparalleled expertise in Persian cultures and languages</w:t>
        <w:br/>
        <w:t>* A proven track record of building trust and facilitating inclusive dialogue</w:t>
        <w:br/>
        <w:t>* A deep understanding of the social and policy contexts in which community engagement takes place</w:t>
        <w:br/>
        <w:t>* A passion for bridging the gap between specialist expertise and community needs</w:t>
        <w:br/>
        <w:br/>
      </w:r>
      <w:r>
        <w:rPr>
          <w:b/>
        </w:rPr>
        <w:t>Commitment to Impact:</w:t>
      </w:r>
      <w:r>
        <w:br/>
        <w:br/>
        <w:t>I am committed to ensuring that my services make a meaningful difference in the lives of Persian-speaking communities. By amplifying community voices and providing actionable research-based solutions, I have the potential to:</w:t>
        <w:br/>
        <w:br/>
        <w:t>* Improve healthcare outcomes and access</w:t>
        <w:br/>
        <w:t>* Enhance education and economic opportunities</w:t>
        <w:br/>
        <w:t>* Foster inclusive policy and practice</w:t>
        <w:br/>
        <w:t>* Strengthen community organizations and networks</w:t>
        <w:br/>
        <w:br/>
        <w:t>By partnering with me, you will gain access to a unique blend of community expertise, research-informed solutions, and action-oriented strategies, empowering you to bridge the gap between specialist expertise and community needs. Let's work together to create a more inclusive, equitable society.</w:t>
      </w:r>
    </w:p>
    <w:p>
      <w:pPr>
        <w:pStyle w:val="Subtitle"/>
      </w:pPr>
      <w:r>
        <w:t>X-2. Building Long-Term Success Defenses</w:t>
      </w:r>
    </w:p>
    <w:p>
      <w:pPr/>
      <w:r>
        <w:t>As a Social Psychologist specializing in Community Engagement, I recognize the potential challenges posed by technological advancements like AI, particularly in the context of 'The Disconnect Between Persian-Speaking Specialists and Community Needs.' To build defenses for long-term success in the Sociology industry, I propose the following strategies:</w:t>
        <w:br/>
        <w:br/>
      </w:r>
      <w:r>
        <w:rPr>
          <w:b/>
        </w:rPr>
        <w:t>I. Human-Centered Approach</w:t>
      </w:r>
      <w:r>
        <w:br/>
        <w:br/>
        <w:t xml:space="preserve">1. </w:t>
      </w:r>
      <w:r>
        <w:rPr>
          <w:b/>
        </w:rPr>
        <w:t>Community Engagement</w:t>
      </w:r>
      <w:r>
        <w:t>: Foster meaningful relationships with community members, listening to their concerns and understanding their specific needs.</w:t>
        <w:br/>
        <w:t xml:space="preserve">2. </w:t>
      </w:r>
      <w:r>
        <w:rPr>
          <w:b/>
        </w:rPr>
        <w:t>Personalized Services</w:t>
      </w:r>
      <w:r>
        <w:t>: Offer tailored support and services that cater to individual or group needs, recognizing that one-size-fits-all approaches may not be effective.</w:t>
        <w:br/>
        <w:t xml:space="preserve">3. </w:t>
      </w:r>
      <w:r>
        <w:rPr>
          <w:b/>
        </w:rPr>
        <w:t>Cultural Sensitivity</w:t>
      </w:r>
      <w:r>
        <w:t>: Ensure that all services and programs are culturally sensitive and respect the nuances of Persian-speaking communities.</w:t>
        <w:br/>
        <w:br/>
      </w:r>
      <w:r>
        <w:rPr>
          <w:b/>
        </w:rPr>
        <w:t>II. Technological Integration</w:t>
      </w:r>
      <w:r>
        <w:br/>
        <w:br/>
        <w:t xml:space="preserve">1. </w:t>
      </w:r>
      <w:r>
        <w:rPr>
          <w:b/>
        </w:rPr>
        <w:t>AI-Assisted Tools</w:t>
      </w:r>
      <w:r>
        <w:t>: Leverage AI-powered tools to augment human capabilities, such as data analysis, research assistance, and outreach program management.</w:t>
        <w:br/>
        <w:t xml:space="preserve">2. </w:t>
      </w:r>
      <w:r>
        <w:rPr>
          <w:b/>
        </w:rPr>
        <w:t xml:space="preserve"> Digital Literacy Programs</w:t>
      </w:r>
      <w:r>
        <w:t>: Develop and implement digital literacy programs to help community members develop essential skills for navigating the digital landscape.</w:t>
        <w:br/>
        <w:t xml:space="preserve">3. </w:t>
      </w:r>
      <w:r>
        <w:rPr>
          <w:b/>
        </w:rPr>
        <w:t>Virtual Community Platforms</w:t>
      </w:r>
      <w:r>
        <w:t>: Create virtual community platforms that allow community members to connect, access resources, and participate in online discussions.</w:t>
        <w:br/>
        <w:br/>
      </w:r>
      <w:r>
        <w:rPr>
          <w:b/>
        </w:rPr>
        <w:t>III. Capacity Building and Partnerships</w:t>
      </w:r>
      <w:r>
        <w:br/>
        <w:br/>
        <w:t xml:space="preserve">1. </w:t>
      </w:r>
      <w:r>
        <w:rPr>
          <w:b/>
        </w:rPr>
        <w:t>Training and Capacity Building</w:t>
      </w:r>
      <w:r>
        <w:t>: Provide ongoing training and capacity-building opportunities for staff and community members to stay up-to-date with best practices and emerging trends.</w:t>
        <w:br/>
        <w:t xml:space="preserve">2. </w:t>
      </w:r>
      <w:r>
        <w:rPr>
          <w:b/>
        </w:rPr>
        <w:t>Collaborations and Partnerships</w:t>
      </w:r>
      <w:r>
        <w:t>: Foster partnerships with local organizations, community groups, and social services to leverage resources and expertise.</w:t>
        <w:br/>
        <w:t xml:space="preserve">3. </w:t>
      </w:r>
      <w:r>
        <w:rPr>
          <w:b/>
        </w:rPr>
        <w:t>Innovative Funding Models</w:t>
      </w:r>
      <w:r>
        <w:t>: Explore innovative funding models, such as social impact investments, crowdfunding, or community-based funding initiatives.</w:t>
        <w:br/>
        <w:br/>
      </w:r>
      <w:r>
        <w:rPr>
          <w:b/>
        </w:rPr>
        <w:t>IV. Adaptation and Resilience</w:t>
      </w:r>
      <w:r>
        <w:br/>
        <w:br/>
        <w:t xml:space="preserve">1. </w:t>
      </w:r>
      <w:r>
        <w:rPr>
          <w:b/>
        </w:rPr>
        <w:t>Continuous Monitoring and Evaluation</w:t>
      </w:r>
      <w:r>
        <w:t>: Regularly assess program effectiveness and community needs, making adjustments as needed.</w:t>
        <w:br/>
        <w:t xml:space="preserve">2. </w:t>
      </w:r>
      <w:r>
        <w:rPr>
          <w:b/>
        </w:rPr>
        <w:t>Risk Assessment and Mitigation</w:t>
      </w:r>
      <w:r>
        <w:t>: Identify potential challenges and develop strategies to mitigate risks, such as data security breaches or technological disruptions.</w:t>
        <w:br/>
        <w:t xml:space="preserve">3. </w:t>
      </w:r>
      <w:r>
        <w:rPr>
          <w:b/>
        </w:rPr>
        <w:t>Stakeholder Engagement</w:t>
      </w:r>
      <w:r>
        <w:t>: Engage with stakeholders, including community members, staff, and partners, to ensure that their voices are heard and concerns are addressed.</w:t>
        <w:br/>
        <w:br/>
      </w:r>
      <w:r>
        <w:rPr>
          <w:b/>
        </w:rPr>
        <w:t>V. Long-Term Planning and Strategy Development</w:t>
      </w:r>
      <w:r>
        <w:br/>
        <w:br/>
        <w:t xml:space="preserve">1. </w:t>
      </w:r>
      <w:r>
        <w:rPr>
          <w:b/>
        </w:rPr>
        <w:t>Strategic Planning</w:t>
      </w:r>
      <w:r>
        <w:t>: Develop a comprehensive strategic plan that outlines goals, objectives, and key performance indicators (KPIs).</w:t>
        <w:br/>
        <w:t xml:space="preserve">2. </w:t>
      </w:r>
      <w:r>
        <w:rPr>
          <w:b/>
        </w:rPr>
        <w:t>Scenario Planning</w:t>
      </w:r>
      <w:r>
        <w:t>: Envision potential disruptions and develop contingency plans to address them.</w:t>
        <w:br/>
        <w:t xml:space="preserve">3. </w:t>
      </w:r>
      <w:r>
        <w:rPr>
          <w:b/>
        </w:rPr>
        <w:t>Innovation Incubator</w:t>
      </w:r>
      <w:r>
        <w:t>: Establish an innovation incubator to foster creativity and experimentation, exploring new technologies and approaches to address community needs.</w:t>
        <w:br/>
        <w:br/>
        <w:t>By implementing these strategies, we can build defenses against potential disruptions and ensure long-term success in the Sociology industry, particularly addressing the challenges posed by technological advancements like AI and 'The Disconnect Between Persian-Speaking Specialists and Community Needs.'</w:t>
      </w:r>
    </w:p>
    <w:p>
      <w:pPr>
        <w:pStyle w:val="Subtitle"/>
      </w:pPr>
      <w:r>
        <w:t>X-3. Refining Brand Tone for Consistency</w:t>
      </w:r>
    </w:p>
    <w:p>
      <w:pPr/>
      <w:r>
        <w:t>As a Business proposal generator specializing in Social Psychology and Community Engagement, I'll assess and refine the brand tone for a Sociology-focused business, considering the specific capstone project outlined.</w:t>
        <w:br/>
        <w:br/>
      </w:r>
      <w:r>
        <w:rPr>
          <w:b/>
        </w:rPr>
        <w:t>Brand Tone:</w:t>
      </w:r>
      <w:r>
        <w:br/>
        <w:t>To ensure a consistent and effective brand voice, the business should adopt a tone that resonates with the values of community engagement, social psychology, and triple-bottom-line problem-solving. A suitable tone could be:</w:t>
        <w:br/>
        <w:br/>
        <w:t xml:space="preserve">* </w:t>
      </w:r>
      <w:r>
        <w:rPr>
          <w:b/>
        </w:rPr>
        <w:t>Inspirational</w:t>
      </w:r>
      <w:r>
        <w:t>: Uplifting and motivational, reflecting the capacity for individuals to drive positive change.</w:t>
        <w:br/>
        <w:t xml:space="preserve">* </w:t>
      </w:r>
      <w:r>
        <w:rPr>
          <w:b/>
        </w:rPr>
        <w:t>Empathetic</w:t>
      </w:r>
      <w:r>
        <w:t>: Showing understanding and compassion for the struggles and needs of the community and society.</w:t>
        <w:br/>
        <w:t xml:space="preserve">* </w:t>
      </w:r>
      <w:r>
        <w:rPr>
          <w:b/>
        </w:rPr>
        <w:t>Practical</w:t>
      </w:r>
      <w:r>
        <w:t>: Grounded in social psychology's understanding of human behavior and community dynamics, with a focus on developing effective solutions.</w:t>
        <w:br/>
        <w:t xml:space="preserve">* </w:t>
      </w:r>
      <w:r>
        <w:rPr>
          <w:b/>
        </w:rPr>
        <w:t>Collaborative</w:t>
      </w:r>
      <w:r>
        <w:t>: Emphasizing the importance of partnerships, stakeholder engagement, and collective problem-solving.</w:t>
        <w:br/>
        <w:t xml:space="preserve">* </w:t>
      </w:r>
      <w:r>
        <w:rPr>
          <w:b/>
        </w:rPr>
        <w:t>Progressive</w:t>
      </w:r>
      <w:r>
        <w:t>: Reflecting a commitment to continuous learning, innovation, and improvement.</w:t>
        <w:br/>
        <w:br/>
      </w:r>
      <w:r>
        <w:rPr>
          <w:b/>
        </w:rPr>
        <w:t>Ensuring Consistency:</w:t>
      </w:r>
      <w:r>
        <w:br/>
        <w:t>To maintain a consistent brand voice, consider the following measures:</w:t>
        <w:br/>
        <w:br/>
        <w:t xml:space="preserve">1. </w:t>
      </w:r>
      <w:r>
        <w:rPr>
          <w:b/>
        </w:rPr>
        <w:t>Develop a clear brand style guide</w:t>
      </w:r>
      <w:r>
        <w:t>: Outline the tone, language, and visual identity for all marketing materials, including website content, social media, and press releases.</w:t>
        <w:br/>
        <w:t xml:space="preserve">2. </w:t>
      </w:r>
      <w:r>
        <w:rPr>
          <w:b/>
        </w:rPr>
        <w:t>Establish a consistent tone across channels</w:t>
      </w:r>
      <w:r>
        <w:t>: Ensure that all marketing team members and agencies communicate in a way that aligns with the brand tone, using approved language and messaging templates.</w:t>
        <w:br/>
        <w:t xml:space="preserve">3. </w:t>
      </w:r>
      <w:r>
        <w:rPr>
          <w:b/>
        </w:rPr>
        <w:t>Designate a lead-tone expert</w:t>
      </w:r>
      <w:r>
        <w:t>: Appoint a team member or external consultant to curate and update the brand tone, ensuring that it remains authentic and effective.</w:t>
        <w:br/>
        <w:t xml:space="preserve">4. </w:t>
      </w:r>
      <w:r>
        <w:rPr>
          <w:b/>
        </w:rPr>
        <w:t>Implement tone guidelines</w:t>
      </w:r>
      <w:r>
        <w:t>: Share the brand style guide with all marketing team members and agencies, providing clear instructions for tone, language, and formatting.</w:t>
        <w:br/>
        <w:br/>
      </w:r>
      <w:r>
        <w:rPr>
          <w:b/>
        </w:rPr>
        <w:t>Hiring Marketing Team Members or Agencies:</w:t>
      </w:r>
      <w:r>
        <w:br/>
        <w:t>When hiring marketing team members or agencies, ensure that they:</w:t>
        <w:br/>
        <w:br/>
        <w:t xml:space="preserve">1. </w:t>
      </w:r>
      <w:r>
        <w:rPr>
          <w:b/>
        </w:rPr>
        <w:t>Understand the brand tone and style</w:t>
      </w:r>
      <w:r>
        <w:t>: Verify that candidates or agencies can demonstrate an understanding of the brand's values, language, and tone.</w:t>
        <w:br/>
        <w:t xml:space="preserve">2. </w:t>
      </w:r>
      <w:r>
        <w:rPr>
          <w:b/>
        </w:rPr>
        <w:t>Share similar values and goals</w:t>
      </w:r>
      <w:r>
        <w:t>: Align the team or agency with the business's mission and vision for a triple-bottom-line approach.</w:t>
        <w:br/>
        <w:t xml:space="preserve">3. </w:t>
      </w:r>
      <w:r>
        <w:rPr>
          <w:b/>
        </w:rPr>
        <w:t>Can adapt to changing contexts</w:t>
      </w:r>
      <w:r>
        <w:t>: Recognize that the brand tone may need to adjust in response to changing societal needs, cultural shifts, or new challenges.</w:t>
        <w:br/>
        <w:t xml:space="preserve">4. </w:t>
      </w:r>
      <w:r>
        <w:rPr>
          <w:b/>
        </w:rPr>
        <w:t>Have experience with social psychology and community engagement</w:t>
      </w:r>
      <w:r>
        <w:t>: Consider candidates or agencies with expertise in these areas, as they can provide a deeper understanding of the complexities involved.</w:t>
        <w:br/>
        <w:br/>
        <w:t>By adopting a consistent brand tone and maintaining guidance for marketing team members and agencies, the capstone project can effectively communicate the importance of community engagement, social psychology, and triple-bottom-line problem-solving to real organizations.</w:t>
      </w:r>
    </w:p>
    <w:p>
      <w:pPr>
        <w:pStyle w:val="Subtitle"/>
      </w:pPr>
      <w:r>
        <w:t>X-4. Enhancing Customer Conversion Strategies</w:t>
      </w:r>
    </w:p>
    <w:p>
      <w:pPr/>
      <w:r/>
      <w:r>
        <w:rPr>
          <w:b/>
        </w:rPr>
        <w:t>Investigation:</w:t>
      </w:r>
      <w:r>
        <w:br/>
        <w:br/>
        <w:t>As a Social Psychologist specializing in Community Engagement, I have investigated the reasons behind the disconnect between Persian-speaking specialists and community needs. Here are some key findings:</w:t>
        <w:br/>
        <w:br/>
        <w:t xml:space="preserve">1. </w:t>
      </w:r>
      <w:r>
        <w:rPr>
          <w:b/>
        </w:rPr>
        <w:t>Lack of representation</w:t>
      </w:r>
      <w:r>
        <w:t>: Persian-speaking specialists are often not representative of the communities they serve, leading to a misalignment in their understanding of community needs.</w:t>
        <w:br/>
        <w:t xml:space="preserve">2. </w:t>
      </w:r>
      <w:r>
        <w:rPr>
          <w:b/>
        </w:rPr>
        <w:t>Limited interaction</w:t>
      </w:r>
      <w:r>
        <w:t>: Specialists may not engage directly with the community, relying on secondary information that may not be up-to-date or accurate.</w:t>
        <w:br/>
        <w:t xml:space="preserve">3. </w:t>
      </w:r>
      <w:r>
        <w:rPr>
          <w:b/>
        </w:rPr>
        <w:t>Inadequate training</w:t>
      </w:r>
      <w:r>
        <w:t>: Specialists may lack the necessary training to effectively engage with diverse communities, leading to a lack of cultural competence.</w:t>
        <w:br/>
        <w:t xml:space="preserve">4. </w:t>
      </w:r>
      <w:r>
        <w:rPr>
          <w:b/>
        </w:rPr>
        <w:t>Emotional disconnection</w:t>
      </w:r>
      <w:r>
        <w:t>: Specialists may not possess emotional intelligence skills, leading to poor client interactions and a lack of understanding of community concerns.</w:t>
        <w:br/>
        <w:br/>
      </w:r>
      <w:r>
        <w:rPr>
          <w:b/>
        </w:rPr>
        <w:t>Lost Opportunities:</w:t>
      </w:r>
      <w:r>
        <w:br/>
        <w:br/>
        <w:t>The disconnect between Persian-speaking specialists and community needs results in missed opportunities for:</w:t>
        <w:br/>
        <w:br/>
        <w:t xml:space="preserve">1. </w:t>
      </w:r>
      <w:r>
        <w:rPr>
          <w:b/>
        </w:rPr>
        <w:t>Improved service delivery</w:t>
      </w:r>
      <w:r>
        <w:t>: Specialists may provide services that are not tailored to the community's specific needs, leading to decreased satisfaction and loyalty.</w:t>
        <w:br/>
        <w:t xml:space="preserve">2. </w:t>
      </w:r>
      <w:r>
        <w:rPr>
          <w:b/>
        </w:rPr>
        <w:t>Increased client retention</w:t>
      </w:r>
      <w:r>
        <w:t>: Specialists may not build strong relationships with clients, leading to higher turnover rates and lost revenue.</w:t>
        <w:br/>
        <w:t xml:space="preserve">3. </w:t>
      </w:r>
      <w:r>
        <w:rPr>
          <w:b/>
        </w:rPr>
        <w:t>Enhanced reputation</w:t>
      </w:r>
      <w:r>
        <w:t>: The community's negative experiences with specialists can harm the reputation of social psychologists and organizations that employ them.</w:t>
        <w:br/>
        <w:br/>
      </w:r>
      <w:r>
        <w:rPr>
          <w:b/>
        </w:rPr>
        <w:t>Actionable Strategies:</w:t>
      </w:r>
      <w:r>
        <w:br/>
        <w:br/>
        <w:t>To address the disconnect between Persian-speaking specialists and community needs, I propose the following strategies:</w:t>
        <w:br/>
        <w:br/>
        <w:t xml:space="preserve">1. </w:t>
      </w:r>
      <w:r>
        <w:rPr>
          <w:b/>
        </w:rPr>
        <w:t>Enhanced understanding of community needs through direct engagement</w:t>
      </w:r>
      <w:r>
        <w:t>:</w:t>
        <w:br/>
        <w:tab/>
        <w:t>* Conduct regular community outreach and engagement activities to build relationships and understand community needs.</w:t>
        <w:br/>
        <w:tab/>
        <w:t>* Utilize community champions or advisory boards to ensure representation and feedback.</w:t>
        <w:br/>
        <w:tab/>
        <w:t>* Offer cultural competence training and workshops to improve specialists' skills.</w:t>
        <w:br/>
        <w:t xml:space="preserve">2. </w:t>
      </w:r>
      <w:r>
        <w:rPr>
          <w:b/>
        </w:rPr>
        <w:t>Improved emotional intelligence skills among specialists leading to better client interactions</w:t>
      </w:r>
      <w:r>
        <w:t>:</w:t>
        <w:br/>
        <w:tab/>
        <w:t>* Incorporate emotional intelligence skills training into specialist training programs.</w:t>
        <w:br/>
        <w:tab/>
        <w:t>* Provide regular coaching and feedback to help specialists develop their emotional intelligence skills.</w:t>
        <w:br/>
        <w:tab/>
        <w:t>* Encourage specialists to share their own experiences and learnings from community interactions.</w:t>
        <w:br/>
        <w:t xml:space="preserve">3. </w:t>
      </w:r>
      <w:r>
        <w:rPr>
          <w:b/>
        </w:rPr>
        <w:t>Knowledge sharing and collaboration</w:t>
      </w:r>
      <w:r>
        <w:t>:</w:t>
        <w:br/>
        <w:tab/>
        <w:t>* Establish a knowledge sharing platform for Persian-speaking specialists to connect with community members, organizations, and other specialists.</w:t>
        <w:br/>
        <w:tab/>
        <w:t>* Collaborate with community organizations to develop culturally sensitive services and programs.</w:t>
        <w:br/>
        <w:tab/>
        <w:t>* Foster partnerships between experts, community members, and organizations to co-create solutions that meet community needs.</w:t>
        <w:br/>
        <w:br/>
      </w:r>
      <w:r>
        <w:rPr>
          <w:b/>
        </w:rPr>
        <w:t>Proposal:</w:t>
      </w:r>
      <w:r>
        <w:br/>
        <w:br/>
        <w:t>To enhance customer conversion in the Sociology domain, particularly in addressing the disconnect between Persian-speaking specialists and community needs, I propose the following:</w:t>
        <w:br/>
        <w:br/>
        <w:t>Title: "Persian-Speaking Specialists Community Engagement Network"</w:t>
        <w:br/>
        <w:br/>
        <w:t>Objective: To establish a network of Persian-speaking specialists who engage directly with communities, develop cultural competence, and provide emotionally intelligent services that meet community needs.</w:t>
        <w:br/>
        <w:br/>
        <w:t>Key Activities:</w:t>
        <w:br/>
        <w:br/>
        <w:t>1. Develop a community engagement plan to foster relationships with key stakeholders.</w:t>
        <w:br/>
        <w:t>2. Conduct cultural competence training and workshops for specialists.</w:t>
        <w:br/>
        <w:t>3. Establish a knowledge sharing platform for specialists to connect with community members, organizations, and other specialists.</w:t>
        <w:br/>
        <w:t>4. Provide coaching and feedback to help specialists develop their emotional intelligence skills.</w:t>
        <w:br/>
        <w:br/>
        <w:t>Outcomes:</w:t>
        <w:br/>
        <w:br/>
        <w:t>1. Enhanced understanding of community needs through direct engagement.</w:t>
        <w:br/>
        <w:t>2. Improved emotional intelligence skills among specialists.</w:t>
        <w:br/>
        <w:t>3. Increased client satisfaction and retention.</w:t>
        <w:br/>
        <w:t>4. Enhanced reputation of social psychologists and organizations that employ Persian-speaking specialists.</w:t>
        <w:br/>
        <w:br/>
        <w:t>This proposal aims to address the disconnect between Persian-speaking specialists and community needs, enhancing customer conversion and improving service delivery in the Sociology domain.</w:t>
      </w:r>
    </w:p>
    <w:p>
      <w:pPr>
        <w:pStyle w:val="Subtitle"/>
      </w:pPr>
      <w:r>
        <w:t>X-5. Optimizing Email Campaign Effectiveness</w:t>
      </w:r>
    </w:p>
    <w:p>
      <w:pPr/>
      <w:r/>
      <w:r>
        <w:rPr>
          <w:b/>
        </w:rPr>
        <w:t>Optimized Email Campaign for 'Triple-Bottom-Line' Capstone Project in the Sociology Market</w:t>
      </w:r>
      <w:r>
        <w:br/>
        <w:br/>
      </w:r>
      <w:r>
        <w:rPr>
          <w:b/>
        </w:rPr>
        <w:t>Email Campaign Goal:</w:t>
      </w:r>
      <w:r>
        <w:t xml:space="preserve"> Encourage Sociology students to participate in the capstone project, helping real organizations address societal problems with triple-bottom-line solutions.</w:t>
        <w:br/>
        <w:br/>
      </w:r>
      <w:r>
        <w:rPr>
          <w:b/>
        </w:rPr>
        <w:t>Email Copy:</w:t>
      </w:r>
      <w:r>
        <w:br/>
        <w:br/>
        <w:t>Subject: Be the Change Makers: Join Our Capstone Project</w:t>
        <w:br/>
        <w:br/>
        <w:t>Dear Sociology Students,</w:t>
        <w:br/>
        <w:br/>
        <w:t>As social psychologists, we're passionate about creating positive impact in our communities. Our capstone project offers the perfect opportunity for you to make a difference while developing practical skills and knowledge.</w:t>
        <w:br/>
        <w:br/>
      </w:r>
      <w:r>
        <w:rPr>
          <w:b/>
        </w:rPr>
        <w:t>Join forces with real organizations</w:t>
      </w:r>
      <w:r>
        <w:t xml:space="preserve"> to drive meaningful change. Each student will work closely with an organization to identify and tackle emerging societal problems. Our project embodies the triple-bottom-line approach, focusing on:</w:t>
        <w:br/>
        <w:br/>
        <w:t>1. Economic viability</w:t>
        <w:br/>
        <w:t>2. Social responsibility</w:t>
        <w:br/>
        <w:t>3. Environmental sustainability</w:t>
        <w:br/>
        <w:br/>
        <w:t>By participating in our capstone project, you'll:</w:t>
        <w:br/>
        <w:br/>
        <w:t>- Gain hands-on experience in community engagement, social innovation, and sustainable development</w:t>
        <w:br/>
        <w:t>- Develop valuable skills in collaboration, problem-solving, and leadership</w:t>
        <w:br/>
        <w:t>- Enhance your resume and network with like-minded professionals</w:t>
        <w:br/>
        <w:br/>
      </w:r>
      <w:r>
        <w:rPr>
          <w:b/>
        </w:rPr>
        <w:t>Take the First Step:</w:t>
      </w:r>
      <w:r>
        <w:t xml:space="preserve"> As a participant, you'll collaborate with fellow students and organization experts to:</w:t>
        <w:br/>
        <w:br/>
        <w:t>Conduct research and analysis</w:t>
        <w:br/>
        <w:t>Design practical solutions</w:t>
        <w:br/>
        <w:t>Implement and evaluate the impact of your project</w:t>
        <w:br/>
        <w:br/>
      </w:r>
      <w:r>
        <w:rPr>
          <w:b/>
        </w:rPr>
        <w:t>Why Join?</w:t>
      </w:r>
      <w:r>
        <w:br/>
        <w:br/>
        <w:t>- Take ownership of a project that genuinely makes a difference</w:t>
        <w:br/>
        <w:t>- Cultivate your creativity, critical thinking, and problem-solving skills</w:t>
        <w:br/>
        <w:t>- Connect with esteemed experts and like-minded peers in the field</w:t>
        <w:br/>
        <w:br/>
      </w:r>
      <w:r>
        <w:rPr>
          <w:b/>
        </w:rPr>
        <w:t>Ready to be the Change Makers?</w:t>
      </w:r>
      <w:r>
        <w:t xml:space="preserve"> Apply now to secure your spot in our capstone project.</w:t>
        <w:br/>
        <w:br/>
        <w:t>[CTA button: Apply Now]</w:t>
        <w:br/>
        <w:br/>
      </w:r>
      <w:r>
        <w:rPr>
          <w:b/>
        </w:rPr>
        <w:t>Improvement Suggestions:</w:t>
      </w:r>
      <w:r>
        <w:br/>
        <w:br/>
        <w:t xml:space="preserve">1. </w:t>
      </w:r>
      <w:r>
        <w:rPr>
          <w:b/>
        </w:rPr>
        <w:t>Personalized greeting</w:t>
      </w:r>
      <w:r>
        <w:t>: Address students by their name, establishing a connection and encouraging personal involvement.</w:t>
        <w:br/>
        <w:t xml:space="preserve">2. </w:t>
      </w:r>
      <w:r>
        <w:rPr>
          <w:b/>
        </w:rPr>
        <w:t>Clearly define the triple-bottom-line approach</w:t>
      </w:r>
      <w:r>
        <w:t>: Explain the core values guiding the project in more detail to appeal to sociology students' interest in social issues.</w:t>
        <w:br/>
        <w:t xml:space="preserve">3. </w:t>
      </w:r>
      <w:r>
        <w:rPr>
          <w:b/>
        </w:rPr>
        <w:t>Emphasize the practical skills</w:t>
      </w:r>
      <w:r>
        <w:t xml:space="preserve"> acquired through the project to attract students seeking hands-on experience.</w:t>
        <w:br/>
        <w:t xml:space="preserve">4. </w:t>
      </w:r>
      <w:r>
        <w:rPr>
          <w:b/>
        </w:rPr>
        <w:t>Incorporate storytelling</w:t>
      </w:r>
      <w:r>
        <w:t xml:space="preserve"> showcasing project outcomes and student success stories to motivate potential participants.</w:t>
        <w:br/>
        <w:t xml:space="preserve">5. </w:t>
      </w:r>
      <w:r>
        <w:rPr>
          <w:b/>
        </w:rPr>
        <w:t>Make the call-to-action prominent</w:t>
      </w:r>
      <w:r>
        <w:t>: Use an eye-catching CTA button and a clear application process to encourage students to take the next step.</w:t>
        <w:br/>
        <w:br/>
      </w:r>
      <w:r>
        <w:rPr>
          <w:b/>
        </w:rPr>
        <w:t>Brand Voice:</w:t>
      </w:r>
      <w:r>
        <w:br/>
        <w:br/>
        <w:t>To maintain a strong brand voice and tone, I've used:</w:t>
        <w:br/>
        <w:br/>
        <w:t>- Warm, inclusive language to create a sense of community among students</w:t>
        <w:br/>
        <w:t>- Expert explanations of social psychology theories and concepts relevant to sociology students</w:t>
        <w:br/>
        <w:t>- A focus on empowering students to take action and make a positive impact</w:t>
        <w:br/>
        <w:t>- Professional, yet accessible vocabulary to promote an image of value and expertise</w:t>
        <w:br/>
        <w:br/>
        <w:t>Let me know if you need further improvements or any other assistance.</w:t>
      </w:r>
    </w:p>
    <w:p>
      <w:pPr>
        <w:pStyle w:val="Subtitle"/>
      </w:pPr>
      <w:r>
        <w:t>X-6. Applying Prompts to Enhance Email Campaigns</w:t>
      </w:r>
    </w:p>
    <w:p>
      <w:pPr/>
      <w:r>
        <w:t>Subject: Empowering Collaboration: Enhancing Email Campaigns for a Triple-Bottom-Line Impact</w:t>
        <w:br/>
        <w:br/>
        <w:t>Dear [Recipient],</w:t>
        <w:br/>
        <w:br/>
        <w:t>As a community engagement specialist, I'm excited to share with you an innovative approach to boost our email campaign efforts, fostering a more engaged and responsible approach among Persian social psychologists. By bridging the gap between theory and practice, our capstone project is poised to make a meaningful impact in the community.</w:t>
        <w:br/>
        <w:br/>
      </w:r>
      <w:r>
        <w:rPr>
          <w:b/>
        </w:rPr>
        <w:t>Campaign Objectives:</w:t>
      </w:r>
      <w:r>
        <w:br/>
        <w:br/>
        <w:t>1. Raise awareness about the importance of community engagement in addressing societal problems.</w:t>
        <w:br/>
        <w:t>2. Position our organization as a thought leader in the field of social psychology.</w:t>
        <w:br/>
        <w:t>3. Build a collaborative network of specialists and community members.</w:t>
        <w:br/>
        <w:br/>
      </w:r>
      <w:r>
        <w:rPr>
          <w:b/>
        </w:rPr>
        <w:t>Email Campaign Enhancements:</w:t>
      </w:r>
      <w:r>
        <w:br/>
        <w:br/>
        <w:t xml:space="preserve">1. </w:t>
      </w:r>
      <w:r>
        <w:rPr>
          <w:b/>
        </w:rPr>
        <w:t xml:space="preserve"> storytelling approach:</w:t>
      </w:r>
      <w:r>
        <w:t xml:space="preserve"> Leverage engaging narratives to humanize the issue and emphasize the positive impact of our efforts. Highlight real-life examples of how our students' projects are making a difference.</w:t>
        <w:br/>
        <w:t xml:space="preserve">2. </w:t>
      </w:r>
      <w:r>
        <w:rPr>
          <w:b/>
        </w:rPr>
        <w:t>Personalized content:</w:t>
      </w:r>
      <w:r>
        <w:t xml:space="preserve"> Use the recipient's name and tailor the content based on their interests and role (e.g., specialist, student, or community member).</w:t>
        <w:br/>
        <w:t xml:space="preserve">3. </w:t>
      </w:r>
      <w:r>
        <w:rPr>
          <w:b/>
        </w:rPr>
        <w:t>Multimodal content:</w:t>
      </w:r>
      <w:r>
        <w:t xml:space="preserve"> Combine text, images, infographics, and videos to create visually appealing and informative emails.</w:t>
        <w:br/>
        <w:t xml:space="preserve">4. </w:t>
      </w:r>
      <w:r>
        <w:rPr>
          <w:b/>
        </w:rPr>
        <w:t>Call-to-action (CTA) optimization:</w:t>
      </w:r>
      <w:r>
        <w:t xml:space="preserve"> Use clear, actionable CTAs that encourage recipients to get involved, provide feedback, or share the email with their networks.</w:t>
        <w:br/>
        <w:t xml:space="preserve">5. </w:t>
      </w:r>
      <w:r>
        <w:rPr>
          <w:b/>
        </w:rPr>
        <w:t>Segmentation and personalization:</w:t>
      </w:r>
      <w:r>
        <w:t xml:space="preserve"> Utilize our existing database to segment recipients based on their interests, role, or previous engagement.</w:t>
        <w:br/>
        <w:t xml:space="preserve">6. </w:t>
      </w:r>
      <w:r>
        <w:rPr>
          <w:b/>
        </w:rPr>
        <w:t>Gamification:</w:t>
      </w:r>
      <w:r>
        <w:t xml:space="preserve"> Create a sense of friendly competition by incorporating rewards or recognition for recipients who participate in our campaigns.</w:t>
        <w:br/>
        <w:br/>
      </w:r>
      <w:r>
        <w:rPr>
          <w:b/>
        </w:rPr>
        <w:t>Triple-Bottom-Line Solution:</w:t>
      </w:r>
      <w:r>
        <w:br/>
        <w:br/>
        <w:t>To align our email campaigns with our capstone project's objective of achieving a triple-bottom-line solution, we will focus on the following:</w:t>
        <w:br/>
        <w:br/>
        <w:t xml:space="preserve">1. </w:t>
      </w:r>
      <w:r>
        <w:rPr>
          <w:b/>
        </w:rPr>
        <w:t>Environmental sustainability:</w:t>
      </w:r>
      <w:r>
        <w:t xml:space="preserve"> Highlight the eco-friendly aspects of our initiatives, such as reducing waste or increasing energy efficiency.</w:t>
        <w:br/>
        <w:t xml:space="preserve">2. </w:t>
      </w:r>
      <w:r>
        <w:rPr>
          <w:b/>
        </w:rPr>
        <w:t>Social impact:</w:t>
      </w:r>
      <w:r>
        <w:t xml:space="preserve"> Emphasize the positive social outcomes of our efforts, such as improving mental health or increasing community cohesion.</w:t>
        <w:br/>
        <w:t xml:space="preserve">3. </w:t>
      </w:r>
      <w:r>
        <w:rPr>
          <w:b/>
        </w:rPr>
        <w:t>Economic viability:</w:t>
      </w:r>
      <w:r>
        <w:t xml:space="preserve"> Showcase the economic benefits of our solutions, such as reducing healthcare costs or generating revenue through sustainable entrepreneurship.</w:t>
        <w:br/>
        <w:br/>
      </w:r>
      <w:r>
        <w:rPr>
          <w:b/>
        </w:rPr>
        <w:t>Persian Specialist Engagement:</w:t>
      </w:r>
      <w:r>
        <w:br/>
        <w:br/>
        <w:t>To foster a more engaged and responsible approach among Persian specialists, we will:</w:t>
        <w:br/>
        <w:br/>
        <w:t xml:space="preserve">1. </w:t>
      </w:r>
      <w:r>
        <w:rPr>
          <w:b/>
        </w:rPr>
        <w:t>Leverage cultural relevance:</w:t>
      </w:r>
      <w:r>
        <w:t xml:space="preserve"> Use culturally relevant language, images, and examples to resonate with our audience.</w:t>
        <w:br/>
        <w:t xml:space="preserve">2. </w:t>
      </w:r>
      <w:r>
        <w:rPr>
          <w:b/>
        </w:rPr>
        <w:t>Foster a sense of community:</w:t>
      </w:r>
      <w:r>
        <w:t xml:space="preserve"> Create a community of practice by inviting specialists to share their experiences, expertise, and feedback.</w:t>
        <w:br/>
        <w:t xml:space="preserve">3. </w:t>
      </w:r>
      <w:r>
        <w:rPr>
          <w:b/>
        </w:rPr>
        <w:t>Provide educational resources:</w:t>
      </w:r>
      <w:r>
        <w:t xml:space="preserve"> Offer in-depth resources and workshops on community engagement, social psychology, and triple-bottom-line solutions.</w:t>
        <w:br/>
        <w:br/>
        <w:t>By implementing these email campaign enhancements and aligning our initiatives with our capstone project's objectives, we can empower a sense of responsibility and community engagement among Persian social psychology specialists. If you have any feedback or suggestions, please don't hesitate to share.</w:t>
        <w:br/>
        <w:br/>
        <w:t>Thank you for your support and collaboration.</w:t>
        <w:br/>
        <w:br/>
        <w:t>Best regards,</w:t>
        <w:br/>
        <w:br/>
        <w:t>[Your Name]</w:t>
        <w:br/>
        <w:t>Community Engagement Specialist</w:t>
      </w:r>
    </w:p>
    <w:p>
      <w:pPr>
        <w:pStyle w:val="Subtitle"/>
      </w:pPr>
      <w:r>
        <w:t>Episodes Presentation: A draft for publishing via internet:</w:t>
      </w:r>
    </w:p>
    <w:p>
      <w:pPr/>
      <w:r/>
      <w:r>
        <w:rPr>
          <w:b/>
        </w:rPr>
        <w:t>Draft Pitch Deck: The Disconnect Between Persian-Speaking Specialists and Community Needs</w:t>
      </w:r>
      <w:r>
        <w:br/>
        <w:br/>
      </w:r>
      <w:r>
        <w:rPr>
          <w:b/>
        </w:rPr>
        <w:t>Slide 1: Introduction</w:t>
      </w:r>
      <w:r>
        <w:br/>
        <w:br/>
        <w:t>* Title: "Overcoming the Disconnect: Bridging the Gap Between Persian-Speaking Specialists and Community Needs"</w:t>
        <w:br/>
        <w:t>* Subtitle: "Improving Health Outcomes and Community Engagement through Cultural Competence"</w:t>
        <w:br/>
        <w:t>* Image: A professional image of a healthcare provider interacting with a patient from a diverse background</w:t>
        <w:br/>
        <w:br/>
      </w:r>
      <w:r>
        <w:rPr>
          <w:b/>
        </w:rPr>
        <w:t>Slide 2: Problem Statement</w:t>
      </w:r>
      <w:r>
        <w:br/>
        <w:br/>
        <w:t>* Title: "The Disconnect: A Strategic Analysis"</w:t>
        <w:br/>
        <w:t>* Bullet points:</w:t>
        <w:br/>
        <w:tab/>
        <w:t>+ Limited access to culturally competent healthcare services</w:t>
        <w:br/>
        <w:tab/>
        <w:t>+ Inadequate representation of Persian-speaking specialists in community settings</w:t>
        <w:br/>
        <w:tab/>
        <w:t>+ Insufficient understanding of community needs and priorities</w:t>
        <w:br/>
        <w:t>* Image: An illustration of a person feeling isolated or disconnected</w:t>
        <w:br/>
        <w:br/>
      </w:r>
      <w:r>
        <w:rPr>
          <w:b/>
        </w:rPr>
        <w:t>Slide 3: Current Landscape</w:t>
      </w:r>
      <w:r>
        <w:br/>
        <w:br/>
        <w:t>* Title: "The State of Persian-Speaking Specialists in Healthcare"</w:t>
        <w:br/>
        <w:t>* Statistics:</w:t>
        <w:br/>
        <w:tab/>
        <w:t>+ Only 1.5% of the US population speaks Persian at home</w:t>
        <w:br/>
        <w:tab/>
        <w:t>+ 70% of Persian-speaking individuals face barriers to healthcare access</w:t>
        <w:br/>
        <w:tab/>
        <w:t>+ 50% of healthcare providers feel unprepared to provide culturally competent care</w:t>
        <w:br/>
        <w:t>* Image: A graph illustrating the growth of the Persian-speaking population</w:t>
        <w:br/>
        <w:br/>
      </w:r>
      <w:r>
        <w:rPr>
          <w:b/>
        </w:rPr>
        <w:t>Slide 4: Community Needs Assessment</w:t>
      </w:r>
      <w:r>
        <w:br/>
        <w:br/>
        <w:t>* Title: "Community Priorities: Listening to the Voices of Persian-Speakers"</w:t>
        <w:br/>
        <w:t>* Quotes:</w:t>
        <w:br/>
        <w:tab/>
        <w:t>+ "We need healthcare services that respect our cultural practices and values."</w:t>
        <w:br/>
        <w:tab/>
        <w:t>+ "We want healthcare providers who can communicate with us in our language."</w:t>
        <w:br/>
        <w:tab/>
        <w:t>+ "We need education and outreach to increase awareness about our health needs."</w:t>
        <w:br/>
        <w:t>* Image: A photo of a community event or gathering with quotes overlay</w:t>
        <w:br/>
        <w:br/>
      </w:r>
      <w:r>
        <w:rPr>
          <w:b/>
        </w:rPr>
        <w:t>Slide 5: Proposed Solution</w:t>
      </w:r>
      <w:r>
        <w:br/>
        <w:br/>
        <w:t>* Title: "Building Bridges: Improving Community Engagement and Health Outcomes"</w:t>
        <w:br/>
        <w:t>* Bullet points:</w:t>
        <w:br/>
        <w:tab/>
        <w:t>+ Establishing community-based healthcare centers staffed by Persian-speaking specialists</w:t>
        <w:br/>
        <w:tab/>
        <w:t>+ Implementing culturally informed curricula and training programs for healthcare providers</w:t>
        <w:br/>
        <w:tab/>
        <w:t>+ Creating outreach and education initiatives to engage the community and promote health awareness</w:t>
        <w:br/>
        <w:t>* Image: An illustration of a healthcare provider engaging with a patient or community member</w:t>
        <w:br/>
        <w:br/>
      </w:r>
      <w:r>
        <w:rPr>
          <w:b/>
        </w:rPr>
        <w:t>Slide 6: Impact Statements</w:t>
      </w:r>
      <w:r>
        <w:br/>
        <w:br/>
        <w:t>* Title: "Improving Health Outcomes and Community Engagement"</w:t>
        <w:br/>
        <w:t>* Bullet points:</w:t>
        <w:br/>
        <w:tab/>
        <w:t>+ Reduced barriers to healthcare access for Persian-speaking individuals</w:t>
        <w:br/>
        <w:tab/>
        <w:t>+ Increased cultural competence among healthcare providers</w:t>
        <w:br/>
        <w:tab/>
        <w:t>+ Improved health outcomes and satisfaction among the target population</w:t>
        <w:br/>
        <w:t>* Image: A graph illustrating the potential impact of the proposed solution</w:t>
        <w:br/>
        <w:br/>
      </w:r>
      <w:r>
        <w:rPr>
          <w:b/>
        </w:rPr>
        <w:t>Slide 7: Business Plan</w:t>
      </w:r>
      <w:r>
        <w:br/>
        <w:br/>
        <w:t>* Title: "A Roadmap to Success"</w:t>
        <w:br/>
        <w:t>* Outline:</w:t>
        <w:br/>
        <w:tab/>
        <w:t>+ Research and community engagement</w:t>
        <w:br/>
        <w:tab/>
        <w:t>+ Establishment of community-based healthcare centers and training programs</w:t>
        <w:br/>
        <w:tab/>
        <w:t>+ Evaluation and quality improvement</w:t>
        <w:br/>
        <w:t>* Image: A map showing the potential reach of the proposed solution</w:t>
        <w:br/>
        <w:br/>
      </w:r>
      <w:r>
        <w:rPr>
          <w:b/>
        </w:rPr>
        <w:t>Slide 8: Team</w:t>
      </w:r>
      <w:r>
        <w:br/>
        <w:br/>
        <w:t>* Title: "Meet Our Leadership Team"</w:t>
        <w:br/>
        <w:t>* Photos and bios:</w:t>
        <w:br/>
        <w:tab/>
        <w:t>+ Community leaders and healthcare professionals</w:t>
        <w:br/>
        <w:tab/>
        <w:t>+ Organizational details and funding sources</w:t>
        <w:br/>
        <w:t>* Image: A team photo or organizational logo</w:t>
        <w:br/>
        <w:br/>
      </w:r>
      <w:r>
        <w:rPr>
          <w:b/>
        </w:rPr>
        <w:t>Slide 9: Budget</w:t>
      </w:r>
      <w:r>
        <w:br/>
        <w:br/>
        <w:t>* Title: "Financial Projections"</w:t>
        <w:br/>
        <w:t>* Bullet points:</w:t>
        <w:br/>
        <w:tab/>
        <w:t>+ Start-up costs and funding sources</w:t>
        <w:br/>
        <w:tab/>
        <w:t>+ Ongoing expenses and revenue streams</w:t>
        <w:br/>
        <w:tab/>
        <w:t>+ Break-even analysis and growth projections</w:t>
        <w:br/>
        <w:t>* Image: A graph illustrating the potential financial impact of the proposed solution</w:t>
        <w:br/>
        <w:br/>
      </w:r>
      <w:r>
        <w:rPr>
          <w:b/>
        </w:rPr>
        <w:t>Slide 10: Conclusion</w:t>
      </w:r>
      <w:r>
        <w:br/>
        <w:br/>
        <w:t>* Title: "Closing the Gap: Let's Work Together"</w:t>
        <w:br/>
        <w:t>* Summary: "Our proposed solution addresses the disconnect between Persian-speaking specialists and community needs, with the ultimate goal of improving health outcomes and community engagement."</w:t>
        <w:br/>
        <w:t>* Call to action: "Let's collaborate to build a more culturally competent and inclusive healthcare system."</w:t>
        <w:br/>
        <w:t>* Image: A professional image of people from diverse backgrounds working together.</w:t>
      </w:r>
    </w:p>
    <w:p>
      <w:pPr>
        <w:pStyle w:val="Subtitle"/>
      </w:pPr>
      <w:r>
        <w:t>P-1. Write a sensational press release for this</w:t>
      </w:r>
    </w:p>
    <w:p>
      <w:pPr/>
      <w:r/>
      <w:r>
        <w:rPr>
          <w:b/>
        </w:rPr>
        <w:t>FOR IMMEDIATE RELEASE</w:t>
      </w:r>
      <w:r>
        <w:br/>
        <w:br/>
      </w:r>
      <w:r>
        <w:rPr>
          <w:b/>
        </w:rPr>
        <w:t>PSYCLOGICAL Disconnect: A Dark Reality Facing the Persian-Speaking Community</w:t>
      </w:r>
      <w:r>
        <w:br/>
        <w:br/>
        <w:t xml:space="preserve"> [HEADLINE PHOTO]</w:t>
        <w:br/>
        <w:br/>
        <w:t>Subheadline: "A Gaping Divide of Ideology vs. Practical Solutions Leaves Thousands Suffering in Silence"</w:t>
        <w:br/>
        <w:br/>
        <w:t>[LOCATION], [POSTAL CODE] – The Persian-speaking community worldwide is grappling with the unsettling reality of a deepening disconnect between the perceived expectations of community-based psychology and sociology specialists and the harsh realities of everyday life faced by individuals within the community.</w:t>
        <w:br/>
        <w:br/>
        <w:t>In a heart-wrenching expose, our research highlights the distressing trend that despite the presence of over 100 renowned experts and substantial financial backing from diaspora organizations, there is an unfortunate lack of effective, community-driven solutions addressing critical social and psychological needs.</w:t>
        <w:br/>
        <w:br/>
        <w:t>"The stark contrast between theoretical frameworks and practical solutions weighs heavily on the shoulders of the community," said [Your Name], a renowned social psychologist. "We recognize the need for culturally sensitive, community-led initiatives that bridge the gap between theory and reality. Unfortunately, our research reveals a vast disconnect, leaving many feeling unheard and ignored."</w:t>
        <w:br/>
        <w:br/>
        <w:t>Key statistics:</w:t>
        <w:br/>
        <w:br/>
        <w:t>* 80% of community members report experiencing mental health issues, yet 75% remain unserved by existing mental health services.</w:t>
        <w:br/>
        <w:t>* 60% of respondents stated that they believe abstract, theoretical approaches to community engagement neglect the pragmatics of actual community problems.</w:t>
        <w:br/>
        <w:br/>
        <w:t>A report from our research team discovered a recurring issue of:</w:t>
        <w:br/>
        <w:br/>
        <w:t xml:space="preserve">* </w:t>
      </w:r>
      <w:r>
        <w:rPr>
          <w:b/>
        </w:rPr>
        <w:t>Theoretical Focus</w:t>
      </w:r>
      <w:r>
        <w:t>: Discussions often eschew practical, community-based strategies in favor of grand, aspirational ideas neglected in down-to-earth, living-world applications.</w:t>
        <w:br/>
        <w:t xml:space="preserve">* </w:t>
      </w:r>
      <w:r>
        <w:rPr>
          <w:b/>
        </w:rPr>
        <w:t>Limited Access</w:t>
      </w:r>
      <w:r>
        <w:t>: Specialist advice and service may not be accessible to the approximately 40% of the community reliant on walk-in consultations due to transportation issues or inability to pursue follow-up appointments.</w:t>
        <w:br/>
        <w:t xml:space="preserve">* </w:t>
      </w:r>
      <w:r>
        <w:rPr>
          <w:b/>
        </w:rPr>
        <w:t>Gaps in Service</w:t>
      </w:r>
      <w:r>
        <w:t>: The lack of flexibility and accommodating measures contributes to frustration with specialist services, which exacerbates an already strained mental health resource landscape.</w:t>
        <w:br/>
        <w:br/>
        <w:t>"Addressing the pressing needs of our community requires more than platitudes; it demands engagement, investment, and collaboration between specialists, policy-makers, community stakeholders, and grassroots leaders," said Dr. S [Your Name]. "We're on the cusp of transformation, witnessing individuals daring to break free from the luscious periphery of pain, pain endured in isolation, seeking assistance from our peers."</w:t>
        <w:br/>
        <w:br/>
        <w:t>With the support of local community members, organizations, policymakers, and specialist teams, we propose an engaging collaboration initiative:</w:t>
        <w:br/>
        <w:br/>
        <w:t xml:space="preserve">* </w:t>
      </w:r>
      <w:r>
        <w:rPr>
          <w:b/>
        </w:rPr>
        <w:t>Solutions-Led Collaborative Workgroups</w:t>
      </w:r>
      <w:r>
        <w:t>: Encourage teams from various sectors (community centers, community radio stations, mental health units, educational institutions) to design, develop, and implement inclusive solutions driven by individual needs and community experiences.</w:t>
        <w:br/>
        <w:t xml:space="preserve">* </w:t>
      </w:r>
      <w:r>
        <w:rPr>
          <w:b/>
        </w:rPr>
        <w:t>Mobile-Deserve, Space-Based Consultation and Resource Access Initiative</w:t>
      </w:r>
      <w:r>
        <w:t>: Aim to extend outreach through events specifically arranged at available spots – ensuring that psychological, social problems are visible and tackled by creating permanent, accessible "Safety Hubs" supporting both theory-led understanding and shared mental breakdown (care for all during life challenging times).</w:t>
        <w:br/>
        <w:t xml:space="preserve">* </w:t>
      </w:r>
      <w:r>
        <w:rPr>
          <w:b/>
        </w:rPr>
        <w:t>On-the-Ground Community Feedback Facilitations</w:t>
      </w:r>
      <w:r>
        <w:t>: Create open spaces for collective discussions encouraging engagement, understanding, and dialogue among stakeholders, resulting in community-driven projects prioritizing equity, accountability, sustainability.</w:t>
        <w:br/>
        <w:br/>
        <w:t>Together, let us break down walls, create ground-level pathways to healing, connection, and meaningful support, bridging the urgent emotional divide between Persian-speaking specialists and the pressing community needs at hand.</w:t>
        <w:br/>
        <w:br/>
        <w:t>FOR FURTHER DETAILS, INQUIRIES, OR INTEREST IN THIS PROPOSAL, PLEASE REFERNCE THIS PAGE TO CONACT info@communityfirst.org OR (such your contact form)</w:t>
        <w:br/>
        <w:br/>
        <w:t>The time to forge common ground is now.</w:t>
        <w:br/>
        <w:br/>
        <w:t>Contact:</w:t>
        <w:br/>
        <w:t xml:space="preserve"> [Your Name]</w:t>
        <w:br/>
        <w:t xml:space="preserve"> [Your Position]</w:t>
        <w:br/>
        <w:t xml:space="preserve"> [Your Organization]</w:t>
        <w:br/>
        <w:t xml:space="preserve"> [Contact Information]</w:t>
      </w:r>
    </w:p>
    <w:p>
      <w:pPr>
        <w:pStyle w:val="Subtitle"/>
      </w:pPr>
      <w:r>
        <w:t>P-2. Make this more persuasive</w:t>
      </w:r>
    </w:p>
    <w:p>
      <w:pPr/>
      <w:r/>
      <w:r>
        <w:rPr>
          <w:b/>
        </w:rPr>
        <w:t>Title:</w:t>
      </w:r>
      <w:r>
        <w:t xml:space="preserve"> Bridging the Gap: Collaborative Solutions for a Thriving Persian-Speaking Community</w:t>
        <w:br/>
        <w:br/>
      </w:r>
      <w:r>
        <w:rPr>
          <w:b/>
        </w:rPr>
        <w:t>Subtitle:</w:t>
      </w:r>
      <w:r>
        <w:t xml:space="preserve"> Empowering Joint Efforts between Specialists and Community Members to Address Critical Needs</w:t>
        <w:br/>
        <w:br/>
      </w:r>
      <w:r>
        <w:rPr>
          <w:b/>
        </w:rPr>
        <w:t>Slide 1: Problem Statement</w:t>
      </w:r>
      <w:r>
        <w:br/>
        <w:br/>
        <w:t>* Title: The Disconnect Between Persian-Speaking Specialists and Community Needs</w:t>
        <w:br/>
        <w:t>* Bullet points:</w:t>
        <w:br/>
        <w:tab/>
        <w:t>+ The lack of practical solutions addressing community pressing issues</w:t>
        <w:br/>
        <w:tab/>
        <w:t>+ Language barrier hindering effective collaboration</w:t>
        <w:br/>
        <w:tab/>
        <w:t>+ Theory versus practice gap between experts and community members</w:t>
        <w:br/>
        <w:tab/>
        <w:t>+ Insufficient integration of community voices in decision-making</w:t>
        <w:br/>
        <w:br/>
      </w:r>
      <w:r>
        <w:rPr>
          <w:b/>
        </w:rPr>
        <w:t>Slide 2: Current State</w:t>
      </w:r>
      <w:r>
        <w:br/>
        <w:br/>
        <w:t>* Statistics and data illustrating:</w:t>
        <w:br/>
        <w:tab/>
        <w:t>+ Limited accessibility of mental health services for Persian-speaking populations</w:t>
        <w:br/>
        <w:tab/>
        <w:t>+ Growing mental health concerns within the diaspora</w:t>
        <w:br/>
        <w:tab/>
        <w:t>+ Brain drain of skilled professionals and their departure from the community</w:t>
        <w:br/>
        <w:t>* Quotes from community leaders, experts, and individuals highlighting concerns about the disconnect</w:t>
        <w:br/>
        <w:br/>
      </w:r>
      <w:r>
        <w:rPr>
          <w:b/>
        </w:rPr>
        <w:t>Slide 3: Solution Overview</w:t>
      </w:r>
      <w:r>
        <w:br/>
        <w:br/>
        <w:t>* Title: Community-Centered Approach with Intersectional Expertise</w:t>
        <w:br/>
        <w:t>* Components:</w:t>
        <w:br/>
        <w:tab/>
        <w:t>+ Co-creation workshops bringing specialists, community members, and stakeholders together</w:t>
        <w:br/>
        <w:tab/>
        <w:t>+ Research-driven interventions addressing specific community needs</w:t>
        <w:br/>
        <w:tab/>
        <w:t>+ Systematic evaluation and mapping of best practices</w:t>
        <w:br/>
        <w:tab/>
        <w:t>+ Capacity-building and knowledge-sharing between experts and community members</w:t>
        <w:br/>
        <w:br/>
      </w:r>
      <w:r>
        <w:rPr>
          <w:b/>
        </w:rPr>
        <w:t>Slide 4: Key Components</w:t>
      </w:r>
      <w:r>
        <w:br/>
        <w:br/>
        <w:t>* "Community Ambassadors" – community members participating in co-creation workshops to translate local needs to experts</w:t>
        <w:br/>
        <w:t>* "Expert Consultation and Capacity Building" – training programs to better equip experts on community needs and nuances</w:t>
        <w:br/>
        <w:t>* "Assessment and Efficacy Evaluation" – rigorous assessment and intervention evaluation to refine existing approaches</w:t>
        <w:br/>
        <w:t>* "Sustainable Partnerships" – ensuring effective, ongoing collaboration between specialists and community members</w:t>
        <w:br/>
        <w:br/>
      </w:r>
      <w:r>
        <w:rPr>
          <w:b/>
        </w:rPr>
        <w:t>Slide 5: Interoperability and Evaluation</w:t>
      </w:r>
      <w:r>
        <w:br/>
        <w:br/>
        <w:t>* Outlined framework integrating mental health, social, and community support services</w:t>
        <w:br/>
        <w:t>* Evaluation metrics to track solution effectiveness, accessibility, and adaptability</w:t>
        <w:br/>
        <w:t>* Opportunities for ongoing improvement and refinement</w:t>
        <w:br/>
        <w:br/>
      </w:r>
      <w:r>
        <w:rPr>
          <w:b/>
        </w:rPr>
        <w:t>Slide 6: Conclusion</w:t>
      </w:r>
      <w:r>
        <w:br/>
        <w:br/>
        <w:t>* Summary of the collaborative framework</w:t>
        <w:br/>
        <w:t>* Future directions: expansion of the initiative, collaboration with state and local organizations</w:t>
        <w:br/>
        <w:t>* Addressing the pressing issue of language barriers</w:t>
        <w:br/>
        <w:t>* Bridging the theory-practice gap to truly make a meaningful difference for the community.</w:t>
        <w:br/>
        <w:br/>
        <w:t>Key Proposition:</w:t>
        <w:br/>
        <w:t>By fostering effective partnerships, leveraging co-creative processes, and fostering localized understanding, we aim to provide accessible, effective solutions addressing critical community needs.</w:t>
      </w:r>
    </w:p>
    <w:p>
      <w:pPr>
        <w:pStyle w:val="Subtitle"/>
      </w:pPr>
      <w:r>
        <w:t>P-3. 3 tweets about this Report:</w:t>
      </w:r>
    </w:p>
    <w:p>
      <w:pPr/>
      <w:r>
        <w:t>Here are three Twitter post options as a Social Psychologist specializing in Community Engagement, addressing the topic:</w:t>
        <w:br/>
        <w:br/>
      </w:r>
      <w:r>
        <w:rPr>
          <w:b/>
        </w:rPr>
        <w:t>Post 1</w:t>
      </w:r>
      <w:r>
        <w:br/>
        <w:t>Did you know? Persian-speaking community faces significant challenges due to the disconnect between specialists &amp; actual community needs. Let's bridge this gap! Our new research report delves into the issue. Read the full report to learn more! [link] #CommunityEngagement #MentalHealth</w:t>
        <w:br/>
        <w:br/>
      </w:r>
      <w:r>
        <w:rPr>
          <w:b/>
        </w:rPr>
        <w:t>Post 2</w:t>
      </w:r>
      <w:r>
        <w:br/>
        <w:t>Revisited Previous Chats I've had the privilege of discussing the disconnect between Persian-speaking specialists and community needs with experts like @ PsychologyExpert &amp; @ SociologyPro. Time's past, but it's clear we need action now. Stay tuned for our report! #PersianCommunity #SocialPsychology</w:t>
        <w:br/>
        <w:br/>
      </w:r>
      <w:r>
        <w:rPr>
          <w:b/>
        </w:rPr>
        <w:t>Post 3</w:t>
      </w:r>
      <w:r>
        <w:br/>
        <w:t>Exciting News! Our new research report Sheds light on the disconnect between Persian-speaking specialists &amp; community needs. What can we do to translate theoretical discussions into practical solutions that really make a difference? Join the conversation &amp; read the report! [link] #CommunityFirst #PersianCommunityMatters</w:t>
      </w:r>
    </w:p>
    <w:p>
      <w:pPr>
        <w:pStyle w:val="Subtitle"/>
      </w:pPr>
      <w:r>
        <w:t>P-4. 3 Instagram Post about this Report:</w:t>
      </w:r>
    </w:p>
    <w:p>
      <w:pPr/>
      <w:r>
        <w:t>Here are three different Instagram posts from the perspective of a Social Psychologist specializing in Community Engagement, addressing theDisconnect Between Persian-Speaking Specialists and Community Needs:</w:t>
        <w:br/>
        <w:br/>
      </w:r>
      <w:r>
        <w:rPr>
          <w:b/>
        </w:rPr>
        <w:t>Post 1: Emotional Connection</w:t>
      </w:r>
      <w:r>
        <w:br/>
        <w:t>Hey friends, I want to talk about something that's really close to my heart. As a Social Psychologist, I've seen firsthand the disconnect between Persian-speaking specialists and the community needs. We have so much knowledge, but it's not being translated into action. It's like we're speaking different languages. But today, I want to ask you: what are the unspoken needs of your community? Are we truly listening to what they want and need? Let's work together to bridge this gap and make a real difference! #CommunityFirst #PersianCommunity #PsychologyMeetsSocialChange</w:t>
        <w:br/>
        <w:br/>
      </w:r>
      <w:r>
        <w:rPr>
          <w:b/>
        </w:rPr>
        <w:t>Post 2: Data-Driven Insights</w:t>
      </w:r>
      <w:r>
        <w:br/>
        <w:t>Did you know that despite our expertise, discussions among Persian-speaking specialists often remain theoretical? We're talking about billions of dollars in funding, endless resources... yet, we're still not delivering solutions that address the pressing issues faced by individuals in the community. It's time we shift our focus from academia to actionable research. What can we do to translate our knowledge into real-world changes? Join the conversation and let's break down the barriers! #DataDriven #CommunityEngagement #ReformTheSystem</w:t>
        <w:br/>
        <w:br/>
      </w:r>
      <w:r>
        <w:rPr>
          <w:b/>
        </w:rPr>
        <w:t>Post 3: Call to Action</w:t>
      </w:r>
      <w:r>
        <w:br/>
        <w:t>We've been hearing the same story for years: "experts, funding, and community needs"... yet, no concrete solutions. It's time to turn the page. To the Persian-speaking community, I urge you to hold us accountable. To us, the specialists, I encourage you to collaborate more openly and honestly. What can WE do together to create meaningful change? Let's put our knowledge to work for the greater good! Submit your ideas and share them with the world! #ActionOverTalk #CommunityCollaboration #ChampionChange</w:t>
      </w:r>
    </w:p>
    <w:p>
      <w:pPr>
        <w:pStyle w:val="Subtitle"/>
      </w:pPr>
      <w:r>
        <w:t>P-5. Medium Post about this Report:</w:t>
      </w:r>
    </w:p>
    <w:p>
      <w:pPr/>
      <w:r/>
      <w:r>
        <w:rPr>
          <w:b/>
        </w:rPr>
        <w:t>The Disconnect Between Persian-speaking Specialists and Community Needs: A Cautionary Tale of Idealism vs. Reality</w:t>
      </w:r>
      <w:r>
        <w:br/>
        <w:br/>
        <w:t>As a social psychologist specializing in community engagement, I've had the privilege of traversing the intricate landscape of the Persian-speaking world. From the Diaspora to the homeland, I've witnessed the unwavering dedication of community leaders, psychiatrists, and sociologists working tirelessly to improve the lives of their flock. However, beneath this façade lies a glaring disconnect between the specialists and the very community they claim to serve.</w:t>
        <w:br/>
        <w:br/>
        <w:t>A recent report by my team highlights the multifaceted issues plaguing our beloved community. Despite the influx of experts, substantial funding from the diaspora, and fervent discussions about the need for change, a disconcerting trend emerges: our efforts often stay stuck in theoretical limbo, failing to translate into meaningful, community-driven solutions.</w:t>
        <w:br/>
        <w:br/>
      </w:r>
      <w:r>
        <w:rPr>
          <w:b/>
        </w:rPr>
        <w:t>A Brief Overview of the Disconnect</w:t>
      </w:r>
      <w:r>
        <w:br/>
        <w:br/>
        <w:t>Studies have consistently illustrated the chasm between the existing body of knowledge and the very needs of the community. Experts often focus on idealized, anecdotal examples, rather than robust, data-driven research that accurately reflects the complexities of the community. This insistent gap leaves us wondering: where is the applied wisdom?</w:t>
        <w:br/>
        <w:br/>
        <w:t>Previous discussions within my web blogs have probed similar concerns – the risks of cultural appropriation, ineffective community outreach strategies, and inadequate funding channeled away from grassroots initiatives. Each inquiry offers a potent reminder of our community's limitations: dependence on external aid often perpetuates dependency, while enthusiasm for novel ideas often veers into detached intellectualism.</w:t>
        <w:br/>
        <w:br/>
      </w:r>
      <w:r>
        <w:rPr>
          <w:b/>
        </w:rPr>
        <w:t>Breaking the Disconnect: A Recipe for Success</w:t>
      </w:r>
      <w:r>
        <w:br/>
        <w:br/>
        <w:t>Break down the impervious barriers separating specialists from community needs. Let's redefine our role as experts:</w:t>
        <w:br/>
        <w:br/>
        <w:t xml:space="preserve">1.  </w:t>
      </w:r>
      <w:r>
        <w:rPr>
          <w:b/>
        </w:rPr>
        <w:t>Submerge yourself</w:t>
      </w:r>
      <w:r>
        <w:t>: Disregard the artificial boundaries separating you from your community. Dive into real-life stories about struggles, dreams, and personal triumphs. Listen intently and empathize thoroughly.</w:t>
        <w:br/>
        <w:t xml:space="preserve">2.  </w:t>
      </w:r>
      <w:r>
        <w:rPr>
          <w:b/>
        </w:rPr>
        <w:t>Get situated</w:t>
      </w:r>
      <w:r>
        <w:t>: Challenge prevailing assumptions by acknowledging and embracing the complexities inherent to our diverse, vibrant community.</w:t>
        <w:br/>
        <w:t xml:space="preserve">3.  </w:t>
      </w:r>
      <w:r>
        <w:rPr>
          <w:b/>
        </w:rPr>
        <w:t>Leverage community resources</w:t>
      </w:r>
      <w:r>
        <w:t>: Establish partnerships with grassroots organizations, engage volunteers, and harness local networks to champion initiatives.</w:t>
        <w:br/>
        <w:t xml:space="preserve">4.  </w:t>
      </w:r>
      <w:r>
        <w:rPr>
          <w:b/>
        </w:rPr>
        <w:t>Proximity before theory</w:t>
      </w:r>
      <w:r>
        <w:t>: Offer personalized support, resource allocation, and social programs tied to community participation. Introduce elements of inclusiveness rather than dictate a hierarchical framework.</w:t>
        <w:br/>
        <w:t xml:space="preserve">5.  </w:t>
      </w:r>
      <w:r>
        <w:rPr>
          <w:b/>
        </w:rPr>
        <w:t>Focus relentlessly</w:t>
      </w:r>
      <w:r>
        <w:t>: Measure the efficacy of your efforts. Empathetic engagement goes hand in hand with genuine collaboration – let our interactions become catalysts for long-term, meaningful solutions rather than simplistic abstractions.</w:t>
        <w:br/>
        <w:br/>
        <w:t>By breaking the insurmountable boundaries separating specialists from community needs, we can catalyze meaningful change within our beloved community. It's high time for practitioners to scrutinize our well-intentioned but misguided actions. We must be willing to confront the vast expanse bridging our ideals and reality – working together can initiate a truly unforgettable advancement.</w:t>
        <w:br/>
        <w:br/>
        <w:t>With the groundwork laid, I will be working on our upcoming blogs to shed more light into this very reality, crafting ideas that come alive by working further on this narrative. Stay tuned.</w:t>
      </w:r>
    </w:p>
    <w:p>
      <w:pPr>
        <w:pStyle w:val="Subtitle"/>
      </w:pPr>
      <w:r>
        <w:t>P-6. LinkedIn Post about this Report:</w:t>
      </w:r>
    </w:p>
    <w:p>
      <w:pPr/>
      <w:r>
        <w:t>Here's a sample LinkedIn post for a business proposal related to addressing the disconnect between Persian-speaking specialists and community needs:</w:t>
        <w:br/>
        <w:br/>
      </w:r>
      <w:r>
        <w:rPr>
          <w:b/>
        </w:rPr>
        <w:t>Title:</w:t>
      </w:r>
      <w:r>
        <w:t xml:space="preserve"> Bridge the Gap: Leveraging Expertise to Address Community Needs</w:t>
        <w:br/>
        <w:br/>
      </w:r>
      <w:r>
        <w:rPr>
          <w:b/>
        </w:rPr>
        <w:t>Post:</w:t>
      </w:r>
      <w:r>
        <w:br/>
        <w:br/>
        <w:t>As a community specialist and social psychologist, I've witnessed firsthand the disconnect between Persian-speaking specialists and the needs of our community. Despite the numerous experts and substantial funding from the diaspora, theoretical discussions often dominate the conversation, failing to yield practical solutions that address the pressing issues that affect individuals within our community.</w:t>
        <w:br/>
        <w:br/>
        <w:t>Recently, our team at [Your Company Name] conducted a comprehensive report, "The Disconnect Between Persian-Speaking Specialists and Community Needs." Our findings highlight the urgent need for a more nuanced understanding of the community's challenges and the implementation of evidence-based solutions.</w:t>
        <w:br/>
        <w:br/>
        <w:t>To bridge this gap, we propose a multi-faceted approach:</w:t>
        <w:br/>
        <w:br/>
        <w:t xml:space="preserve"> Developing culturally sensitive programs and services that address the unique needs of our community</w:t>
        <w:br/>
        <w:t xml:space="preserve"> Enhancing collaboration between specialists, community leaders, and policymakers to ensure a more coordinated response to community challenges</w:t>
        <w:br/>
        <w:t xml:space="preserve"> Investing in research and evaluation to identify effective solutions and track their impact</w:t>
        <w:br/>
        <w:br/>
        <w:t>Our pitch deck, available for download, outlines our proposed strategy in greater detail.</w:t>
        <w:br/>
        <w:br/>
      </w:r>
      <w:r>
        <w:rPr>
          <w:b/>
        </w:rPr>
        <w:t>Key Highlights:</w:t>
      </w:r>
      <w:r>
        <w:br/>
        <w:br/>
        <w:t>A comprehensive needs assessment to identify areas where the community is currently underserved</w:t>
        <w:br/>
        <w:t>Strategic partnerships with community organizations, policymakers, and specialists to drive meaningful change</w:t>
        <w:br/>
        <w:t>Evidence-based program development and evaluation to ensure maximum impact</w:t>
        <w:br/>
        <w:br/>
      </w:r>
      <w:r>
        <w:rPr>
          <w:b/>
        </w:rPr>
        <w:t>Join us in bridging the gap between our community's needs and the expertise of our specialists. Let's work together to create a more vibrant, inclusive, and resilient community for all.</w:t>
      </w:r>
      <w:r>
        <w:br/>
        <w:br/>
        <w:t>Download our pitch deck and contact us to schedule a consultation: [Your Contact Information]</w:t>
        <w:br/>
        <w:br/>
        <w:t>#CommunityFirst #CulturallySensitive #EmpowermentThroughUnderstanding</w:t>
      </w:r>
    </w:p>
    <w:p>
      <w:pPr>
        <w:pStyle w:val="Subtitle"/>
      </w:pPr>
      <w:r>
        <w:t>P-7. Organization email for request to do coaporation:</w:t>
      </w:r>
    </w:p>
    <w:p>
      <w:pPr/>
      <w:r>
        <w:t>Subject: Collaboration Opportunity: Bridging the Gap between Persian-Speaking Specialists and Community Needs</w:t>
        <w:br/>
        <w:br/>
        <w:t>Dear [Organization Representative],</w:t>
        <w:br/>
        <w:br/>
        <w:t>I hope this email finds you well. As a Social Psychologist specializing in Community Engagement, I am reaching out to you with a unique collaboration opportunity that aligns with the goals and values of your organization. I am the founder of [Your Company Name], and I am excited to introduce our latest report, "The Disconnect Between Persian-Speaking Specialists and Community Needs," which sheds light on the existing gaps in the community's support system.</w:t>
        <w:br/>
        <w:br/>
        <w:t>After conducting an in-depth analysis of the Persian-speaking community's experiences, needs, and concerns, our report highlights the inadequate representation of their perspectives and voices among specialists. We believe that this disconnect has far-reaching consequences, impacting the community's overall well-being and hindering effective support systems.</w:t>
        <w:br/>
        <w:br/>
        <w:t>Our report, supported by our research and data-driven insights, offers valuable recommendations for organizations, policymakers, and communities to bridge this gap. By working together, we can create a more inclusive and effective support network that addresses the unique needs of Persian-speaking individuals and families.</w:t>
        <w:br/>
        <w:br/>
        <w:t>The report's key findings and recommendations can be found in our accompanying PDF file, which I have shared below. To get a deeper understanding of our research and expertise, you can also explore our:</w:t>
        <w:br/>
        <w:br/>
        <w:t>* LinkedIn profile: [Your LinkedIn Profile URL]</w:t>
        <w:br/>
        <w:t>* Twitter handle: [Your Twitter Handle]</w:t>
        <w:br/>
        <w:t>* Instagram page: [Your Instagram Handle]</w:t>
        <w:br/>
        <w:t>* Medium articles: [Your Medium Article URLs]</w:t>
        <w:br/>
        <w:br/>
        <w:t>Our collaboration would enable your organization to:</w:t>
        <w:br/>
        <w:br/>
        <w:t>1. Gain a deeper understanding of the community's needs and concerns</w:t>
        <w:br/>
        <w:t>2. Develop targeted interventions and programs that address these gaps</w:t>
        <w:br/>
        <w:t>3. Enhance your organization's reputation as a champion of inclusivity and community engagement</w:t>
        <w:br/>
        <w:br/>
        <w:t>We believe that our partnership can lead to substantial positive change in the lives of Persian-speaking individuals and families. We would be delighted to discuss this opportunity further and explore how we can work together to create a more inclusive and supportive community.</w:t>
        <w:br/>
        <w:br/>
        <w:t>Please do not hesitate to contact me directly to schedule a call or meeting at your convenience. I look forward to the possibility of collaborating with your esteemed organization.</w:t>
        <w:br/>
        <w:br/>
        <w:t>Best regards,</w:t>
        <w:br/>
        <w:br/>
        <w:t>[Your Name]</w:t>
        <w:br/>
        <w:t>Social Psychologist &amp; Community Engagement Specialist</w:t>
        <w:br/>
        <w:t>[Your Company Name]</w:t>
        <w:br/>
        <w:t>[Your Contact Information]</w:t>
      </w:r>
    </w:p>
    <w:p>
      <w:pPr>
        <w:pStyle w:val="Subtitle"/>
      </w:pPr>
      <w:r>
        <w:t>Section_Candidate 1-1: Reports on various topics, Seeking Collaboration</w:t>
      </w:r>
    </w:p>
    <w:p>
      <w:pPr/>
      <w:r>
        <w:t>Based on the provided context, I recommend the following three organizations that align with your goals in the Social Psychology, Community Engagement, and Cultural Studies domain:</w:t>
        <w:br/>
        <w:br/>
        <w:t xml:space="preserve">1. </w:t>
      </w:r>
      <w:r>
        <w:rPr>
          <w:b/>
        </w:rPr>
        <w:t>Save the Children International</w:t>
      </w:r>
      <w:r>
        <w:t>: As a global organization focused on saving and improving the lives of children, they prioritize community engagement, research, and social change initiatives. Their work on anti-bullying and promoting compassion in communities could be a great match for your reports and initiatives in Iran.</w:t>
        <w:br/>
        <w:br/>
        <w:t xml:space="preserve">2. </w:t>
      </w:r>
      <w:r>
        <w:rPr>
          <w:b/>
        </w:rPr>
        <w:t>UNICEF Iran</w:t>
      </w:r>
      <w:r>
        <w:t>: As a branch of the United Nations Children's Fund, UNICEF Iran focuses on community development, education, justice, and social protection. Their efforts to promote the welfare of children and support community social change initiatives could be an excellent opportunity for collaboration.</w:t>
        <w:br/>
        <w:br/>
        <w:t xml:space="preserve">3. </w:t>
      </w:r>
      <w:r>
        <w:rPr>
          <w:b/>
        </w:rPr>
        <w:t>European Social Fund for Afghanistan and Iran (ESFAII)</w:t>
      </w:r>
      <w:r>
        <w:t>: Although primarily focused on Afghanistan and Iran, ESFAII has collaborations with various social organizations and community development initiatives across the region. Their work on promote community development, social inclusion, and combating hate speech aligns with your area of expertise.</w:t>
        <w:br/>
        <w:br/>
        <w:t>Additionally, potential collaborators from within Iran could be organizations like:</w:t>
        <w:br/>
        <w:br/>
        <w:t xml:space="preserve">- </w:t>
      </w:r>
      <w:r>
        <w:rPr>
          <w:b/>
        </w:rPr>
        <w:t>The Iranian Association for the Prevention of Child Labour</w:t>
      </w:r>
      <w:r>
        <w:t>: As a national association, they may have interest in collaborating on anti-bullying initiatives and promoting social protection in Iranian communities.</w:t>
        <w:br/>
        <w:t xml:space="preserve">- </w:t>
      </w:r>
      <w:r>
        <w:rPr>
          <w:b/>
        </w:rPr>
        <w:t>The Iranian Society for the Prevention of Domestic Violence</w:t>
      </w:r>
      <w:r>
        <w:t>: Their experience in supporting victims of domestic violence may be mutually beneficial, especially considering the importance of community engagement in their initiatives.</w:t>
        <w:br/>
        <w:t xml:space="preserve">- </w:t>
      </w:r>
      <w:r>
        <w:rPr>
          <w:b/>
        </w:rPr>
        <w:t>The Iran Youth Day Association</w:t>
      </w:r>
      <w:r>
        <w:t>: Focusing on youth empowerment and social development, this organization may have interest in collaboration on initiatives promoting community involvement and social change.</w:t>
        <w:br/>
        <w:br/>
        <w:t>These recommendations prioritize organizations that prioritize community engagement, research, and social change, as well as their existing interests in promoting the welfare and protection of individuals, particularly in the context of Iran.</w:t>
      </w:r>
    </w:p>
    <w:p>
      <w:pPr>
        <w:pStyle w:val="Subtitle"/>
      </w:pPr>
      <w:r>
        <w:t>Section_Candidate 1-1: Seeking recommendations for organizations.</w:t>
      </w:r>
    </w:p>
    <w:p>
      <w:pPr/>
      <w:r>
        <w:t>Based on the provided context, I'll analyze the matter and generate a potential next steps proposal.</w:t>
        <w:br/>
        <w:br/>
      </w:r>
      <w:r>
        <w:rPr>
          <w:b/>
        </w:rPr>
        <w:t>Business Proposal: Exploring Collaboration on "The Disconnect Between Persian-Speaking Specialists and Community Needs"</w:t>
      </w:r>
      <w:r>
        <w:br/>
        <w:br/>
      </w:r>
      <w:r>
        <w:rPr>
          <w:b/>
        </w:rPr>
        <w:t>Executive Summary:</w:t>
      </w:r>
      <w:r>
        <w:br/>
        <w:t>We propose a collaborative effort between our organization and [Organization 1] to further develop and implement actionable strategies for bridging the gap between Persian-speaking specialists and community needs. This collaboration aims to drive positive change in Social Psychology, Community Engagement, and Cultural Studies by fostering collaboration between experts and local stakeholders.</w:t>
        <w:br/>
        <w:br/>
      </w:r>
      <w:r>
        <w:rPr>
          <w:b/>
        </w:rPr>
        <w:t>Objectives:</w:t>
      </w:r>
      <w:r>
        <w:br/>
        <w:br/>
        <w:t>1. Establish a joint working group to discuss and refine our research findings.</w:t>
        <w:br/>
        <w:t>2. Develop a tailored community outreach program incorporating expert specialists' input.</w:t>
        <w:br/>
        <w:t>3. Foster partnerships with key stakeholders to amplify the impact of our collaboration.</w:t>
        <w:br/>
        <w:br/>
      </w:r>
      <w:r>
        <w:rPr>
          <w:b/>
        </w:rPr>
        <w:t>Proposed Collaboration Structure:</w:t>
      </w:r>
      <w:r>
        <w:br/>
        <w:br/>
        <w:t>1. Joint Research Committee: Regular meetings between our working group and [Organization 1] experts to review, refine, and implement research-driven solutions.</w:t>
        <w:br/>
        <w:t>2. Community Outreach Program: Develop and implement targeted programs responding to identified community needs, incorporating the input of our expert specialists.</w:t>
        <w:br/>
        <w:t>3. Stakeholder Engagement: Collaborate with local stakeholders to amplify the impact of our research and outreach efforts.</w:t>
        <w:br/>
        <w:br/>
      </w:r>
      <w:r>
        <w:rPr>
          <w:b/>
        </w:rPr>
        <w:t>Potential Outcomes:</w:t>
      </w:r>
      <w:r>
        <w:br/>
        <w:br/>
        <w:t>1. Enhanced expertise sharing and knowledge transfer between Persian-speaking specialists and community stakeholders.</w:t>
        <w:br/>
        <w:t>2. Improved community access to evidence-based interventions addressing social, cultural, and psychological needs.</w:t>
        <w:br/>
        <w:t>3. Increased collaboration and knowledge sharing within our organizations and with key stakeholders, driving positive change in the Social Psychology, Community Engagement, and Cultural Studies communities.</w:t>
        <w:br/>
        <w:br/>
      </w:r>
      <w:r>
        <w:rPr>
          <w:b/>
        </w:rPr>
        <w:t>Next Steps:</w:t>
      </w:r>
      <w:r>
        <w:br/>
        <w:br/>
        <w:t>We propose a meeting with your team to discuss our proposal in more detail, outline potential collaboration opportunities, and determine the feasibility of our joint working group. This can be arranged via [Meeting Format: Video Conference, Phone Call, or In-Person] at your earliest convenience.</w:t>
        <w:br/>
        <w:br/>
        <w:t>Please do not hesitate to contact us if you require any additional information or clarification. We look forward to exploring this promising partnership opportunity with you.</w:t>
        <w:br/>
        <w:br/>
        <w:t>Best regards,</w:t>
        <w:br/>
        <w:t>[Your Name]</w:t>
      </w:r>
    </w:p>
    <w:p>
      <w:pPr>
        <w:pStyle w:val="Subtitle"/>
      </w:pPr>
      <w:r>
        <w:t>Section_Candidate 1-2: Email 1 to Organization 1 seeking collaboration.</w:t>
      </w:r>
    </w:p>
    <w:p>
      <w:pPr/>
      <w:r>
        <w:t>Based on the provided context, if the user's question is not explicitly stated, I can infer some potential follow-up questions that may arise from this email:</w:t>
        <w:br/>
        <w:br/>
        <w:t>1. What specific steps and recommendations are outlined in the report to address the disconnect between Persian-speaking specialists and community needs?</w:t>
        <w:br/>
        <w:t>2. Can [Organization 2] share any existing initiatives or collaborations with Persian-speaking specialists and community groups?</w:t>
        <w:br/>
        <w:t>3. What potential synergies or benefits could arise from a collaboration between [Your Organization] and [Organization 2] to address this issue?</w:t>
        <w:br/>
        <w:t>4. Are there specific areas of focus or topics that [Your Organization] would like to prioritize or explore further in a potential collaboration?</w:t>
        <w:br/>
        <w:br/>
        <w:t>If I need more information or context to provide a more specific answer, please feel free to provide the user's question.</w:t>
      </w:r>
    </w:p>
    <w:p>
      <w:pPr>
        <w:pStyle w:val="Subtitle"/>
      </w:pPr>
      <w:r>
        <w:t>Section_Candidate 1-3: Email 2 to Organization 2 seeking collaboration.</w:t>
      </w:r>
    </w:p>
    <w:p>
      <w:pPr/>
      <w:r>
        <w:t>Based on the provided context, here are a few potential collaboration ideas for exploring the disconnect between Persian-speaking specialists and community needs:</w:t>
        <w:br/>
        <w:br/>
        <w:t>1. Program Development: Collaborate to develop programs that address specific community needs, facilitated by Persian-speaking specialists, and implemented in partnership with local stakeholders.</w:t>
        <w:br/>
        <w:br/>
        <w:t>2. Community Engagement Workshops: Host workshops that bring together experts and local stakeholders to discuss and address community needs, with a focus on inclusive and culturally sensitive practices.</w:t>
        <w:br/>
        <w:br/>
        <w:t>3. Capacity Building: Support the development of capacity within local organizations to better address community needs, potentially facilitated by Persian-speaking specialists, and further reinforced by ongoing training and capacity-building initiatives.</w:t>
        <w:br/>
        <w:br/>
        <w:t>4. Resource Development: Collaborate to develop culturally relevant resources and tools to support community members, created by or in partnership with Persian-speaking specialists and tailored to meet specific community challenges.</w:t>
        <w:br/>
        <w:br/>
        <w:t>5. Research Study: Design a research study to better understand the disconnect between Persian-speaking specialists and community needs, and ultimately inform strategies for improvement, with your organization potentially taking a leading role in gathering and analyzing data.</w:t>
        <w:br/>
        <w:br/>
        <w:t>Considering your organization's focus on Social Psychology, Community Engagement, and Cultural Studies, you might assess the potential benefits of a discussion or meeting centered on exploring synergies and potential collaborative efforts.</w:t>
      </w:r>
    </w:p>
    <w:p>
      <w:pPr>
        <w:pStyle w:val="Subtitle"/>
      </w:pPr>
      <w:r>
        <w:t>Section_Candidate 1-4: Email 3 to Organization 3 seeking collaboration.</w:t>
      </w:r>
    </w:p>
    <w:p>
      <w:pPr/>
      <w:r>
        <w:t>Here's a potential business proposal based on the given LinkedIn post and subject:</w:t>
        <w:br/>
        <w:br/>
      </w:r>
      <w:r>
        <w:rPr>
          <w:b/>
        </w:rPr>
        <w:t>Subject: Exploring Collaboration on The Disconnect Between Persian-Speaking Specialists and Community Needs</w:t>
      </w:r>
      <w:r>
        <w:br/>
        <w:br/>
        <w:t>Dear [Recipient's Name],</w:t>
        <w:br/>
        <w:br/>
        <w:t>I am reaching out to you from [Your Organization], an [briefly describe your organization's background/mission]. As enthusiasts of collaborative research, we discovered your esteemed organization, [Organization 1], and were impressed by the groundbreaking work undertaken.</w:t>
        <w:br/>
        <w:br/>
        <w:t>Our recent report, "The Disconnect Between Persian-Speaking Specialists and Community Needs," highlights the pressing issues we aim to address. Key recommendations include:</w:t>
        <w:br/>
        <w:br/>
        <w:t>1. Developing programs that directly address community needs</w:t>
        <w:br/>
        <w:t>2. Encouraging specialists to transition from mere discussion to action</w:t>
        <w:br/>
        <w:t>3. Fostering collaboration between experts and local stakeholders</w:t>
        <w:br/>
        <w:br/>
        <w:t>Upon reviewing our report, we would like to propose a collaborative partnership between our organizations. By joining forces, we can amplify our impact and effectively bridge the gap between specialists and community needs. We envision the following potential collaborations:</w:t>
        <w:br/>
        <w:br/>
        <w:t>- Joint Research Project: Developing a comprehensive study that integrates expertise from both organizations to better understand community needs and develop targeted programs.</w:t>
        <w:br/>
        <w:t>- Capacity Building Workshops: Organizing workshops that equip specialists with the skills and knowledge necessary to engage with local stakeholders and drive meaningful change.</w:t>
        <w:br/>
        <w:t>- Stakeholder Engagement: Regularly convening multistakeholder forums to bring together experts, community leaders, and local stakeholders to identify and address pressing challenges.</w:t>
        <w:br/>
        <w:br/>
        <w:t>Through this proposed collaboration, we can create positive change and make a lasting impact on the lives of Persian-speaking communities worldwide.</w:t>
        <w:br/>
        <w:br/>
        <w:t>We would be delighted to schedule a call to discuss this proposal in more detail and explore potential areas of collaboration. Please let us know if you would be open to exploring this initiative further.</w:t>
        <w:br/>
        <w:br/>
        <w:t>Thank you for your time, and I look forward to hearing from you soon.</w:t>
        <w:br/>
        <w:br/>
        <w:t>Best regards,</w:t>
        <w:br/>
        <w:br/>
        <w:t>[Your Name]</w:t>
      </w:r>
    </w:p>
    <w:p>
      <w:pPr>
        <w:pStyle w:val="Subtitle"/>
      </w:pPr>
      <w:r>
        <w:t>Section_Candidate 1-5: LinkedIn Post 1 announcing collaboration with Organization 1.</w:t>
      </w:r>
    </w:p>
    <w:p>
      <w:pPr/>
      <w:r>
        <w:t>Based on your research context, I've identified three potential organizations or initiatives that might be interested in partnering with you within the Social Psychology, Community Engagement, and Cultural Studies domain. Please note that these recommendations are based on the provided context and may require further research to confirm their alignment with your organization's goals:</w:t>
        <w:br/>
        <w:br/>
        <w:t xml:space="preserve">1. </w:t>
      </w:r>
      <w:r>
        <w:rPr>
          <w:b/>
        </w:rPr>
        <w:t>The International Society for Research on Human Development (ISORHD)</w:t>
      </w:r>
      <w:r>
        <w:t>: As a global organization, ISORHD focuses on promoting research and collaboration among experts in social psychology, community engagement, and cultural studies. Their mission aligns with your goals in enhancing social change, research, and charitable work, making them a potential partner for your collaborative endeavors.</w:t>
        <w:br/>
        <w:br/>
        <w:t xml:space="preserve">2. </w:t>
      </w:r>
      <w:r>
        <w:rPr>
          <w:b/>
        </w:rPr>
        <w:t>The Iranian Cultural Studies Association</w:t>
      </w:r>
      <w:r>
        <w:t>: This organization promotes the study and appreciation of Iranian culture, history, and language worldwide. By partnering with them, you could amplify your research impacting on the Persian-speaking community, fostering collaboration and exchanging knowledge in cultural studies, social psychology, and community engagement.</w:t>
        <w:br/>
        <w:br/>
        <w:t xml:space="preserve">3. </w:t>
      </w:r>
      <w:r>
        <w:rPr>
          <w:b/>
        </w:rPr>
        <w:t>The Cultural and Social Sciences Council (CSSC)</w:t>
      </w:r>
      <w:r>
        <w:t>: The CSSC aims to support research and education in cultural and social sciences, focusing particularly on promoting human development, community engagement, and cultural heritage. This initiative may share your enthusiasm for interdisciplinary collaboration and could provide valuable resources and networks to enhance your research impact.</w:t>
        <w:br/>
        <w:br/>
        <w:t>In terms of financial support, you may consider the following potential funding opportunities:</w:t>
        <w:br/>
        <w:br/>
        <w:t>- Apply for research grants from foundations or organizations dedicated to social sciences and community engagement.</w:t>
        <w:br/>
        <w:t>- Explore funding options from government agencies supporting cultural and social sciences initiatives.</w:t>
        <w:br/>
        <w:t>- Seek collaborative funding opportunities with organizations that prioritize research in related fields.</w:t>
        <w:br/>
        <w:br/>
        <w:t>Remember to carefully evaluate potential partners and funding sources to ensure alignment with your goals and values.</w:t>
      </w:r>
    </w:p>
    <w:p>
      <w:pPr>
        <w:pStyle w:val="Subtitle"/>
      </w:pPr>
      <w:r>
        <w:t>Collaboration sought for domain-specific topic. Support welcomed.</w:t>
      </w:r>
    </w:p>
    <w:p>
      <w:pPr/>
      <w:r>
        <w:t>Based on the provided context, it seems that the writer is seeking collaboration and financial support for a research project focused on addressing the disconnect between Persian-speaking specialists and community needs. Here are some potential questions and answers:</w:t>
        <w:br/>
        <w:br/>
        <w:t>Q: What is the main objective of the research project?</w:t>
        <w:br/>
        <w:t>A: The main objective is to encourage specialists to transition from mere discussion to practical action and develop programs that directly address community needs.</w:t>
        <w:br/>
        <w:br/>
        <w:t>Q: What kind of expertise and support is being sought from potential collaborators?</w:t>
        <w:br/>
        <w:t>A: The writer is seeking expertise and support in Social Psychology, Community Engagement, and Cultural Studies to enhance the research goals.</w:t>
        <w:br/>
        <w:br/>
        <w:t>Q: What specific outcomes or recommendations are being looked for?</w:t>
        <w:br/>
        <w:t>A: Recommendations or guidance on organizations that might be interested in partnering, as well as potential financial support for the collaboration, are being sought.</w:t>
        <w:br/>
        <w:br/>
        <w:t>Q: What kind of collaboration or partnership is being proposed?</w:t>
        <w:br/>
        <w:t>A: The writer is open to discussing different types of collaboration, including partnering with organizations and potentially offering services or projects that address community needs.</w:t>
        <w:br/>
        <w:br/>
        <w:t>Q: What is the potential benefit of the proposed collaboration or partnership?</w:t>
        <w:br/>
        <w:t>A: The proposed collaboration has the potential to encourage specialists to take practical action, foster collaboration between experts and local stakeholders, and ultimately address the disconnect between Persian-speaking specialists and community needs.</w:t>
        <w:br/>
        <w:br/>
        <w:t>Q: Are there any specific plans or deliverables for the research project?</w:t>
        <w:br/>
        <w:t>A: Unfortunately, the provided context does not mention specific plans or deliverables for the research project.</w:t>
        <w:br/>
        <w:br/>
        <w:t>Q: Are there any potential areas of tension or conflict that the researchers are aware of?</w:t>
        <w:br/>
        <w:t>A: The provided context does not mention any potential areas of tension or conflict. However, it's possible that the researchers are aware of challenges related to communicating with or engaging with Persian-speaking specialists and their effectiveness in addressing community needs.</w:t>
        <w:br/>
        <w:br/>
        <w:t>Note: The answers provided are based on the context and may not cover all possible aspects of the research project.</w:t>
      </w:r>
    </w:p>
    <w:p>
      <w:pPr>
        <w:pStyle w:val="Subtitle"/>
      </w:pPr>
      <w:r>
        <w:t>Your domain expertise valued. Open to discussions.</w:t>
      </w:r>
    </w:p>
    <w:p>
      <w:pPr/>
      <w:r>
        <w:t>Based on the provided context, I will generate a potential financial proposal to support the collaboration between the researchers and Organization 2:</w:t>
        <w:br/>
        <w:br/>
      </w:r>
      <w:r>
        <w:rPr>
          <w:b/>
        </w:rPr>
        <w:t>Title:</w:t>
      </w:r>
      <w:r>
        <w:t xml:space="preserve"> Integration of Organization 2 Resources for The Disconnect Between Persian-Speaking Specialists and Community Needs Study</w:t>
        <w:br/>
        <w:br/>
      </w:r>
      <w:r>
        <w:rPr>
          <w:b/>
        </w:rPr>
        <w:t>Introduction:</w:t>
      </w:r>
      <w:r>
        <w:br/>
        <w:t>We propose a collaborative effort between our research team and Organization 2 to address the disconnect between Persian-speaking specialists and community needs. This partnership will bring together our expertise in research, analysis, and community engagement to produce a comprehensive study that sheds light on this pressing issue.</w:t>
        <w:br/>
        <w:br/>
      </w:r>
      <w:r>
        <w:rPr>
          <w:b/>
        </w:rPr>
        <w:t>Objectives:</w:t>
      </w:r>
      <w:r>
        <w:br/>
        <w:br/>
        <w:t xml:space="preserve">1. </w:t>
      </w:r>
      <w:r>
        <w:rPr>
          <w:b/>
        </w:rPr>
        <w:t>Demographic Research:</w:t>
      </w:r>
      <w:r>
        <w:t xml:space="preserve"> Collaborate with Organization 2's community outreach and social psychology departments to gather demographic data relevant to the needs of Persian-speaking populations.</w:t>
        <w:br/>
        <w:t xml:space="preserve">2. </w:t>
      </w:r>
      <w:r>
        <w:rPr>
          <w:b/>
        </w:rPr>
        <w:t>Expert Insights:</w:t>
      </w:r>
      <w:r>
        <w:t xml:space="preserve"> Invite Organization 2's cultural studies specialists to contribute to our research team, providing expert insights on cultural nuances and community feedback.</w:t>
        <w:br/>
        <w:t xml:space="preserve">3. </w:t>
      </w:r>
      <w:r>
        <w:rPr>
          <w:b/>
        </w:rPr>
        <w:t>Community Engagement:</w:t>
      </w:r>
      <w:r>
        <w:t xml:space="preserve"> Partner with Organization 2 to engage with Persian-speaking communities, facilitate focus groups, and collect feedback on our research findings.</w:t>
        <w:br/>
        <w:br/>
      </w:r>
      <w:r>
        <w:rPr>
          <w:b/>
        </w:rPr>
        <w:t>Cost Sharing:</w:t>
      </w:r>
      <w:r>
        <w:br/>
        <w:br/>
        <w:t>* Organization 2 contribution (X%): Up to [$Y] grant to support research team, inclusive of institutional overhead and equipment.</w:t>
        <w:br/>
        <w:t>* We can provide [$Z] funding, contingent upon [research milestones/deliverables].</w:t>
        <w:br/>
        <w:br/>
      </w:r>
      <w:r>
        <w:rPr>
          <w:b/>
        </w:rPr>
        <w:t>Deliverables:</w:t>
      </w:r>
      <w:r>
        <w:br/>
        <w:br/>
        <w:t>* A comprehensive report summarizing the findings of the study</w:t>
        <w:br/>
        <w:t>* Recommendations for community engagement and support programs</w:t>
        <w:br/>
        <w:br/>
      </w:r>
      <w:r>
        <w:rPr>
          <w:b/>
        </w:rPr>
        <w:t>Timeline:</w:t>
      </w:r>
      <w:r>
        <w:br/>
        <w:t>Starting from [Start Date], a duration of [Duration] months will be allocated for collaborative research activities.</w:t>
        <w:br/>
        <w:br/>
      </w:r>
      <w:r>
        <w:rPr>
          <w:b/>
        </w:rPr>
        <w:t>Estimated Total Costs:</w:t>
      </w:r>
      <w:r>
        <w:br/>
        <w:br/>
        <w:t>* Organization 2 costs (funding, etc.): [$W]</w:t>
        <w:br/>
        <w:t>* Our costs: [$V]</w:t>
        <w:br/>
        <w:t>* Total costs: [$U]</w:t>
        <w:br/>
        <w:br/>
        <w:t>The total costs to be split between our organizations, based on a fair cost sharing agreement, will reflect the precise amount.</w:t>
        <w:br/>
        <w:br/>
      </w:r>
      <w:r>
        <w:rPr>
          <w:b/>
        </w:rPr>
        <w:t>Letter of Understanding:</w:t>
      </w:r>
      <w:r>
        <w:br/>
        <w:t>We propose a letter of understanding outlining the terms, benefits, and responsibilities of the partnership. We will also agree on all necessary documentation, audit records, and accounting provisions linking both parties.</w:t>
        <w:br/>
        <w:br/>
      </w:r>
      <w:r>
        <w:rPr>
          <w:b/>
        </w:rPr>
        <w:t>Project Justification:</w:t>
      </w:r>
      <w:r>
        <w:br/>
        <w:br/>
        <w:t>This collaboration has the potential to elevate our shared objectives in research and community engagement in culture-based studies, ultimately improving our response capacity.</w:t>
      </w:r>
    </w:p>
    <w:p>
      <w:pPr>
        <w:pStyle w:val="Subtitle"/>
      </w:pPr>
      <w:r>
        <w:t>Involvement enhances research. Financial support offered.</w:t>
      </w:r>
    </w:p>
    <w:p>
      <w:pPr/>
      <w:r>
        <w:t>Based on the given context, I will provide a potential collaboration idea and financial support suggestions.</w:t>
        <w:br/>
        <w:br/>
      </w:r>
      <w:r>
        <w:rPr>
          <w:b/>
        </w:rPr>
        <w:t>Collaboration Idea:</w:t>
      </w:r>
      <w:r>
        <w:br/>
        <w:br/>
        <w:t>One potential organization that might be a good fit for this collaboration is a language access services provider that focuses on serving Diverse Language Communities (DLCs). Organizations like the National Association of Social Workers (NASW) or the Center on Budget and Policy Priorities (CBPP) have experience working with DLCs and might be interested in partnering with your research team. Furthermore, organizations that support cultural competency, diversity, and inclusion initiatives also might be a good fit.</w:t>
        <w:br/>
        <w:br/>
      </w:r>
      <w:r>
        <w:rPr>
          <w:b/>
        </w:rPr>
        <w:t>Financial Support Suggestion:</w:t>
      </w:r>
      <w:r>
        <w:br/>
        <w:br/>
        <w:t>Considering your research aims to collaborate with different organizations in identifying the needs of Persian-speaking specialists and the community, you might consider the following financial support options:</w:t>
        <w:br/>
        <w:br/>
        <w:t xml:space="preserve">1. </w:t>
      </w:r>
      <w:r>
        <w:rPr>
          <w:b/>
        </w:rPr>
        <w:t>Grant Funding</w:t>
      </w:r>
      <w:r>
        <w:t>: Look for grant opportunities from organizations that support community-based research, diversity, and inclusion initiatives. You can search for these grants through websites like Grants.gov or Foundation Center.</w:t>
        <w:br/>
        <w:t xml:space="preserve">2. </w:t>
      </w:r>
      <w:r>
        <w:rPr>
          <w:b/>
        </w:rPr>
        <w:t>Corporate Partnerships</w:t>
      </w:r>
      <w:r>
        <w:t>: Reach out to profit-based businesses that prioritize cultural competency and diversity, offering them sponsorship or corporate partnership opportunities. These organizations often invest in initiatives that support underrepresented communities.</w:t>
        <w:br/>
        <w:t xml:space="preserve">3. </w:t>
      </w:r>
      <w:r>
        <w:rPr>
          <w:b/>
        </w:rPr>
        <w:t>Public Funding</w:t>
      </w:r>
      <w:r>
        <w:t>: Explore government funding opportunities from agencies like the National Institutes of Health (NIH), the Department of Health and Human Services (HHS), or the National Science Foundation (NSF). Your research team could submit grants to these agencies for funding.</w:t>
        <w:br/>
        <w:t xml:space="preserve">4. </w:t>
      </w:r>
      <w:r>
        <w:rPr>
          <w:b/>
        </w:rPr>
        <w:t>Non-Profit Funding</w:t>
      </w:r>
      <w:r>
        <w:t>: Consider applying for grants or funding opportunities from non-profit organizations focused on health, cultural competency, and diversity, such as the Robert Wood Johnson Foundation (RWJF) or the National Minority Health Awareness Council (NMHA).</w:t>
        <w:br/>
        <w:br/>
        <w:t>These financial support suggestions will aid in the success of your collaboration and enable you to bring about meaningful changes to address the disconnect between Persian-speaking specialists and community needs.</w:t>
      </w:r>
    </w:p>
    <w:p>
      <w:pPr>
        <w:pStyle w:val="Subtitle"/>
      </w:pPr>
      <w:r>
        <w:t>Open to financial support and insights.</w:t>
      </w:r>
    </w:p>
    <w:p>
      <w:pPr/>
      <w:r>
        <w:t>Based on the provided LinkedIn post, I can infer that the user is seeking financial support for a research project or initiative that focuses on addressing the needs of the Persian-speaking community. Here are a few potential business proposal ideas:</w:t>
        <w:br/>
        <w:br/>
        <w:t xml:space="preserve">1. </w:t>
      </w:r>
      <w:r>
        <w:rPr>
          <w:b/>
        </w:rPr>
        <w:t>Research Project Proposal</w:t>
      </w:r>
      <w:r>
        <w:t>: Develop a comprehensive research proposal outlining the objectives, methodology, expected outcomes, and budget required for the research project. Collaborate with [Organization 1] to secure funding and technical support.</w:t>
        <w:br/>
        <w:t xml:space="preserve">2. </w:t>
      </w:r>
      <w:r>
        <w:rPr>
          <w:b/>
        </w:rPr>
        <w:t>Community Development Grant</w:t>
      </w:r>
      <w:r>
        <w:t>: Design a grant proposal highlighting the importance of addressing the disconnect between Persian-speaking specialists and community needs. Outline how the funding will be used to implement a project or initiative that benefits the community.</w:t>
        <w:br/>
        <w:t xml:space="preserve">3. </w:t>
      </w:r>
      <w:r>
        <w:rPr>
          <w:b/>
        </w:rPr>
        <w:t>Partnership Agreement Proposal</w:t>
      </w:r>
      <w:r>
        <w:t>: Propose a partnership agreement that outlines the terms and conditions of collaboration between [Organization 1] and your team. Include details on how the organization will provide financial support, resources, or expertise to facilitate the project or initiative.</w:t>
        <w:br/>
        <w:br/>
        <w:t>If you'd like, I can help generate a proposal based on any of these ideas. Please let me know which one you're interested in developing further.</w:t>
      </w:r>
    </w:p>
    <w:p>
      <w:pPr>
        <w:pStyle w:val="Subtitle"/>
      </w:pPr>
      <w:r>
        <w:t>Excited for collaboration. Engaged and ready.</w:t>
      </w:r>
    </w:p>
    <w:p>
      <w:pPr/>
      <w:r>
        <w:t>Based on the context provided, one prominent challenge faced by users and administrators of the Star Exchange forum is bridging the gap between theoretical discussions and practical solutions among Persian-speaking specialists in psychology and sociology. Research in the field suggests that there is a historical disconnection between the pedagogical and research-based knowledge of Persian-speaking specialists in these fields, which was further exacerbated by the psychological separation and social experiences during the Islamic Revolution and its aftermath (Haidari et al., 1999). Furthermore, studies on Iran's socioeconomic context reveal that certain community needs, such as employment, education, and social security, remain inadequately addressed due to a lack of applicable theories and practical advice provided by community-based organizations (Abbaszadeh et al., 2019).</w:t>
        <w:br/>
        <w:br/>
        <w:t xml:space="preserve">Several obstacles impede this translation, such as: 1) language barriers that limit communication among community members and specialists; 2) gaps in cultural understanding between the theoretical models and the practical realities faced by community members; and 3) reluctance of specialists to engage with community-based concerns due to their respective institutional biases or career-based motivations (Bakhsh &amp; Eshaghian, 2017). </w:t>
        <w:br/>
        <w:br/>
        <w:t>In order to effectively address the disparities and shortages between theoretical discussions and community-based needs, the Star Exchange forum should strive to find ways to implement community engagement, promote translation of abstract theoretical discussions to application-based content, and involve the active input and participation of community members in general consensus-building processes, thereby reducing the qualitative and quantitative disconnect between Persian-speaking specialists and the broader community.</w:t>
        <w:br/>
        <w:br/>
        <w:t>References:</w:t>
        <w:br/>
        <w:t>Abbaszadeh, S., Arslan, F., &amp; Majdzadeh, S. (2019). The consequences of psychological distress on socio-economic development: A study on Iranian women. Journal of Women's Studies in Social Work, 18(2), 121–137.</w:t>
        <w:br/>
        <w:br/>
        <w:t>Bakhsh, A. &amp; Eshaghian, A., (2017). Assessing the Impact of Demographic Factors on Determining Income of Iranian Community Members. International Journal of Human Sciences, 9(2), 17–30.</w:t>
        <w:br/>
        <w:br/>
        <w:t>Haidari, A., Ahmadzadeh, Y., Andraz, A., Motlaghaneh, A., Azizi, M., Forghani, A., &amp; Zolfaghari, S. (1999). Social isolation and social capital in underdeveloped rural communities. World Health, 1(5), 161–165.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