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General Course Designing For: Here's a suggested course title: Breaking Bridges: Community-Led Solutions for a Smarter Diaspora Engagement</w:t>
        <w:br/>
        <w:br/>
        <w:t>This title captures the essence of addressing the disconnect between the community and specialists, emphasizing the importance of community-led initiatives and collaboration.</w:t>
      </w:r>
    </w:p>
    <w:p>
      <w:pPr/>
      <w:r/>
    </w:p>
    <w:p>
      <w:pPr>
        <w:pStyle w:val="Subtitle"/>
      </w:pPr>
      <w:r>
        <w:t>Step 1: Identify key factors.</w:t>
      </w:r>
    </w:p>
    <w:p>
      <w:pPr/>
      <w:r>
        <w:t>As a ChatGPT Social Psychologist specializing in Community Engagement and Course Designing, I'll explore situational factors that may contribute to the disconnect between Persian-speaking specialists and community needs.</w:t>
        <w:br/>
        <w:br/>
        <w:t>Here are some potential situational factors to consider:</w:t>
        <w:br/>
        <w:br/>
      </w:r>
      <w:r>
        <w:rPr>
          <w:b/>
        </w:rPr>
        <w:t>Individual-level factors:</w:t>
      </w:r>
      <w:r>
        <w:br/>
        <w:br/>
        <w:t xml:space="preserve">1. </w:t>
      </w:r>
      <w:r>
        <w:rPr>
          <w:b/>
        </w:rPr>
        <w:t>Lack of cultural understanding</w:t>
      </w:r>
      <w:r>
        <w:t>: Persian-speaking specialists may not fully grasp the cultural nuances, values, and norms of the target community, leading to a disconnection from the community's needs.</w:t>
        <w:br/>
        <w:t xml:space="preserve">2. </w:t>
      </w:r>
      <w:r>
        <w:rPr>
          <w:b/>
        </w:rPr>
        <w:t>Complexity of language barriers</w:t>
      </w:r>
      <w:r>
        <w:t>: Technical or jargon-heavy language may create a communication gap between specialists and community members, as the specialists' own linguistic proficiency and the community's cultural background influence how information is conveyed.</w:t>
        <w:br/>
        <w:t xml:space="preserve">3. </w:t>
      </w:r>
      <w:r>
        <w:rPr>
          <w:b/>
        </w:rPr>
        <w:t>Time constraints</w:t>
      </w:r>
      <w:r>
        <w:t>: Specialists may feel pressured to prioritize their own work or research over engaging with the community, exacerbating the disconnect.</w:t>
        <w:br/>
        <w:br/>
      </w:r>
      <w:r>
        <w:rPr>
          <w:b/>
        </w:rPr>
        <w:t>Organizational-level factors:</w:t>
      </w:r>
      <w:r>
        <w:br/>
        <w:br/>
        <w:t xml:space="preserve">1. </w:t>
      </w:r>
      <w:r>
        <w:rPr>
          <w:b/>
        </w:rPr>
        <w:t>Hierarchical structures</w:t>
      </w:r>
      <w:r>
        <w:t>: Organizations may have strict bureaucratic systems that prevent specialists from venturing out to the community, missing opportunities for direct engagement and collaboration.</w:t>
        <w:br/>
        <w:t xml:space="preserve">2. </w:t>
      </w:r>
      <w:r>
        <w:rPr>
          <w:b/>
        </w:rPr>
        <w:t>Inadequate communication channels</w:t>
      </w:r>
      <w:r>
        <w:t>: Limited or poorly maintained communication channels can create obstacles to the specialists' participation in community efforts and the community's engagement with specialists.</w:t>
        <w:br/>
        <w:t xml:space="preserve">3. </w:t>
      </w:r>
      <w:r>
        <w:rPr>
          <w:b/>
        </w:rPr>
        <w:t>Unavailability of resources</w:t>
      </w:r>
      <w:r>
        <w:t>: Inadequate funding, infrastructure, or personnel may prevent specialists from effectively engaging with the community, limiting their ability to address needs effectively.</w:t>
        <w:br/>
        <w:br/>
      </w:r>
      <w:r>
        <w:rPr>
          <w:b/>
        </w:rPr>
        <w:t>Social-level factors:</w:t>
      </w:r>
      <w:r>
        <w:br/>
        <w:br/>
        <w:t xml:space="preserve">1. </w:t>
      </w:r>
      <w:r>
        <w:rPr>
          <w:b/>
        </w:rPr>
        <w:t>Disciplinary silos</w:t>
      </w:r>
      <w:r>
        <w:t>: Specialist communities may be highly fragmented and isolated, making it challenging for them to collaborate with external groups or stakeholders.</w:t>
        <w:br/>
        <w:t xml:space="preserve">2. </w:t>
      </w:r>
      <w:r>
        <w:rPr>
          <w:b/>
        </w:rPr>
        <w:t>Misconceptions and stereotypes</w:t>
      </w:r>
      <w:r>
        <w:t>: Strong biases or stereotypes about the community being served might lead specialists to underestimate the community's needs or strengths.</w:t>
        <w:br/>
        <w:t xml:space="preserve">3. </w:t>
      </w:r>
      <w:r>
        <w:rPr>
          <w:b/>
        </w:rPr>
        <w:t>Neighborhood effects</w:t>
      </w:r>
      <w:r>
        <w:t>: The specialists' geographical location, transportation, or proximity to the target community might limit their opportunities for regular engagement and collaboration.</w:t>
        <w:br/>
        <w:br/>
      </w:r>
      <w:r>
        <w:rPr>
          <w:b/>
        </w:rPr>
        <w:t>Contextual factors:</w:t>
      </w:r>
      <w:r>
        <w:br/>
        <w:br/>
        <w:t xml:space="preserve">1. </w:t>
      </w:r>
      <w:r>
        <w:rPr>
          <w:b/>
        </w:rPr>
        <w:t>Social inequality</w:t>
      </w:r>
      <w:r>
        <w:t>: Traditional systems of social hierarchy and unequal access to resources might hinder specialists from entering or engaging with community-based initiatives, exacerbating the disconnect.</w:t>
        <w:br/>
        <w:t xml:space="preserve">2. </w:t>
      </w:r>
      <w:r>
        <w:rPr>
          <w:b/>
        </w:rPr>
        <w:t>Pressure to innovate</w:t>
      </w:r>
      <w:r>
        <w:t>: Specialists may feel committed to innovating and translating their expertise into services, whereas they have not fully taken into consideration the existing needs of the community.</w:t>
        <w:br/>
        <w:t xml:space="preserve">3. </w:t>
      </w:r>
      <w:r>
        <w:rPr>
          <w:b/>
        </w:rPr>
        <w:t>Global social polarization</w:t>
      </w:r>
      <w:r>
        <w:t>: Global-level social divisions and resulting fragmentation within communities can lead specialists to separate from their communities of origin and values.</w:t>
        <w:br/>
        <w:br/>
        <w:t>It is essential for Persian-speaking specialists and community members to collaborate, participate, and engage in programs that are specific to the context, providing services and support tailored to the community's varying needs.</w:t>
        <w:br/>
        <w:br/>
        <w:t xml:space="preserve">Based on this understanding, potential situations and scenarios that could lead to meaningful interventions to reduce this disconnect could be: </w:t>
        <w:br/>
        <w:br/>
        <w:t>1. Implement inclusive evaluations to look at all stakeholders roles and focus on identifying knowledge gaps in communication and addressing respective needs through understanding different priorities between specialist and community, thus clarifying action plans accordingly.</w:t>
        <w:br/>
        <w:t>2. Develop strategic partnerships to improve coordination, communication, and interaction among stakeholders.</w:t>
        <w:br/>
        <w:t>3. Provide educational resources to facilitate knowledge sharing and training across specialist fields, enabling specialists to better understand community needs.</w:t>
        <w:br/>
        <w:br/>
        <w:t>By analyzing the complexities of individual, organizational, social, and contextual factors, specialized programs can be established to build strong relationships between Persian-speaking specialists and the community, bringing about enhanced collaboration, understanding, and responses to the community's needs.</w:t>
      </w:r>
    </w:p>
    <w:p>
      <w:pPr>
        <w:pStyle w:val="Subtitle"/>
      </w:pPr>
      <w:r>
        <w:t>1-1. Understand the course context.</w:t>
      </w:r>
    </w:p>
    <w:p>
      <w:pPr/>
      <w:r/>
      <w:r>
        <w:rPr>
          <w:b/>
        </w:rPr>
        <w:t>Capitalizing on Social Psychology to Bridge the Gap: A Comprehensive Community Engagement Approach for the Disconnect Between Persian-Speaking Specialists and Community Needs</w:t>
      </w:r>
      <w:r>
        <w:br/>
        <w:br/>
      </w:r>
      <w:r>
        <w:rPr>
          <w:b/>
        </w:rPr>
        <w:t>Project Overview</w:t>
      </w:r>
      <w:r>
        <w:br/>
        <w:br/>
        <w:t>As a capstone project in a sociology course, our objective is to design and implement a comprehensive community engagement strategy that addresses the Disconnect Between Persian-Speaking Specialists and Community Needs. This study proposes a multifaceted approach that incorporates social psychology principles to improve the effectiveness of practical knowledge in achieving a triple-bottom-line solution.</w:t>
        <w:br/>
        <w:br/>
      </w:r>
      <w:r>
        <w:rPr>
          <w:b/>
        </w:rPr>
        <w:t>Target Audience</w:t>
      </w:r>
      <w:r>
        <w:br/>
        <w:br/>
        <w:t>Our target audience consists of:</w:t>
        <w:br/>
        <w:br/>
        <w:t xml:space="preserve">1. </w:t>
      </w:r>
      <w:r>
        <w:rPr>
          <w:b/>
        </w:rPr>
        <w:t>Psychologists seeking to improve their practice</w:t>
      </w:r>
      <w:r>
        <w:t>: By recognizing the impact of cultural factors on mental health services, psychologists will be able to develop more effective intervention strategies that cater to the needs of the Persian-speaking community.</w:t>
        <w:br/>
        <w:t xml:space="preserve">2. </w:t>
      </w:r>
      <w:r>
        <w:rPr>
          <w:b/>
        </w:rPr>
        <w:t>Sociologists interested in cultural studies</w:t>
      </w:r>
      <w:r>
        <w:t>: This study explores the social dynamics between specialists and communities, providing insights into the power dynamics, social determinants, and community perceptions of service provision.</w:t>
        <w:br/>
        <w:t xml:space="preserve">3. </w:t>
      </w:r>
      <w:r>
        <w:rPr>
          <w:b/>
        </w:rPr>
        <w:t>Community leaders looking for effective engagement strategies</w:t>
      </w:r>
      <w:r>
        <w:t>: By engaging with the community and understanding their needs, community leaders will be able to guide the implementation of practical solutions and foster a sense of ownership among community members.</w:t>
        <w:br/>
        <w:br/>
      </w:r>
      <w:r>
        <w:rPr>
          <w:b/>
        </w:rPr>
        <w:t>Research Questions</w:t>
      </w:r>
      <w:r>
        <w:br/>
        <w:br/>
        <w:t>1. What are the primary needs and perceptions of the Persian-speaking community regarding mental health services?</w:t>
        <w:br/>
        <w:t>2. How do cultural factors influence the effectiveness of mental health interventions in the Persian-speaking community?</w:t>
        <w:br/>
        <w:t>3. What are the key barriers to effective engagement between specialists and the community, and how can they be addressed?</w:t>
        <w:br/>
        <w:br/>
      </w:r>
      <w:r>
        <w:rPr>
          <w:b/>
        </w:rPr>
        <w:t>Community Engagement Strategies</w:t>
      </w:r>
      <w:r>
        <w:br/>
        <w:br/>
        <w:t xml:space="preserve">1. </w:t>
      </w:r>
      <w:r>
        <w:rPr>
          <w:b/>
        </w:rPr>
        <w:t>Community Outreach and Engagement</w:t>
      </w:r>
      <w:r>
        <w:t>: Establish partnerships with local organizations and community groups to gather insights into community needs and perceptions of mental health services.</w:t>
        <w:br/>
        <w:t xml:space="preserve">2. </w:t>
      </w:r>
      <w:r>
        <w:rPr>
          <w:b/>
        </w:rPr>
        <w:t>Cultural Competency Training</w:t>
      </w:r>
      <w:r>
        <w:t>: Provide psychologists and community leaders with cultural competency training to enhance their ability to communicate effectively with the Persian-speaking community.</w:t>
        <w:br/>
        <w:t xml:space="preserve">3. </w:t>
      </w:r>
      <w:r>
        <w:rPr>
          <w:b/>
        </w:rPr>
        <w:t>Community-Based Interventions</w:t>
      </w:r>
      <w:r>
        <w:t>: Design and implement community-based interventions that address the specific needs of the Persian-speaking community, such as counseling services, support groups, and education programs.</w:t>
        <w:br/>
        <w:t xml:space="preserve">4. </w:t>
      </w:r>
      <w:r>
        <w:rPr>
          <w:b/>
        </w:rPr>
        <w:t>Capacity Building</w:t>
      </w:r>
      <w:r>
        <w:t>: Invest in capacity building efforts within the community, empowering community members to take ownership of mental health services and advocate for their needs.</w:t>
        <w:br/>
        <w:br/>
      </w:r>
      <w:r>
        <w:rPr>
          <w:b/>
        </w:rPr>
        <w:t>Triple Bottom-Line Solution</w:t>
      </w:r>
      <w:r>
        <w:br/>
        <w:br/>
        <w:t>Our ultimate goal is to achieve a triple-bottom-line solution that addresses:</w:t>
        <w:br/>
        <w:br/>
        <w:t xml:space="preserve">1. </w:t>
      </w:r>
      <w:r>
        <w:rPr>
          <w:b/>
        </w:rPr>
        <w:t>Financial Sustainability</w:t>
      </w:r>
      <w:r>
        <w:t>: Secure funding for our project through grants, partnerships, and community engagement efforts.</w:t>
        <w:br/>
        <w:t xml:space="preserve">2. </w:t>
      </w:r>
      <w:r>
        <w:rPr>
          <w:b/>
        </w:rPr>
        <w:t>Social Impact</w:t>
      </w:r>
      <w:r>
        <w:t>: Improve the mental health services provided to the Persian-speaking community, enhancing well-being and quality of life.</w:t>
        <w:br/>
        <w:t xml:space="preserve">3. </w:t>
      </w:r>
      <w:r>
        <w:rPr>
          <w:b/>
        </w:rPr>
        <w:t>Environmental Sustainability</w:t>
      </w:r>
      <w:r>
        <w:t>: Implement environmentally friendly practices and materials in our project, reducing waste and promoting sustainability.</w:t>
        <w:br/>
        <w:br/>
      </w:r>
      <w:r>
        <w:rPr>
          <w:b/>
        </w:rPr>
        <w:t>Implementation Plan</w:t>
      </w:r>
      <w:r>
        <w:br/>
        <w:br/>
        <w:t>Our proposal outlines the following steps for implementation:</w:t>
        <w:br/>
        <w:br/>
        <w:t xml:space="preserve">1. </w:t>
      </w:r>
      <w:r>
        <w:rPr>
          <w:b/>
        </w:rPr>
        <w:t>Research and Planning</w:t>
      </w:r>
      <w:r>
        <w:t>: Conduct literature reviews, gather data on community needs, and develop a comprehensive project plan.</w:t>
        <w:br/>
        <w:t xml:space="preserve">2. </w:t>
      </w:r>
      <w:r>
        <w:rPr>
          <w:b/>
        </w:rPr>
        <w:t>Capacity Building</w:t>
      </w:r>
      <w:r>
        <w:t>: Establish partnerships with community organizations and provide cultural competency training to community leaders.</w:t>
        <w:br/>
        <w:t xml:space="preserve">3. </w:t>
      </w:r>
      <w:r>
        <w:rPr>
          <w:b/>
        </w:rPr>
        <w:t>Community Outreach</w:t>
      </w:r>
      <w:r>
        <w:t>: Engage with the community through outreach and engagement efforts, gathering feedback and insights into community needs.</w:t>
        <w:br/>
        <w:t xml:space="preserve">4. </w:t>
      </w:r>
      <w:r>
        <w:rPr>
          <w:b/>
        </w:rPr>
        <w:t>Project Evaluation</w:t>
      </w:r>
      <w:r>
        <w:t>: Monitor and evaluate the effectiveness of our project, making adjustments as needed to ensure sustainability and social impact.</w:t>
        <w:br/>
        <w:br/>
        <w:t>By addressing the Disconnect Between Persian-Speaking Specialists and Community Needs, our project has the potential to create a more inclusive and effective mental health services system, ultimately enhancing the well-being of the community and promoting a triple-bottom-line solution.</w:t>
      </w:r>
    </w:p>
    <w:p>
      <w:pPr>
        <w:pStyle w:val="Subtitle"/>
      </w:pPr>
      <w:r>
        <w:t>1-2. Consider department, expectations, student needs.</w:t>
      </w:r>
    </w:p>
    <w:p>
      <w:pPr/>
      <w:r/>
      <w:r>
        <w:rPr>
          <w:b/>
        </w:rPr>
        <w:t>Capstone Project Proposal: Closing the Gap - Community Engagement Approach</w:t>
      </w:r>
      <w:r>
        <w:br/>
        <w:br/>
      </w:r>
      <w:r>
        <w:rPr>
          <w:b/>
        </w:rPr>
        <w:t>Context:</w:t>
      </w:r>
      <w:r>
        <w:t xml:space="preserve"> The disconnect between Persian-speaking specialists and community needs is a critical issue that affects the effectiveness of social interventions. As a Capstone project, this proposal aims to bridge this gap by developing a community engagement approach that incorporates the unique strengths and perspectives of Persian-speaking specialists.</w:t>
        <w:br/>
        <w:br/>
      </w:r>
      <w:r>
        <w:rPr>
          <w:b/>
        </w:rPr>
        <w:t>Project Overview:</w:t>
      </w:r>
      <w:r>
        <w:br/>
        <w:br/>
        <w:t>Our Capstone project, "Closing the Gap: Community Engagement Approach," is a collaborative effort between students, a local organization, and community members. The project's primary objective is to address an existing societal problem, leveraging practical knowledge to achieve a triple-bottom-line solution (people, planet, and profit). By engaging with the community and utilizing the expertise of Persian-speaking specialists, we strive to create a more inclusive, effective, and sustainable solution.</w:t>
        <w:br/>
        <w:br/>
      </w:r>
      <w:r>
        <w:rPr>
          <w:b/>
        </w:rPr>
        <w:t>Key Factors to Consider:</w:t>
      </w:r>
      <w:r>
        <w:br/>
        <w:br/>
        <w:t xml:space="preserve">1. </w:t>
      </w:r>
      <w:r>
        <w:rPr>
          <w:b/>
        </w:rPr>
        <w:t>Department or Discipline:</w:t>
      </w:r>
      <w:r>
        <w:t xml:space="preserve"> The project will draw from various disciplines, including sociology, psychology, education, and community development, to ensure a comprehensive understanding of the social and cultural context.</w:t>
        <w:br/>
        <w:t xml:space="preserve">2. </w:t>
      </w:r>
      <w:r>
        <w:rPr>
          <w:b/>
        </w:rPr>
        <w:t>Institution Expectations:</w:t>
      </w:r>
      <w:r>
        <w:t xml:space="preserve"> Our project will be aligned with the institution's values and requirements, incorporating elements of community engagement, social responsibility, and practical application of theoretical knowledge.</w:t>
        <w:br/>
        <w:t xml:space="preserve">3. </w:t>
      </w:r>
      <w:r>
        <w:rPr>
          <w:b/>
        </w:rPr>
        <w:t>Student Backgrounds and Needs:</w:t>
      </w:r>
      <w:r>
        <w:t xml:space="preserve"> Each student will be considered, taking into account their individual strengths, interests, and academic background to ensure a diverse and inclusive team that effectively addresses the community's needs.</w:t>
        <w:br/>
        <w:br/>
      </w:r>
      <w:r>
        <w:rPr>
          <w:b/>
        </w:rPr>
        <w:t>Community Needs Assessment:</w:t>
      </w:r>
      <w:r>
        <w:br/>
        <w:br/>
        <w:t>Our project will conduct a comprehensive needs assessment to identify the most pressing issues affecting the local community. This assessment will involve:</w:t>
        <w:br/>
        <w:br/>
        <w:t>* Collaborating with community members, local organizations, and professionals to understand the specific challenges and concerns</w:t>
        <w:br/>
        <w:t>* Conducting surveys, focus groups, and interviews to gather data and insights</w:t>
        <w:br/>
        <w:t>* Analyzing existing data and researching best practices in community engagement and social interventions</w:t>
        <w:br/>
        <w:br/>
      </w:r>
      <w:r>
        <w:rPr>
          <w:b/>
        </w:rPr>
        <w:t>Persian-Speaking Specialists' Role:</w:t>
      </w:r>
      <w:r>
        <w:br/>
        <w:br/>
        <w:t>Our project will recognize the critical role of Persian-speaking specialists in addressing the community's needs, ensuring their involvement and expertise are integral to the solution. This may involve:</w:t>
        <w:br/>
        <w:br/>
        <w:t>* Collaborating with community members, staff, and leaders to ensure cultural sensitivity and understanding</w:t>
        <w:br/>
        <w:t>* Providing language support and interpretation services to facilitate communication and outreach</w:t>
        <w:br/>
        <w:t>* Utilizing their knowledge and insights to develop effective solutions and interventions</w:t>
        <w:br/>
        <w:br/>
      </w:r>
      <w:r>
        <w:rPr>
          <w:b/>
        </w:rPr>
        <w:t>Triple-Bottom-Line Solution:</w:t>
      </w:r>
      <w:r>
        <w:br/>
        <w:br/>
        <w:t>Our project will strive to create aTriple-bottom-line solution, addressing the following key objectives:</w:t>
        <w:br/>
        <w:br/>
        <w:t xml:space="preserve">1. </w:t>
      </w:r>
      <w:r>
        <w:rPr>
          <w:b/>
        </w:rPr>
        <w:t>People:</w:t>
      </w:r>
      <w:r>
        <w:t xml:space="preserve"> Improve the lives and well-being of community members, particularly engaging marginalized or underrepresented groups.</w:t>
        <w:br/>
        <w:t xml:space="preserve">2. </w:t>
      </w:r>
      <w:r>
        <w:rPr>
          <w:b/>
        </w:rPr>
        <w:t>Planet:</w:t>
      </w:r>
      <w:r>
        <w:t xml:space="preserve"> Promote sustainable practices, reduce waste, and minimize environmental harm.</w:t>
        <w:br/>
        <w:t xml:space="preserve">3. </w:t>
      </w:r>
      <w:r>
        <w:rPr>
          <w:b/>
        </w:rPr>
        <w:t>Profit:</w:t>
      </w:r>
      <w:r>
        <w:t xml:space="preserve"> Ensure economic viability through socially responsible business practices and innovative revenue streams.</w:t>
        <w:br/>
        <w:br/>
      </w:r>
      <w:r>
        <w:rPr>
          <w:b/>
        </w:rPr>
        <w:t>Project Timeline and Implementation:</w:t>
      </w:r>
      <w:r>
        <w:br/>
        <w:br/>
        <w:t>Our project will follow a phased approach, with the following key milestones:</w:t>
        <w:br/>
        <w:br/>
        <w:t>1. Needs assessment and community engagement phase</w:t>
        <w:br/>
        <w:t>2. Research and development phase</w:t>
        <w:br/>
        <w:t>3. Solution design and implementation phase</w:t>
        <w:br/>
        <w:t>4. Evaluation and impact assessment phase</w:t>
        <w:br/>
        <w:br/>
      </w:r>
      <w:r>
        <w:rPr>
          <w:b/>
        </w:rPr>
        <w:t>Conclusion:</w:t>
      </w:r>
      <w:r>
        <w:br/>
        <w:br/>
        <w:t>By combining the strengths of Persian-speaking specialists with the expertise of our community and the values of our institution, we aim to create a holistic and effective solution to address existing social issues. Our Capstone project, "Closing the Gap: Community Engagement Approach," will showcase the power of interdisciplinary collaboration, community engagement, and practical knowledge in driving positive social change.</w:t>
      </w:r>
    </w:p>
    <w:p>
      <w:pPr>
        <w:pStyle w:val="Subtitle"/>
      </w:pPr>
      <w:r>
        <w:t>1-3. Tailor content to these factors.</w:t>
      </w:r>
    </w:p>
    <w:p>
      <w:pPr/>
      <w:r>
        <w:t>Based on the context of a capstone project focusing on employing practical knowledge to address a real societal problem, I will tailor the course content to address the needs of all three target groups: Psychologists seeking to improve their practice, Sociologists interested in cultural studies, and Community leaders looking for effective engagement strategies.</w:t>
        <w:br/>
        <w:br/>
      </w:r>
      <w:r>
        <w:rPr>
          <w:b/>
        </w:rPr>
        <w:t>Project Title:</w:t>
      </w:r>
      <w:r>
        <w:t xml:space="preserve"> Improving Practice, Understanding Culture, and Community Engagement: A Capstone Project</w:t>
        <w:br/>
        <w:br/>
      </w:r>
      <w:r>
        <w:rPr>
          <w:b/>
        </w:rPr>
        <w:t>Project Overview:</w:t>
      </w:r>
      <w:r>
        <w:br/>
        <w:t>As a capstone project, students will collaborate with a real organization to identify an existing societal problem and develop a triple-bottom-line solution (financial, social, and environmental sustainability). The project will focus on bridging the gap between the organization and the community, with a special emphasis on improving practice through a sociological lens.</w:t>
        <w:br/>
        <w:br/>
      </w:r>
      <w:r>
        <w:rPr>
          <w:b/>
        </w:rPr>
        <w:t>Course Objectives:</w:t>
      </w:r>
      <w:r>
        <w:br/>
        <w:br/>
        <w:t>1. Reflect on the knowledge and skills gained in the course on community engagement and apply them to a real-world context.</w:t>
        <w:br/>
        <w:t>2. Analyze the sociological context of the community and its relationships with the organization.</w:t>
        <w:br/>
        <w:t>3. Develop a triple-bottom-line solution that addresses the societal problem, focusing on financial, social, and environmental sustainability.</w:t>
        <w:br/>
        <w:t>4. Practice effective engagement strategies that engage with marginalized communities and promote social justice.</w:t>
        <w:br/>
        <w:t>5. Apply psychological principles to enhance organizational effectiveness and community partnerships.</w:t>
        <w:br/>
        <w:br/>
      </w:r>
      <w:r>
        <w:rPr>
          <w:b/>
        </w:rPr>
        <w:t>Course Content:</w:t>
      </w:r>
      <w:r>
        <w:br/>
        <w:br/>
      </w:r>
      <w:r>
        <w:rPr>
          <w:b/>
        </w:rPr>
        <w:t>Module 1: Introduction to Community Engagement and Sociology</w:t>
      </w:r>
      <w:r>
        <w:br/>
        <w:t>Focus on foundational concepts, such as:</w:t>
        <w:br/>
        <w:br/>
        <w:t>* Sociological perspectives on community and organization relationships</w:t>
        <w:br/>
        <w:t>* Engagement strategies and methods</w:t>
        <w:br/>
        <w:t>* Cultural competency and sensitivity</w:t>
        <w:br/>
        <w:br/>
      </w:r>
      <w:r>
        <w:rPr>
          <w:b/>
        </w:rPr>
        <w:t>Module 2: Understanding Community Needs and Organizations</w:t>
      </w:r>
      <w:r>
        <w:br/>
        <w:t>Cover topics such as:</w:t>
        <w:br/>
        <w:br/>
        <w:t>* Identifying and analyzing community needs and contexts</w:t>
        <w:br/>
        <w:t>* Understanding social inequalities and power dynamics</w:t>
        <w:br/>
        <w:t>* Building strong partnerships with community organizations</w:t>
        <w:br/>
        <w:br/>
      </w:r>
      <w:r>
        <w:rPr>
          <w:b/>
        </w:rPr>
        <w:t>Module 3: Culturally Relevant Practice and Community Engagement</w:t>
      </w:r>
      <w:r>
        <w:br/>
        <w:t>Focus on:</w:t>
        <w:br/>
        <w:br/>
        <w:t>* Addressing power imbalances and marginalization</w:t>
        <w:br/>
        <w:t>* Creating inclusive and equitable policy advocacy strategies</w:t>
        <w:br/>
        <w:t>* Applying community arts and expression as tools for social change</w:t>
        <w:br/>
        <w:br/>
      </w:r>
      <w:r>
        <w:rPr>
          <w:b/>
        </w:rPr>
        <w:t>Module 4: Social Impact and Engagement Models</w:t>
      </w:r>
      <w:r>
        <w:br/>
        <w:t>Dive into:</w:t>
        <w:br/>
        <w:br/>
        <w:t>* Understanding social impact and environmental sustainability</w:t>
        <w:br/>
        <w:t>* Developing effective community engagement models</w:t>
        <w:br/>
        <w:t>* Employing traditional knowledge and indigenous wisdom for social justice</w:t>
        <w:br/>
        <w:br/>
      </w:r>
      <w:r>
        <w:rPr>
          <w:b/>
        </w:rPr>
        <w:t>Module 5: Practice, Evidence, and Evaluation</w:t>
      </w:r>
      <w:r>
        <w:br/>
        <w:t>Examine:</w:t>
        <w:br/>
        <w:br/>
        <w:t>* Theories and models in practice (e.g., context-specific and participatory approaches)</w:t>
        <w:br/>
        <w:t>* Lessons learned from real-world projects</w:t>
        <w:br/>
        <w:t>* Critical reflections and evaluations of power structures</w:t>
        <w:br/>
        <w:br/>
      </w:r>
      <w:r>
        <w:rPr>
          <w:b/>
        </w:rPr>
        <w:t>Assessment and Evaluation:</w:t>
      </w:r>
      <w:r>
        <w:br/>
        <w:br/>
        <w:t>The course will be assessed using a combination of written assignments, case studies, community engagement projects, and oral presentations. This will ensure that students practice what they learn, engage with the community, and demonstrate their commitment to sociological principles.</w:t>
        <w:br/>
        <w:br/>
        <w:t>By focusing on the intersection of psychological practice, sociological perspectives, and community engagement, this capstone project course will empower students to address real societal problems from a unique triple-bottom-line lens, with practical knowledge applicable to their real-world roles.</w:t>
      </w:r>
    </w:p>
    <w:p>
      <w:pPr>
        <w:pStyle w:val="Subtitle"/>
      </w:pPr>
      <w:r>
        <w:t>Step 2: Define learning outcomes.</w:t>
      </w:r>
    </w:p>
    <w:p>
      <w:pPr/>
      <w:r/>
      <w:r>
        <w:rPr>
          <w:b/>
        </w:rPr>
        <w:t>Learning Outcomes</w:t>
      </w:r>
      <w:r>
        <w:t xml:space="preserve"> for the topic "The Disconnect Between Persian-Speaking Specialists and Community Needs" in the context of a capstone project aimed at promoting triple-bottom-line solutions, can be defined as follows:</w:t>
        <w:br/>
        <w:br/>
      </w:r>
      <w:r>
        <w:rPr>
          <w:b/>
        </w:rPr>
        <w:t>Knowledge-Based Learning Outcomes:</w:t>
      </w:r>
      <w:r>
        <w:br/>
        <w:br/>
        <w:t>1. Identify and analyze the gaps between Persian-speaking specialists and community needs in addressing societal problems.</w:t>
        <w:br/>
        <w:t>2. Understand the complexities of societal issues, including cultural, economic, and environmental factors.</w:t>
        <w:br/>
        <w:t>3. Develop critical thinking skills to evaluate existing solutions and identify areas for improvement.</w:t>
        <w:br/>
        <w:t>4. Acquire in-depth knowledge of community engagement and participatory approaches to address societal problems.</w:t>
        <w:br/>
        <w:t>5. Familiarize themselves with relevant theories and models of community-based problem-solving.</w:t>
        <w:br/>
        <w:br/>
      </w:r>
      <w:r>
        <w:rPr>
          <w:b/>
        </w:rPr>
        <w:t>Skills-Based Learning Outcomes:</w:t>
      </w:r>
      <w:r>
        <w:br/>
        <w:br/>
        <w:t>1. Develop effective communication skills to collaborate with community members, stakeholders, and specialists.</w:t>
        <w:br/>
        <w:t>2. Learn to facilitate community engagement and participatory processes to co-create solutions.</w:t>
        <w:br/>
        <w:t>3. Improve problem-solving and decision-making skills to develop innovative, context-specific solutions.</w:t>
        <w:br/>
        <w:t>4. Enhance project management and coordination skills to ensure effective implementation of solutions.</w:t>
        <w:br/>
        <w:t>5. Develop cultural competence to navigate diverse cultural contexts and ensure inclusive, respectful engagement.</w:t>
        <w:br/>
        <w:br/>
      </w:r>
      <w:r>
        <w:rPr>
          <w:b/>
        </w:rPr>
        <w:t>Competency-Based Learning Outcomes:</w:t>
      </w:r>
      <w:r>
        <w:br/>
        <w:br/>
        <w:t>1. Demonstrate understanding of the triple-bottom-line approach to solving societal problems, including economic, social, and environmental considerations.</w:t>
        <w:br/>
        <w:t>2. Show commitment to community engagement and participatory governance as a means to address societal problems.</w:t>
        <w:br/>
        <w:t>3. Demonstrate ability to conceptualize and develop practical solutions that balance competing interests and needs.</w:t>
        <w:br/>
        <w:t>4. Display capacity to work collaboratively across disciplines, sectors, and cultures to address complex societal issues.</w:t>
        <w:br/>
        <w:t>5. Ability to impact the community by implementing solutions that are context-specific, participatory, and inclusive.</w:t>
        <w:br/>
        <w:br/>
      </w:r>
      <w:r>
        <w:rPr>
          <w:b/>
        </w:rPr>
        <w:t>Course-Level Learning Outcomes (capstone project):</w:t>
      </w:r>
      <w:r>
        <w:br/>
        <w:br/>
        <w:t>1. Develop an in-depth understanding of the specific community, the existing societal problem, and the disconnect between Persian-speaking specialists and community needs.</w:t>
        <w:br/>
        <w:t>2. Create a practical solution to address the problem, taking into account the triple-bottom-line approach.</w:t>
        <w:br/>
        <w:t>3. Execute the solution as part of a real-world capstone project, facilitated by a supervisor or stakeholder.</w:t>
        <w:br/>
        <w:t>4. Demonstrate project management and coordination skills to achieve successful implementation of the solution.</w:t>
        <w:br/>
        <w:t>5. Reflect on the strengths and limitations of the project and the lessons learned from the process.</w:t>
        <w:br/>
        <w:br/>
        <w:t>These learning outcomes address the knowledge, skills, and competencies required to address the disconnect between Persian-speaking specialists and community needs, by developing practical solutions that consider the triple-bottom-line approach, while also highlighting the importance of community engagement and participatory governance.</w:t>
      </w:r>
    </w:p>
    <w:p>
      <w:pPr>
        <w:pStyle w:val="Subtitle"/>
      </w:pPr>
      <w:r>
        <w:t>2-1. State student learning objectives.</w:t>
      </w:r>
    </w:p>
    <w:p>
      <w:pPr/>
      <w:r/>
      <w:r>
        <w:rPr>
          <w:b/>
        </w:rPr>
        <w:t>Course Learning Outcomes: The Disconnect Between Persian-Speaking Specialists and Community Needs</w:t>
      </w:r>
      <w:r>
        <w:br/>
        <w:br/>
        <w:t>At the end of this comprehensive course, students, as ChatGPT Social Psychologist specialists, will be equipped with the following knowledge and skills to drive meaningful community engagement and effective solutions:</w:t>
        <w:br/>
        <w:br/>
        <w:t xml:space="preserve">1. </w:t>
      </w:r>
      <w:r>
        <w:rPr>
          <w:b/>
        </w:rPr>
        <w:t>Culture-Tailored Specialist-Community Interaction</w:t>
      </w:r>
      <w:r>
        <w:t>: Students will gain insight into the nuances of community needs, enabling them to communicate more effectively with community members, understand their values, and develop culturally sensitive interventions.</w:t>
        <w:br/>
        <w:br/>
        <w:t xml:space="preserve"> Key Takeaways:</w:t>
        <w:br/>
        <w:t>- The importance of community centeredness in effective specialist-client interactions</w:t>
        <w:br/>
        <w:t>- Strategies for building trust, rapport, and empathy with diverse community groups</w:t>
        <w:br/>
        <w:t>- The role of cultural humility in specialist practice</w:t>
        <w:br/>
        <w:br/>
        <w:t xml:space="preserve">2. </w:t>
      </w:r>
      <w:r>
        <w:rPr>
          <w:b/>
        </w:rPr>
        <w:t>Improved Emotional Intelligence (EI) Skills</w:t>
      </w:r>
      <w:r>
        <w:t>: Students will learn to recognize, understand, and manage their own emotions and those of community members, fostering a culture of emotional intelligence and social awareness.</w:t>
        <w:br/>
        <w:br/>
        <w:t xml:space="preserve"> Key Takeaways:</w:t>
        <w:br/>
        <w:t>- The science behind EI and its relationship to specialist-client outcomes</w:t>
        <w:br/>
        <w:t>- Effective EI skills in self-regulation, motivation, and empathy</w:t>
        <w:br/>
        <w:t>- Application of EI skills in conflict resolution, advocacy, and community engagement</w:t>
        <w:br/>
        <w:br/>
        <w:t xml:space="preserve">3. </w:t>
      </w:r>
      <w:r>
        <w:rPr>
          <w:b/>
        </w:rPr>
        <w:t>Contextual Understanding of Societal Problems</w:t>
      </w:r>
      <w:r>
        <w:t>: Students will be equipped to analyze the complexities of societal issues, identify their underlying causes, and develop holistic solutions that address multiple stakeholder needs.</w:t>
        <w:br/>
        <w:br/>
        <w:t xml:space="preserve"> Key Takeaways:</w:t>
        <w:br/>
        <w:t>- The multi-dimensional nature of societal problems (e.g., structural, emotional, social)</w:t>
        <w:br/>
        <w:t>- The role of power dynamics, privilege, and social justice in shaping societal issues</w:t>
        <w:br/>
        <w:t>- A framework for contextual analysis and problem-solving</w:t>
        <w:br/>
        <w:br/>
        <w:t xml:space="preserve">4. </w:t>
      </w:r>
      <w:r>
        <w:rPr>
          <w:b/>
        </w:rPr>
        <w:t>Practical Knowledge Application</w:t>
      </w:r>
      <w:r>
        <w:t>: Through a capstone project, students will apply theoretical knowledge in a real-world setting, collaborating with a partner organization to develop and implement practical solutions to an existing societal problem.</w:t>
        <w:br/>
        <w:br/>
        <w:t xml:space="preserve"> Key Takeaways:</w:t>
        <w:br/>
        <w:t>- The value of participatory action research and evidence-informed practice</w:t>
        <w:br/>
        <w:t>- A framework for co-creating sustainable solutions with community stakeholders</w:t>
        <w:br/>
        <w:t>- The importance of evaluation and continuous improvement in community-based initiatives</w:t>
        <w:br/>
        <w:br/>
        <w:t>Upon completing this course, students as ChatGPT Social Psychologist specialists will possess a comprehensive understanding of the disconnect between Persian-speaking specialists and community needs, allowing them to design and implement evidence-based solutions that promote positive social change and address the needs of diverse community stakeholders.</w:t>
      </w:r>
    </w:p>
    <w:p>
      <w:pPr>
        <w:pStyle w:val="Subtitle"/>
      </w:pPr>
      <w:r>
        <w:t>2-2. Ensure measurable, relevant outcomes.</w:t>
      </w:r>
    </w:p>
    <w:p>
      <w:pPr/>
      <w:r/>
      <w:r>
        <w:rPr>
          <w:b/>
        </w:rPr>
        <w:t>Title:</w:t>
      </w:r>
      <w:r>
        <w:t xml:space="preserve"> Designing a Community Engagement Course to Address the Disconnect Between Persian-Speaking Specialists and Community Needs in a Triple Bottom-Line Solution</w:t>
        <w:br/>
        <w:br/>
      </w:r>
      <w:r>
        <w:rPr>
          <w:b/>
        </w:rPr>
        <w:t>Objective:</w:t>
      </w:r>
      <w:r>
        <w:br/>
        <w:br/>
        <w:t>As a ChatGPT Social Psychologist specializing in Community Engagement, my objective is to design a capstone project course that enables students to work with real organizations to solve existing societal problems, while ensuring measurable outcomes directly related to the course content.</w:t>
        <w:br/>
        <w:br/>
      </w:r>
      <w:r>
        <w:rPr>
          <w:b/>
        </w:rPr>
        <w:t>The Disconnect Between Persian-Speaking Specialists and Community Needs:</w:t>
      </w:r>
      <w:r>
        <w:br/>
        <w:br/>
        <w:t>The topic suggests that there is a disparity between the skills, knowledge, and understanding possessed by Persian-speaking specialists and the needs of the community they serve. This disconnect can lead to ineffective solutions and a sense of disempowerment among the community members.</w:t>
        <w:br/>
        <w:br/>
      </w:r>
      <w:r>
        <w:rPr>
          <w:b/>
        </w:rPr>
        <w:t>Triple Bottom-Line Solution:</w:t>
      </w:r>
      <w:r>
        <w:br/>
        <w:br/>
        <w:t>A triple bottom-line solution aims to address the financial, social, and environmental impacts of an organization's activities. In this context, the course will focus on developing a solution that not only benefits the organization but also addresses the needs of the community and makes a positive impact on the environment.</w:t>
        <w:br/>
        <w:br/>
      </w:r>
      <w:r>
        <w:rPr>
          <w:b/>
        </w:rPr>
        <w:t>Course Outcomes:</w:t>
      </w:r>
      <w:r>
        <w:br/>
        <w:br/>
        <w:t>To ensure that the outcomes are measurable and directly related to the course content, I propose the following:</w:t>
        <w:br/>
        <w:br/>
        <w:t xml:space="preserve">1. </w:t>
      </w:r>
      <w:r>
        <w:rPr>
          <w:b/>
        </w:rPr>
        <w:t>Needs Assessment:</w:t>
      </w:r>
      <w:r>
        <w:t xml:space="preserve"> Students will conduct a thorough needs assessment to identify the greatest areas of need within the community, in collaboration with community stakeholders.</w:t>
        <w:br/>
        <w:t xml:space="preserve">2. </w:t>
      </w:r>
      <w:r>
        <w:rPr>
          <w:b/>
        </w:rPr>
        <w:t>Skills Gap Analysis:</w:t>
      </w:r>
      <w:r>
        <w:t xml:space="preserve"> Students will analyze the skills gap between the Persian-speaking specialists and the community members, identifying areas where training or support is needed.</w:t>
        <w:br/>
        <w:t xml:space="preserve">3. </w:t>
      </w:r>
      <w:r>
        <w:rPr>
          <w:b/>
        </w:rPr>
        <w:t>Solution Development:</w:t>
      </w:r>
      <w:r>
        <w:t xml:space="preserve"> Students will develop practical solutions to address the identified needs and skills gaps, incorporating triple-bottom-line principles.</w:t>
        <w:br/>
        <w:t xml:space="preserve">4. </w:t>
      </w:r>
      <w:r>
        <w:rPr>
          <w:b/>
        </w:rPr>
        <w:t>Solution Implementation:</w:t>
      </w:r>
      <w:r>
        <w:t xml:space="preserve"> Students will implement their solutions, working closely with the organization and community stakeholders to ensure successful project delivery.</w:t>
        <w:br/>
        <w:t xml:space="preserve">5. </w:t>
      </w:r>
      <w:r>
        <w:rPr>
          <w:b/>
        </w:rPr>
        <w:t>Evaluation and Impact Assessment:</w:t>
      </w:r>
      <w:r>
        <w:t xml:space="preserve"> Students will conduct an evaluation of the implemented solution, assessing its impact on the community and the organization, and identifying areas for further improvement.</w:t>
        <w:br/>
        <w:br/>
      </w:r>
      <w:r>
        <w:rPr>
          <w:b/>
        </w:rPr>
        <w:t>Measurable Outcomes:</w:t>
      </w:r>
      <w:r>
        <w:br/>
        <w:br/>
        <w:t>The course will have the following measurable outcomes:</w:t>
        <w:br/>
        <w:br/>
        <w:t xml:space="preserve">1. </w:t>
      </w:r>
      <w:r>
        <w:rPr>
          <w:b/>
        </w:rPr>
        <w:t>Number of community members engaged:</w:t>
      </w:r>
      <w:r>
        <w:t xml:space="preserve"> The number of community members involved in the project.</w:t>
        <w:br/>
        <w:t xml:space="preserve">2. </w:t>
      </w:r>
      <w:r>
        <w:rPr>
          <w:b/>
        </w:rPr>
        <w:t>Skills gap closure:</w:t>
      </w:r>
      <w:r>
        <w:t xml:space="preserve"> The percentage of community members who demonstrate improved skills, knowledge, or confidence in addressing the identified needs.</w:t>
        <w:br/>
        <w:t xml:space="preserve">3. </w:t>
      </w:r>
      <w:r>
        <w:rPr>
          <w:b/>
        </w:rPr>
        <w:t>Solution effectiveness:</w:t>
      </w:r>
      <w:r>
        <w:t xml:space="preserve"> The impact of the implemented solution on the community and the organization, measured by indicators such as improved service delivery, increased community satisfaction, or environmental benefits.</w:t>
        <w:br/>
        <w:t xml:space="preserve">4. </w:t>
      </w:r>
      <w:r>
        <w:rPr>
          <w:b/>
        </w:rPr>
        <w:t>Community engagement metrics:</w:t>
      </w:r>
      <w:r>
        <w:t xml:space="preserve"> The level of community engagement, measured by indicators such as participation rates, retention rates, or feedback from community members.</w:t>
        <w:br/>
        <w:br/>
      </w:r>
      <w:r>
        <w:rPr>
          <w:b/>
        </w:rPr>
        <w:t>Assessment Criteria:</w:t>
      </w:r>
      <w:r>
        <w:br/>
        <w:br/>
        <w:t>The course will be assessed based on the following criteria:</w:t>
        <w:br/>
        <w:br/>
        <w:t xml:space="preserve">1. </w:t>
      </w:r>
      <w:r>
        <w:rPr>
          <w:b/>
        </w:rPr>
        <w:t>Community needs assessment:</w:t>
      </w:r>
      <w:r>
        <w:t xml:space="preserve"> The accuracy and thoroughness of the needs assessment.</w:t>
        <w:br/>
        <w:t xml:space="preserve">2. </w:t>
      </w:r>
      <w:r>
        <w:rPr>
          <w:b/>
        </w:rPr>
        <w:t>Solution development:</w:t>
      </w:r>
      <w:r>
        <w:t xml:space="preserve"> The creativity, feasibility, and practicality of the proposed solution.</w:t>
        <w:br/>
        <w:t xml:space="preserve">3. </w:t>
      </w:r>
      <w:r>
        <w:rPr>
          <w:b/>
        </w:rPr>
        <w:t>Solution implementation:</w:t>
      </w:r>
      <w:r>
        <w:t xml:space="preserve"> The success of the implemented solution, measured by the community engagement metrics and the impact on the organization and the environment.</w:t>
        <w:br/>
        <w:t xml:space="preserve">4. </w:t>
      </w:r>
      <w:r>
        <w:rPr>
          <w:b/>
        </w:rPr>
        <w:t>Evaluation and impact assessment:</w:t>
      </w:r>
      <w:r>
        <w:t xml:space="preserve"> The thoroughness and quality of the evaluation and impact assessment.</w:t>
        <w:br/>
        <w:br/>
        <w:t>By fulfilling these outcomes, students will not only develop practical knowledge and skills but also contribute to meaningful and measurable change in the lives of community members.</w:t>
      </w:r>
    </w:p>
    <w:p>
      <w:pPr>
        <w:pStyle w:val="Subtitle"/>
      </w:pPr>
      <w:r>
        <w:t>2-3. Align outcomes with objectives, goals.</w:t>
      </w:r>
    </w:p>
    <w:p>
      <w:pPr/>
      <w:r/>
      <w:r>
        <w:rPr>
          <w:b/>
        </w:rPr>
        <w:t>Capstone Project Proposal: Bridging Gaps: Integrating Theory and Practice for Responsible Community Engagement</w:t>
      </w:r>
      <w:r>
        <w:br/>
        <w:br/>
      </w:r>
      <w:r>
        <w:rPr>
          <w:b/>
        </w:rPr>
        <w:t xml:space="preserve"> Executive Summary:</w:t>
      </w:r>
      <w:r>
        <w:br/>
        <w:br/>
        <w:t>As a capstone project aimed at addressing the disconnect between Persian-speaking specialists and community needs, this initiative seeks to foster a more engaged and responsible approach among stakeholders. By aligning learning outcomes with educational objectives, career goals, and industry needs, we will empower specialists and community members to work collaboratively towards a triple-bottom-line solution. This project will not only contribute to the development of policymakers but also promote sustainability, prosperity, and well-being in the community.</w:t>
        <w:br/>
        <w:br/>
      </w:r>
      <w:r>
        <w:rPr>
          <w:b/>
        </w:rPr>
        <w:t>Problem Statement:</w:t>
      </w:r>
      <w:r>
        <w:br/>
        <w:br/>
        <w:t>The disconnect between Persian-speaking specialists and community needs is multifaceted. Specialists, often isolated in their academic or professional pursuits, may not fully grasp the social and economic contexts of the community they aim to serve. Meanwhile, community members may not fully understand the theoretical frameworks and research methods that underpin specialist expertise. As a result, community needs remain unaddressed, and valuable opportunities are lost.</w:t>
        <w:br/>
        <w:br/>
      </w:r>
      <w:r>
        <w:rPr>
          <w:b/>
        </w:rPr>
        <w:t>Course Objectives:</w:t>
      </w:r>
      <w:r>
        <w:br/>
        <w:br/>
        <w:t>To address this issue, our course objectives will focus on the following:</w:t>
        <w:br/>
        <w:br/>
        <w:t xml:space="preserve">1. </w:t>
      </w:r>
      <w:r>
        <w:rPr>
          <w:b/>
        </w:rPr>
        <w:t>Alignment with Educational Objectives:</w:t>
      </w:r>
      <w:r>
        <w:t xml:space="preserve"> Ensure that the course, capstone project, and community engagement activities align with the educational objectives of the institution, emphasizing the importance of practical applications and community outcomes.</w:t>
        <w:br/>
        <w:t xml:space="preserve">2. </w:t>
      </w:r>
      <w:r>
        <w:rPr>
          <w:b/>
        </w:rPr>
        <w:t>Career Goals:</w:t>
      </w:r>
      <w:r>
        <w:t xml:space="preserve"> Foster in students a deep understanding of the societal implications of their work, enabling them to develop responsible and engaged approaches that align with their career goals.</w:t>
        <w:br/>
        <w:t xml:space="preserve">3. </w:t>
      </w:r>
      <w:r>
        <w:rPr>
          <w:b/>
        </w:rPr>
        <w:t>Triple-Bottom-Line Solution:</w:t>
      </w:r>
      <w:r>
        <w:t xml:space="preserve"> Encourage students to think creatively about the complex challenges facing the community, incorporating theoretical, practical, and economic perspectives to develop comprehensive solutions.</w:t>
        <w:br/>
        <w:br/>
      </w:r>
      <w:r>
        <w:rPr>
          <w:b/>
        </w:rPr>
        <w:t>Project Objectives:</w:t>
      </w:r>
      <w:r>
        <w:br/>
        <w:br/>
        <w:t xml:space="preserve">1. </w:t>
      </w:r>
      <w:r>
        <w:rPr>
          <w:b/>
        </w:rPr>
        <w:t>Interdisciplinary Collaboration:</w:t>
      </w:r>
      <w:r>
        <w:t xml:space="preserve"> Foster partnerships between specialists and community members to develop practical solutions addressing real-world societal issues.</w:t>
        <w:br/>
        <w:t xml:space="preserve">2. </w:t>
      </w:r>
      <w:r>
        <w:rPr>
          <w:b/>
        </w:rPr>
        <w:t>Theory and Practice Integration:</w:t>
      </w:r>
      <w:r>
        <w:t xml:space="preserve"> Ensure that students integrate theoretical knowledge with practical experiences, enabling them to develop context-specific solutions that address community needs.</w:t>
        <w:br/>
        <w:t xml:space="preserve">3. </w:t>
      </w:r>
      <w:r>
        <w:rPr>
          <w:b/>
        </w:rPr>
        <w:t>Capacity Building:</w:t>
      </w:r>
      <w:r>
        <w:t xml:space="preserve"> Empower specialists and community members to take ownership of the project, developing their skills in needs assessment, solution design, and implementation.</w:t>
        <w:br/>
        <w:t xml:space="preserve">4. </w:t>
      </w:r>
      <w:r>
        <w:rPr>
          <w:b/>
        </w:rPr>
        <w:t>Community Engagement:</w:t>
      </w:r>
      <w:r>
        <w:t xml:space="preserve"> Promote community involvement and participation in the project, ensuring that community needs are represented and met.</w:t>
        <w:br/>
        <w:br/>
      </w:r>
      <w:r>
        <w:rPr>
          <w:b/>
        </w:rPr>
        <w:t>Methodology:</w:t>
      </w:r>
      <w:r>
        <w:br/>
        <w:br/>
        <w:t>The capstone project will employ an interdisciplinary approach, incorporating:</w:t>
        <w:br/>
        <w:br/>
        <w:t xml:space="preserve">1. </w:t>
      </w:r>
      <w:r>
        <w:rPr>
          <w:b/>
        </w:rPr>
        <w:t>Needs Assessment:</w:t>
      </w:r>
      <w:r>
        <w:t xml:space="preserve"> Conduct research with community members to understand the complex issues and social contexts.</w:t>
        <w:br/>
        <w:t xml:space="preserve">2. </w:t>
      </w:r>
      <w:r>
        <w:rPr>
          <w:b/>
        </w:rPr>
        <w:t>Solution Design:</w:t>
      </w:r>
      <w:r>
        <w:t xml:space="preserve"> Develop practical, context-specific solutions that address community needs and incorporate theoretical perspectives.</w:t>
        <w:br/>
        <w:t xml:space="preserve">3. </w:t>
      </w:r>
      <w:r>
        <w:rPr>
          <w:b/>
        </w:rPr>
        <w:t>Implementation and Evaluation:</w:t>
      </w:r>
      <w:r>
        <w:t xml:space="preserve"> Collaborate with community members to implement the solutions, assessing their effectiveness and sustainability.</w:t>
        <w:br/>
        <w:br/>
      </w:r>
      <w:r>
        <w:rPr>
          <w:b/>
        </w:rPr>
        <w:t>Expected Outcomes:</w:t>
      </w:r>
      <w:r>
        <w:br/>
        <w:br/>
        <w:t xml:space="preserve">1. </w:t>
      </w:r>
      <w:r>
        <w:rPr>
          <w:b/>
        </w:rPr>
        <w:t>Empowered Specialists and Community Members:</w:t>
      </w:r>
      <w:r>
        <w:t xml:space="preserve"> Develop the skills, confidence, and ownership necessary to address societal issues.</w:t>
        <w:br/>
        <w:t xml:space="preserve">2. </w:t>
      </w:r>
      <w:r>
        <w:rPr>
          <w:b/>
        </w:rPr>
        <w:t>Context-Specific Solutions:</w:t>
      </w:r>
      <w:r>
        <w:t xml:space="preserve"> Create practical, context-specific solutions that address community needs and promote sustainability, prosperity, and well-being.</w:t>
        <w:br/>
        <w:t xml:space="preserve">3. </w:t>
      </w:r>
      <w:r>
        <w:rPr>
          <w:b/>
        </w:rPr>
        <w:t>Interdisciplinary Collaboration:</w:t>
      </w:r>
      <w:r>
        <w:t xml:space="preserve"> Foster partnerships between specialists, community members, and policymakers to develop comprehensive solutions that address societal issues.</w:t>
        <w:br/>
        <w:t xml:space="preserve">4. </w:t>
      </w:r>
      <w:r>
        <w:rPr>
          <w:b/>
        </w:rPr>
        <w:t>Improved Community Engagement:</w:t>
      </w:r>
      <w:r>
        <w:t xml:space="preserve"> Promote community involvement and participation in the project, enhancing the overall impact of the initiative.</w:t>
        <w:br/>
        <w:br/>
      </w:r>
      <w:r>
        <w:rPr>
          <w:b/>
        </w:rPr>
        <w:t>Conclusion:</w:t>
      </w:r>
      <w:r>
        <w:br/>
        <w:br/>
        <w:t>This capstone project proposal seeks to bridge the gaps between Persian-speaking specialists and community needs, fostering a more engaged and responsible approach to problem-solving. By integrating theory and practice, we will empower specialists and community members to develop context-specific solutions that promote sustainability, prosperity, and well-being. This project will not only contribute to the development of policymakers but also promote a culture of community engagement and responsibility.</w:t>
      </w:r>
    </w:p>
    <w:p>
      <w:pPr>
        <w:pStyle w:val="Subtitle"/>
      </w:pPr>
      <w:r>
        <w:t>Step 3: Develop effective assessments.</w:t>
      </w:r>
    </w:p>
    <w:p>
      <w:pPr/>
      <w:r/>
      <w:r>
        <w:rPr>
          <w:b/>
        </w:rPr>
        <w:t>Assessment Proposal: Community Engagement and Gap Analysis for the Triple Bottom-Line Solution Project</w:t>
      </w:r>
      <w:r>
        <w:br/>
        <w:br/>
      </w:r>
      <w:r>
        <w:rPr>
          <w:b/>
        </w:rPr>
        <w:t>Course Title:</w:t>
      </w:r>
      <w:r>
        <w:t xml:space="preserve"> Community Engagement and Problem-Solving in Social Psychology</w:t>
        <w:br/>
        <w:br/>
      </w:r>
      <w:r>
        <w:rPr>
          <w:b/>
        </w:rPr>
        <w:t>Topic:</w:t>
      </w:r>
      <w:r>
        <w:t xml:space="preserve"> "The Disconnect Between Persian-Speaking Specialists and Community Needs" in the context of a Capstone project where students collaborate with real organizations to address existing societal problems</w:t>
        <w:br/>
        <w:br/>
      </w:r>
      <w:r>
        <w:rPr>
          <w:b/>
        </w:rPr>
        <w:t>Assessment Objective:</w:t>
      </w:r>
      <w:r>
        <w:br/>
        <w:br/>
        <w:t>The objective of this assessment is to evaluate students' ability to analyze the disconnect between Persian-speaking specialists, the community's needs, and develop practical solutions that achieve a triple-bottom-line approach (people, planet, profit).</w:t>
        <w:br/>
        <w:br/>
      </w:r>
      <w:r>
        <w:rPr>
          <w:b/>
        </w:rPr>
        <w:t>Assessment Structure:</w:t>
      </w:r>
      <w:r>
        <w:br/>
        <w:br/>
        <w:t>The assessment will consist of two parts:</w:t>
        <w:br/>
        <w:br/>
      </w:r>
      <w:r>
        <w:rPr>
          <w:b/>
        </w:rPr>
        <w:t>Part 1: Individual Gap Analysis Report (40% of the total grade)</w:t>
      </w:r>
      <w:r>
        <w:br/>
        <w:br/>
        <w:t>* Students will work individually to conduct a thorough gap analysis of the disconnect between Persian-speaking specialists and community needs.</w:t>
        <w:br/>
        <w:t>* The report will include:</w:t>
        <w:br/>
        <w:tab/>
        <w:t>+ An in-depth literature review on the topic</w:t>
        <w:br/>
        <w:tab/>
        <w:t>+ A community engagement plan to identify and address community needs</w:t>
        <w:br/>
        <w:tab/>
        <w:t>+ A preliminary triple-bottom-line solution highlighting potential people, planet, and profit impacts</w:t>
        <w:br/>
        <w:br/>
      </w:r>
      <w:r>
        <w:rPr>
          <w:b/>
        </w:rPr>
        <w:t>Part 2: Group Presentations and Peer Feedback (30% of the total grade)</w:t>
      </w:r>
      <w:r>
        <w:br/>
        <w:br/>
        <w:t>* Students will work in groups to design and pitch their triple-bottom-line solutions to address the community needs.</w:t>
        <w:br/>
        <w:t>* Each group will present their solution to the class, with a focus on practical knowledge implementation and community engagement strategies.</w:t>
        <w:br/>
        <w:t>* Peer feedback and discussion will facilitate students' ability to apply what they have learned and refine their understanding of community engagement and problem-solving.</w:t>
        <w:br/>
        <w:br/>
      </w:r>
      <w:r>
        <w:rPr>
          <w:b/>
        </w:rPr>
        <w:t>Part 3: Final Project Report and Student Reflection (30% of the total grade)</w:t>
      </w:r>
      <w:r>
        <w:br/>
        <w:br/>
        <w:t>* Students will submit a comprehensive final report on their project, including:</w:t>
        <w:br/>
        <w:tab/>
        <w:t>+ An implementation plan for their triple-bottom-line solution</w:t>
        <w:br/>
        <w:tab/>
        <w:t>+ Evidence of community engagement and participation</w:t>
        <w:br/>
        <w:tab/>
        <w:t>+ Reflections on the challenges faced and lessons learned throughout the capstone project</w:t>
        <w:br/>
        <w:br/>
      </w:r>
      <w:r>
        <w:rPr>
          <w:b/>
        </w:rPr>
        <w:t>Assessment Rubric:</w:t>
      </w:r>
      <w:r>
        <w:br/>
        <w:br/>
        <w:t>The assessment will be graded based on the following criteria:</w:t>
        <w:br/>
        <w:br/>
        <w:t>1. Depth and thoroughness of the gap analysis (20%)</w:t>
        <w:br/>
        <w:t>2. Practicality and feasibility of the triple-bottom-line solution (15%)</w:t>
        <w:br/>
        <w:t>3. Community engagement strategies and participation (20%)</w:t>
        <w:br/>
        <w:t>4. Clarity, coherence, and overall presentation of the final report and student reflection (30%)</w:t>
        <w:br/>
        <w:t>5. Group presentation and peer feedback (15%)</w:t>
        <w:br/>
        <w:br/>
      </w:r>
      <w:r>
        <w:rPr>
          <w:b/>
        </w:rPr>
        <w:t>Learning Outcomes:</w:t>
      </w:r>
      <w:r>
        <w:br/>
        <w:br/>
        <w:t>Upon completing this assessment, students will be able to:</w:t>
        <w:br/>
        <w:br/>
        <w:t>1. Analyze the disconnect between Persian-speaking specialists and community needs.</w:t>
        <w:br/>
        <w:t>2. Design and pitch practical triple-bottom-line solutions to address community needs.</w:t>
        <w:br/>
        <w:t>3. Apply community engagement strategies to facilitate participation and implementation.</w:t>
        <w:br/>
        <w:t>4. Reflect on the challenges faced and lessons learned throughout the capstone project.</w:t>
        <w:br/>
        <w:br/>
        <w:t>By assessing students through this capstone project, we aim to evaluate their ability to tackle real-world problems, engage with communities, and develop sustainable solutions that benefit people, planet, and profit.</w:t>
      </w:r>
    </w:p>
    <w:p>
      <w:pPr>
        <w:pStyle w:val="Subtitle"/>
      </w:pPr>
      <w:r>
        <w:t>3-1. Assessments should measure learning outcomes.</w:t>
      </w:r>
    </w:p>
    <w:p>
      <w:pPr/>
      <w:r/>
      <w:r>
        <w:rPr>
          <w:b/>
        </w:rPr>
        <w:t>Student Learning Outcomes Assessment for The Disconnect Between Persian-Speaking Specialists and Community Needs Capstone Project</w:t>
      </w:r>
      <w:r>
        <w:br/>
        <w:br/>
      </w:r>
      <w:r>
        <w:rPr>
          <w:b/>
        </w:rPr>
        <w:t>Learning Objectives:</w:t>
      </w:r>
      <w:r>
        <w:br/>
        <w:br/>
        <w:t>1. To understand the disconnect between Persian-speaking specialists and community needs</w:t>
        <w:br/>
        <w:t>2. To develop effective solutions to bridge the gap</w:t>
        <w:br/>
        <w:t>3. To apply practical knowledge in implementing a triple-bottom-line solution</w:t>
        <w:br/>
        <w:br/>
      </w:r>
      <w:r>
        <w:rPr>
          <w:b/>
        </w:rPr>
        <w:t>Course Design Requirements:</w:t>
      </w:r>
      <w:r>
        <w:br/>
        <w:br/>
        <w:t>1. Assessment 1: Participation in workshops (20% of overall grade)</w:t>
        <w:br/>
        <w:tab/>
        <w:t>* Evaluation Method: Feedback forms from workshop attendees</w:t>
        <w:br/>
        <w:tab/>
        <w:t>* Criteria:</w:t>
        <w:br/>
        <w:tab/>
        <w:tab/>
        <w:t>- Active participation in discussions</w:t>
        <w:br/>
        <w:tab/>
        <w:tab/>
        <w:t>- Engagement with community needs and specialist insights</w:t>
        <w:br/>
        <w:tab/>
        <w:t>* Rubric: 1-5 scale, with 5 indicating exceptional participation</w:t>
        <w:br/>
        <w:t>2. Assessment 2: Reflection papers assessing personal learning outcomes (30% of overall grade)</w:t>
        <w:br/>
        <w:tab/>
        <w:t>* Evaluation Method: Self-assessment and peer review of reflection papers</w:t>
        <w:br/>
        <w:tab/>
        <w:t>* Criteria:</w:t>
        <w:br/>
        <w:tab/>
        <w:tab/>
        <w:t>- Depth of understanding of the disconnect between specialists and community needs</w:t>
        <w:br/>
        <w:tab/>
        <w:tab/>
        <w:t>- Ability to articulate personal learning outcomes and insights</w:t>
        <w:br/>
        <w:tab/>
        <w:t>* Rubric: 1-5 scale, with 5 indicating exceptional reflection</w:t>
        <w:br/>
        <w:br/>
      </w:r>
      <w:r>
        <w:rPr>
          <w:b/>
        </w:rPr>
        <w:t>Assessment Framework:</w:t>
      </w:r>
      <w:r>
        <w:br/>
        <w:br/>
        <w:t>| Assessment | Criteria | Evaluation Method | Weightage |</w:t>
        <w:br/>
        <w:t>| --- | --- | --- | --- |</w:t>
        <w:br/>
        <w:t>| Participation in workshops | Active participation, engagement with community needs | Feedback forms | 20% |</w:t>
        <w:br/>
        <w:t>| Reflection papers | Depth of understanding, personal learning outcomes, insights | Self-assessment and peer review | 30% |</w:t>
        <w:br/>
        <w:t>| Community Engagement Project | Feasibility, effectiveness, and alignment with learning outcomes | Final project report | 30% |</w:t>
        <w:br/>
        <w:t>| Triple-bottom-line solution | Sustainability, social impact, and economic viability | Final project report | 20% |</w:t>
        <w:br/>
        <w:br/>
      </w:r>
      <w:r>
        <w:rPr>
          <w:b/>
        </w:rPr>
        <w:t>Additional Requirements:</w:t>
      </w:r>
      <w:r>
        <w:br/>
        <w:br/>
        <w:t>* Students will be required to submit a reflection paper for each workshop session, highlighting their learning outcomes and insights.</w:t>
        <w:br/>
        <w:t>* The final project report will assess the feasibility, effectiveness, and alignment of the community engagement project with the learning outcomes.</w:t>
        <w:br/>
        <w:br/>
      </w:r>
      <w:r>
        <w:rPr>
          <w:b/>
        </w:rPr>
        <w:t>In-class Activities:</w:t>
      </w:r>
      <w:r>
        <w:br/>
        <w:br/>
        <w:t>* Discussions on the disconnect between specialists and community needs</w:t>
        <w:br/>
        <w:t>* Workshops on community engagement and project planning</w:t>
        <w:br/>
        <w:t>* Peer review and feedback sessions</w:t>
        <w:br/>
        <w:br/>
      </w:r>
      <w:r>
        <w:rPr>
          <w:b/>
        </w:rPr>
        <w:t>Assessment Criteria:</w:t>
      </w:r>
      <w:r>
        <w:br/>
        <w:br/>
        <w:t>* Depth of understanding of the disconnect between specialists and community needs</w:t>
        <w:br/>
        <w:t>* Ability to articulate personal learning outcomes and insights</w:t>
        <w:br/>
        <w:t>* Feasibility, effectiveness, and alignment with learning outcomes</w:t>
        <w:br/>
        <w:t>* Sustainability, social impact, and economic viability of triple-bottom-line solution</w:t>
        <w:br/>
        <w:br/>
      </w:r>
      <w:r>
        <w:rPr>
          <w:b/>
        </w:rPr>
        <w:t>Grading Scale:</w:t>
      </w:r>
      <w:r>
        <w:br/>
        <w:br/>
        <w:t>* 90-100%: Distinction</w:t>
        <w:br/>
        <w:t>* 80-89%: Merit</w:t>
        <w:br/>
        <w:t>* 70-79%: Pass</w:t>
        <w:br/>
        <w:t>* Below 70%: Fail</w:t>
        <w:br/>
        <w:br/>
        <w:t>Note: The assessment framework and criteria can be adjusted according to the course design and instructor's preferences.</w:t>
      </w:r>
    </w:p>
    <w:p>
      <w:pPr>
        <w:pStyle w:val="Subtitle"/>
      </w:pPr>
      <w:r>
        <w:t>3-2. Use varied types of assessments.</w:t>
      </w:r>
    </w:p>
    <w:p>
      <w:pPr/>
      <w:r/>
      <w:r>
        <w:rPr>
          <w:b/>
        </w:rPr>
        <w:t>Project Title:</w:t>
      </w:r>
      <w:r>
        <w:t xml:space="preserve"> Mitigating the Disconnect: Enhancing Collaboration between Persian-Speaking Specialists and Community Needs through a Triple Bottom-Line Approach</w:t>
        <w:br/>
        <w:br/>
      </w:r>
      <w:r>
        <w:rPr>
          <w:b/>
        </w:rPr>
        <w:t>Capstone Project Proposal:</w:t>
      </w:r>
      <w:r>
        <w:br/>
        <w:br/>
      </w:r>
      <w:r>
        <w:rPr>
          <w:b/>
        </w:rPr>
        <w:t>Context:</w:t>
      </w:r>
      <w:r>
        <w:t xml:space="preserve"> Despite extensive training and education, Persian-speaking specialists often fail to address the complex needs of the community they aim to serve. This disconnect can stem from the lack of effective evaluation methods, inadequate community engagement, and unsuitable solutions that neglect the community's multiple demands. Our capstone project proposes an innovative, community-driven approach to bridge this gap by empowering Persian-speaking specialists to formulate and implement triple-bottom-line solutions.</w:t>
        <w:br/>
        <w:br/>
      </w:r>
      <w:r>
        <w:rPr>
          <w:b/>
        </w:rPr>
        <w:t>Course Objectives:</w:t>
      </w:r>
      <w:r>
        <w:br/>
        <w:br/>
        <w:t>Upon completion of this project, students will:</w:t>
        <w:br/>
        <w:br/>
        <w:t>1. Analyze the disconnect between Persian-speaking specialists and community needs, identifying root causes and underserved areas.</w:t>
        <w:br/>
        <w:t>2. Design and implement effective community engagement strategies, ensuring active participation and feedback from local stakeholders.</w:t>
        <w:br/>
        <w:t>3. Develop and assign assessments to evaluate students' collaboration, knowledge, and practical application of their triple-bottom-line solutions.</w:t>
        <w:br/>
        <w:t>4. Foster a student-led organization, providing a platform for practitioners to share their experiences, learn from peers, and build a network of support.</w:t>
        <w:br/>
        <w:br/>
      </w:r>
      <w:r>
        <w:rPr>
          <w:b/>
        </w:rPr>
        <w:t>Types of Assessments:</w:t>
      </w:r>
      <w:r>
        <w:br/>
        <w:br/>
        <w:t>To measure students' learning and collaboration, our project will incorporate the following assessment types:</w:t>
        <w:br/>
        <w:br/>
        <w:t xml:space="preserve">1. </w:t>
      </w:r>
      <w:r>
        <w:rPr>
          <w:b/>
        </w:rPr>
        <w:t>Exam (40%):</w:t>
      </w:r>
      <w:r>
        <w:t xml:space="preserve"> A comprehensive, multiple-choice exam will test students' knowledge of the triple-bottom-line approach, community engagement strategies, and problem-solving methods.</w:t>
        <w:br/>
        <w:t xml:space="preserve">2. </w:t>
      </w:r>
      <w:r>
        <w:rPr>
          <w:b/>
        </w:rPr>
        <w:t>Projects (30%):</w:t>
      </w:r>
      <w:r>
        <w:t xml:space="preserve"> Students will be assigned three project cases, each addressing a distinct societal problem. These projects will require students to apply their knowledge and develop practical solutions, complete with written reports and presentations.</w:t>
        <w:br/>
        <w:t xml:space="preserve">3. </w:t>
      </w:r>
      <w:r>
        <w:rPr>
          <w:b/>
        </w:rPr>
        <w:t>Presentations (15%):</w:t>
      </w:r>
      <w:r>
        <w:t xml:space="preserve"> Students will prepare and deliver presentations showcasing their project outcomes, evidence-based solutions, and implications for community organizations.</w:t>
        <w:br/>
        <w:t xml:space="preserve">4. </w:t>
      </w:r>
      <w:r>
        <w:rPr>
          <w:b/>
        </w:rPr>
        <w:t>Group Work (15%):</w:t>
      </w:r>
      <w:r>
        <w:t xml:space="preserve"> Students will collaborate in groups to develop and implement a triple-bottom-line solution for a selected community organization, culminating in a final presentation and written report.</w:t>
        <w:br/>
        <w:br/>
      </w:r>
      <w:r>
        <w:rPr>
          <w:b/>
        </w:rPr>
        <w:t>Assessment Criteria:</w:t>
      </w:r>
      <w:r>
        <w:br/>
        <w:br/>
        <w:t>The assessment of each project component will be evaluated based on the following criteria:</w:t>
        <w:br/>
        <w:br/>
        <w:t>* Depth of knowledge and understanding of the triple-bottom-line approach</w:t>
        <w:br/>
        <w:t>* Clarity and effectiveness of community engagement strategies</w:t>
        <w:br/>
        <w:t>* Practical application of problem-solving methods and solutions</w:t>
        <w:br/>
        <w:t>* Evidence of collaboration and teamwork</w:t>
        <w:br/>
        <w:t>* Quality of written and presented reports/presents</w:t>
        <w:br/>
        <w:br/>
      </w:r>
      <w:r>
        <w:rPr>
          <w:b/>
        </w:rPr>
        <w:t>Triple Bottom-Line Approach:</w:t>
      </w:r>
      <w:r>
        <w:br/>
        <w:br/>
        <w:t>Our project will focus on the following three dimensions:</w:t>
        <w:br/>
        <w:br/>
        <w:t xml:space="preserve">1. </w:t>
      </w:r>
      <w:r>
        <w:rPr>
          <w:b/>
        </w:rPr>
        <w:t>People</w:t>
      </w:r>
      <w:r>
        <w:t>: Addressing the social and human needs of the community, including emotional, spiritual, and psychological well-being.</w:t>
        <w:br/>
        <w:t xml:space="preserve">2. </w:t>
      </w:r>
      <w:r>
        <w:rPr>
          <w:b/>
        </w:rPr>
        <w:t>Planet</w:t>
      </w:r>
      <w:r>
        <w:t>: Implementing environmentally sustainable solutions that minimize harm to the environment and promote eco-friendly practices.</w:t>
        <w:br/>
        <w:t xml:space="preserve">3. </w:t>
      </w:r>
      <w:r>
        <w:rPr>
          <w:b/>
        </w:rPr>
        <w:t>Profit</w:t>
      </w:r>
      <w:r>
        <w:t>: Ensuring the long-term financial sustainability and viability of the community organization and the project itself.</w:t>
        <w:br/>
        <w:br/>
      </w:r>
      <w:r>
        <w:rPr>
          <w:b/>
        </w:rPr>
        <w:t>By the End of the Project:</w:t>
      </w:r>
      <w:r>
        <w:br/>
        <w:br/>
        <w:t>Upon completion of the capstone project, students will demonstrate a deep understanding of the disconnect between Persian-speaking specialists and community needs, as well as the effectiveness of the triple-bottom-line approach in addressing these issues. We expect students to develop practical knowledge, critical thinking, and collaboration skills, empowering them to drive meaningful change in their chosen fields.</w:t>
      </w:r>
    </w:p>
    <w:p>
      <w:pPr>
        <w:pStyle w:val="Subtitle"/>
      </w:pPr>
      <w:r>
        <w:t>3-3. Ensure fair, accurate assessments.</w:t>
      </w:r>
    </w:p>
    <w:p>
      <w:pPr/>
      <w:r/>
      <w:r>
        <w:rPr>
          <w:b/>
        </w:rPr>
        <w:t>Proposed Course Title:</w:t>
      </w:r>
      <w:r>
        <w:t xml:space="preserve"> Bridging the Gap: Community Engagement and Solutions for a Triple Bottom Line</w:t>
        <w:br/>
        <w:br/>
      </w:r>
      <w:r>
        <w:rPr>
          <w:b/>
        </w:rPr>
        <w:t>Course Description:</w:t>
      </w:r>
      <w:r>
        <w:br/>
        <w:br/>
        <w:t>This capstone project course is designed to equip students with practical knowledge and skills to address societal problems and create a positive impact on the community. The focus of this course is on the disconnect between Persian-speaking specialists and community needs, and how to develop a triple-bottom-line solution to bridge this gap.</w:t>
        <w:br/>
        <w:br/>
      </w:r>
      <w:r>
        <w:rPr>
          <w:b/>
        </w:rPr>
        <w:t>Course Objectives:</w:t>
      </w:r>
      <w:r>
        <w:br/>
        <w:br/>
        <w:t>1. To understand the social and cultural context of the Persian-speaking community and identify their needs.</w:t>
        <w:br/>
        <w:t>2. To analyze the existing approaches to addressing community needs and identify limitations.</w:t>
        <w:br/>
        <w:t>3. To design and implement a practical solution that addresses a specific societal problem, taking into consideration the needs of the Persian-speaking community.</w:t>
        <w:br/>
        <w:t>4. To develop critical thinking, problem-solving, and collaboration skills through online lectures, discussions, and assignments.</w:t>
        <w:br/>
        <w:t>5. To introduce students to the principles of community engagement, participatory approaches, and co-creation.</w:t>
        <w:br/>
        <w:br/>
      </w:r>
      <w:r>
        <w:rPr>
          <w:b/>
        </w:rPr>
        <w:t>Course Outline:</w:t>
      </w:r>
      <w:r>
        <w:br/>
        <w:br/>
        <w:t>* Week 1: Introduction to Community Engagement, Participatory Approaches and Co-Creation.</w:t>
        <w:br/>
        <w:t>* Week 2-3: The Disconnect Between Persian-speaking Specialists and Community Needs: Analysis and Context.</w:t>
        <w:br/>
        <w:t>* Week 4-5: Needs Assessment, Stakeholder Engagement, and Community Analysis.</w:t>
        <w:br/>
        <w:t>* Week 6-7: Solution Design and Implementation: A Triple Bottom Line Approach.</w:t>
        <w:br/>
        <w:t>* Week 8-9: Community Engagement Strategies and Partnerships.</w:t>
        <w:br/>
        <w:t>* Week 10: Project Presentations and Feedback.</w:t>
        <w:br/>
        <w:br/>
      </w:r>
      <w:r>
        <w:rPr>
          <w:b/>
        </w:rPr>
        <w:t>Learning Outcomes:</w:t>
      </w:r>
      <w:r>
        <w:br/>
        <w:br/>
        <w:t>* The ability to analyze the social and cultural context of the Persian-speaking community and identify their needs.</w:t>
        <w:br/>
        <w:t>* The ability to design and implement a practical solution that addresses a specific societal problem, taking into consideration the needs of the Persian-speaking community.</w:t>
        <w:br/>
        <w:t>* The ability to apply principles of community engagement, participatory approaches, and co-creation to develop effective solutions.</w:t>
        <w:br/>
        <w:t>* The ability to work collaboratively with stakeholders, including community members, specialists, and organizations.</w:t>
        <w:br/>
        <w:t>* The ability to develop critical thinking, problem-solving, and communication skills.</w:t>
        <w:br/>
        <w:br/>
      </w:r>
      <w:r>
        <w:rPr>
          <w:b/>
        </w:rPr>
        <w:t>Assessment:</w:t>
      </w:r>
      <w:r>
        <w:br/>
        <w:br/>
        <w:t>1. Weekly participation and engagement (10%)</w:t>
        <w:br/>
        <w:t>2. Needs assessment report (20%)</w:t>
        <w:br/>
        <w:t>3. Solution design and implementation report (30%)</w:t>
        <w:br/>
        <w:t>4. Community engagement strategy report (20%)</w:t>
        <w:br/>
        <w:t>5. Project presentation and feedback (20%)</w:t>
        <w:br/>
        <w:br/>
      </w:r>
      <w:r>
        <w:rPr>
          <w:b/>
        </w:rPr>
        <w:t>Flexibility Features:</w:t>
      </w:r>
      <w:r>
        <w:br/>
        <w:br/>
        <w:t>1. Online lectures and discussions: Allow students to participate at their own pace and schedule.</w:t>
        <w:br/>
        <w:t>2. Self-paced learning: Provide access to course materials, readings, and assignments at any time.</w:t>
        <w:br/>
        <w:t>3. Flexible submission deadlines: Allow students to submit assignments and reports on their own schedule, as long as they meet the final submission deadline.</w:t>
        <w:br/>
        <w:t>4. Community engagement opportunities: Provide opportunities for students to engage with the community, including volunteer work, internships, and collaborations.</w:t>
        <w:br/>
        <w:br/>
      </w:r>
      <w:r>
        <w:rPr>
          <w:b/>
        </w:rPr>
        <w:t>Technology and Tools:</w:t>
      </w:r>
      <w:r>
        <w:br/>
        <w:br/>
        <w:t>1. Learning Management System (LMS): Utilize a LMS to provide access to course materials, readings, and assignments.</w:t>
        <w:br/>
        <w:t>2. Virtual Whiteboard: Use a virtual whiteboard to facilitate online discussions and brainstorming sessions.</w:t>
        <w:br/>
        <w:t>3. Online Polling Tools: Use online polling tools to gather feedback from the community and collect data.</w:t>
        <w:br/>
        <w:t>4. Project Management Tools: Utilize project management tools to facilitate collaboration and communication among team members.</w:t>
        <w:br/>
        <w:br/>
      </w:r>
      <w:r>
        <w:rPr>
          <w:b/>
        </w:rPr>
        <w:t>Case Studies:</w:t>
      </w:r>
      <w:r>
        <w:br/>
        <w:br/>
        <w:t>1. Integrated Community Development Model</w:t>
        <w:br/>
        <w:t>2. Community-based Participatory Research</w:t>
        <w:br/>
        <w:t>3. Self-determination Theory (SDT)</w:t>
        <w:br/>
        <w:br/>
      </w:r>
      <w:r>
        <w:rPr>
          <w:b/>
        </w:rPr>
        <w:t>Expert Speakers:</w:t>
      </w:r>
      <w:r>
        <w:br/>
        <w:br/>
        <w:t>1. Community leaders and activists</w:t>
        <w:br/>
        <w:t>2. Social entrepreneurs and innovators</w:t>
        <w:br/>
        <w:t>3. Researchers and academics in community engagement, participatory approaches, and co-creation</w:t>
        <w:br/>
        <w:br/>
      </w:r>
      <w:r>
        <w:rPr>
          <w:b/>
        </w:rPr>
        <w:t>Students' Portfolio:</w:t>
      </w:r>
      <w:r>
        <w:br/>
        <w:br/>
        <w:t>At the end of the course, students will submit a portfolio of their work, including the needs assessment report, solution design and implementation report, community engagement strategy report, and project presentation. The portfolio will showcase their learning journey and achievements throughout the course.</w:t>
      </w:r>
    </w:p>
    <w:p>
      <w:pPr>
        <w:pStyle w:val="Subtitle"/>
      </w:pPr>
      <w:r>
        <w:t>Step 4: Plan course delivery.</w:t>
      </w:r>
    </w:p>
    <w:p>
      <w:pPr/>
      <w:r/>
      <w:r>
        <w:rPr>
          <w:b/>
        </w:rPr>
        <w:t>Proposal: Bridging the Gap - A Community Engagement Approach to Addressing the Disconnect with Persian-Speaking Specialists and Community Needs</w:t>
      </w:r>
      <w:r>
        <w:br/>
        <w:br/>
      </w:r>
      <w:r>
        <w:rPr>
          <w:b/>
        </w:rPr>
        <w:t>Project Overview:</w:t>
      </w:r>
      <w:r>
        <w:br/>
        <w:br/>
        <w:t>As a capstone project, our goal is to design and deliver a community engagement course that addresses the disconnect between Persian-speaking specialists and community needs. Our objective is to empower both the specialists and community leaders to co-create practical solutions that achieve a triple-bottom-line (economic, social, and environmental) impact.</w:t>
        <w:br/>
        <w:br/>
      </w:r>
      <w:r>
        <w:rPr>
          <w:b/>
        </w:rPr>
        <w:t>Problem Statement:</w:t>
      </w:r>
      <w:r>
        <w:br/>
        <w:br/>
        <w:t>Despite having specialized knowledge, Persian-speaking specialists often fail to engage with community needs, leading to ineffective solutions and a disconnect between the two. Conversely, community leaders may lack the skills and resources to effectively address societal problems.</w:t>
        <w:br/>
        <w:br/>
      </w:r>
      <w:r>
        <w:rPr>
          <w:b/>
        </w:rPr>
        <w:t>Course Objectives:</w:t>
      </w:r>
      <w:r>
        <w:br/>
        <w:br/>
        <w:t xml:space="preserve">1. </w:t>
      </w:r>
      <w:r>
        <w:rPr>
          <w:b/>
        </w:rPr>
        <w:t>Develop skills and knowledge</w:t>
      </w:r>
      <w:r>
        <w:t>: Equip Persian-speaking specialists with the skills and knowledge necessary to engage with community needs, co-create solutions, and implement practical projects.</w:t>
        <w:br/>
        <w:t xml:space="preserve">2. </w:t>
      </w:r>
      <w:r>
        <w:rPr>
          <w:b/>
        </w:rPr>
        <w:t>Increase community engagement</w:t>
      </w:r>
      <w:r>
        <w:t>: Foster a sense of community ownership and engagement, enabling community leaders to take an active role in shaping solutions that address community needs.</w:t>
        <w:br/>
        <w:t xml:space="preserve">3. </w:t>
      </w:r>
      <w:r>
        <w:rPr>
          <w:b/>
        </w:rPr>
        <w:t>Foster triple-bottom-line practices</w:t>
      </w:r>
      <w:r>
        <w:t>: Encourage the development of solutions that balance economic, social, and environmental considerations.</w:t>
        <w:br/>
        <w:br/>
      </w:r>
      <w:r>
        <w:rPr>
          <w:b/>
        </w:rPr>
        <w:t>Course Design:</w:t>
      </w:r>
      <w:r>
        <w:br/>
        <w:br/>
        <w:t>The course will be designed as an interactive and experiential program, incorporating the following components:</w:t>
        <w:br/>
        <w:br/>
        <w:t xml:space="preserve">1. </w:t>
      </w:r>
      <w:r>
        <w:rPr>
          <w:b/>
        </w:rPr>
        <w:t>Community needs assessment</w:t>
      </w:r>
      <w:r>
        <w:t>: Students will work with community leaders to identify and prioritize community needs.</w:t>
        <w:br/>
        <w:t xml:space="preserve">2. </w:t>
      </w:r>
      <w:r>
        <w:rPr>
          <w:b/>
        </w:rPr>
        <w:t>Specialized knowledge application</w:t>
      </w:r>
      <w:r>
        <w:t>: Students will learn how to apply their specialized knowledge to community needs, with a focus on co-creation and solution design.</w:t>
        <w:br/>
        <w:t xml:space="preserve">3. </w:t>
      </w:r>
      <w:r>
        <w:rPr>
          <w:b/>
        </w:rPr>
        <w:t>Collaborative project development</w:t>
      </w:r>
      <w:r>
        <w:t>: Students will work in groups to develop practical projects that address community needs, incorporating economic, social, and environmental considerations.</w:t>
        <w:br/>
        <w:t xml:space="preserve">4. </w:t>
      </w:r>
      <w:r>
        <w:rPr>
          <w:b/>
        </w:rPr>
        <w:t>Presentation and feedback</w:t>
      </w:r>
      <w:r>
        <w:t>: Students will present their projects and receive feedback from the community, specialists, and course instructors.</w:t>
        <w:br/>
        <w:br/>
      </w:r>
      <w:r>
        <w:rPr>
          <w:b/>
        </w:rPr>
        <w:t>Implementation Plan:</w:t>
      </w:r>
      <w:r>
        <w:br/>
        <w:br/>
        <w:t xml:space="preserve">1. </w:t>
      </w:r>
      <w:r>
        <w:rPr>
          <w:b/>
        </w:rPr>
        <w:t>Course development</w:t>
      </w:r>
      <w:r>
        <w:t>: Develop a comprehensive course plan, outlining the curriculum, instructional methods, and evaluation tools.</w:t>
        <w:br/>
        <w:t xml:space="preserve">2. </w:t>
      </w:r>
      <w:r>
        <w:rPr>
          <w:b/>
        </w:rPr>
        <w:t>Community partnerships</w:t>
      </w:r>
      <w:r>
        <w:t>: Establish partnerships with local organizations and community leaders to identify and prioritize community needs.</w:t>
        <w:br/>
        <w:t xml:space="preserve">3. </w:t>
      </w:r>
      <w:r>
        <w:rPr>
          <w:b/>
        </w:rPr>
        <w:t>Specialist recruitment</w:t>
      </w:r>
      <w:r>
        <w:t>: Recruit Persian-speaking specialists to participate in the course as facilitators, co-instructors, or project partners.</w:t>
        <w:br/>
        <w:t xml:space="preserve">4. </w:t>
      </w:r>
      <w:r>
        <w:rPr>
          <w:b/>
        </w:rPr>
        <w:t>Course delivery</w:t>
      </w:r>
      <w:r>
        <w:t>: Deliver the course over multiple modules, with flexible scheduling to accommodate participant needs.</w:t>
        <w:br/>
        <w:t xml:space="preserve">5. </w:t>
      </w:r>
      <w:r>
        <w:rPr>
          <w:b/>
        </w:rPr>
        <w:t>Project implementation</w:t>
      </w:r>
      <w:r>
        <w:t>: Implement the practical projects developed during the course, with ongoing support and feedback from the community and specialists.</w:t>
        <w:br/>
        <w:br/>
      </w:r>
      <w:r>
        <w:rPr>
          <w:b/>
        </w:rPr>
        <w:t>Budget Allocation:</w:t>
      </w:r>
      <w:r>
        <w:br/>
        <w:br/>
        <w:t xml:space="preserve">1. </w:t>
      </w:r>
      <w:r>
        <w:rPr>
          <w:b/>
        </w:rPr>
        <w:t>Course development</w:t>
      </w:r>
      <w:r>
        <w:t>: 30%</w:t>
        <w:br/>
        <w:t xml:space="preserve">2. </w:t>
      </w:r>
      <w:r>
        <w:rPr>
          <w:b/>
        </w:rPr>
        <w:t>Community partnerships</w:t>
      </w:r>
      <w:r>
        <w:t>: 20%</w:t>
        <w:br/>
        <w:t xml:space="preserve">3. </w:t>
      </w:r>
      <w:r>
        <w:rPr>
          <w:b/>
        </w:rPr>
        <w:t>Specialist recruitment and facilitation</w:t>
      </w:r>
      <w:r>
        <w:t>: 20%</w:t>
        <w:br/>
        <w:t xml:space="preserve">4. </w:t>
      </w:r>
      <w:r>
        <w:rPr>
          <w:b/>
        </w:rPr>
        <w:t>Course delivery and logistics</w:t>
      </w:r>
      <w:r>
        <w:t>: 15%</w:t>
        <w:br/>
        <w:t xml:space="preserve">5. </w:t>
      </w:r>
      <w:r>
        <w:rPr>
          <w:b/>
        </w:rPr>
        <w:t>Project implementation and support</w:t>
      </w:r>
      <w:r>
        <w:t>: 15%</w:t>
        <w:br/>
        <w:br/>
      </w:r>
      <w:r>
        <w:rPr>
          <w:b/>
        </w:rPr>
        <w:t>Project Outcomes:</w:t>
      </w:r>
      <w:r>
        <w:br/>
        <w:br/>
        <w:t xml:space="preserve">1. </w:t>
      </w:r>
      <w:r>
        <w:rPr>
          <w:b/>
        </w:rPr>
        <w:t>Improved community engagement</w:t>
      </w:r>
      <w:r>
        <w:t>: Increase community ownership and engagement in shaping solutions that address community needs.</w:t>
        <w:br/>
        <w:t xml:space="preserve">2. </w:t>
      </w:r>
      <w:r>
        <w:rPr>
          <w:b/>
        </w:rPr>
        <w:t>Effectiveness of solutions</w:t>
      </w:r>
      <w:r>
        <w:t>: Develop practical solutions that address community needs and have a positive economic, social, and environmental impact.</w:t>
        <w:br/>
        <w:t xml:space="preserve">3. </w:t>
      </w:r>
      <w:r>
        <w:rPr>
          <w:b/>
        </w:rPr>
        <w:t>Development of specialized knowledge</w:t>
      </w:r>
      <w:r>
        <w:t>: Equip Persian-speaking specialists with the skills and knowledge necessary to engage with community needs, co-create solutions, and implement practical projects.</w:t>
        <w:br/>
        <w:t xml:space="preserve">4. </w:t>
      </w:r>
      <w:r>
        <w:rPr>
          <w:b/>
        </w:rPr>
        <w:t>Triple-bottom-line practices</w:t>
      </w:r>
      <w:r>
        <w:t>: Encourage the development of solutions that balance economic, social, and environmental considerations.</w:t>
        <w:br/>
        <w:br/>
        <w:t>By implementing this project, we aim to bridge the gap between Persian-speaking specialists and community needs, fostering effective solutions that achieve a triple-bottom-line impact.</w:t>
      </w:r>
    </w:p>
    <w:p>
      <w:pPr>
        <w:pStyle w:val="Subtitle"/>
      </w:pPr>
      <w:r>
        <w:t>4-1. Decide course content delivery method.</w:t>
      </w:r>
    </w:p>
    <w:p>
      <w:pPr/>
      <w:r>
        <w:t>## Course Content Deliverance Strategy: Navigating the Disconnect Between Persian-Speaking Specialists and Community Needs</w:t>
        <w:br/>
        <w:br/>
        <w:t>As a ChatGPT Social Psychologist specializing in Community Engagement, I propose a comprehensive course delivery strategy to address the topic "The Disconnect Between Persian-Speaking Specialists and Community Needs." This approach is tailored to accommodate the capstone project's requirements, focusing on practical knowledge to achieve a triple-bottom-line solution.</w:t>
        <w:br/>
        <w:br/>
        <w:t>### Course Objectives:</w:t>
        <w:br/>
        <w:br/>
        <w:t>1. Understand the complexities of community engagement and its role in bridging the gap between specialists and community needs.</w:t>
        <w:br/>
        <w:t>2. Identify and analyze the challenges faced by Persian-speaking specialists in effectively engaging with community members.</w:t>
        <w:br/>
        <w:t>3. Develop practical strategies for building stronger connections between specialists and community members, addressing the disconnect and promoting inclusive decision-making.</w:t>
        <w:br/>
        <w:br/>
        <w:t>### Course Structure:</w:t>
        <w:br/>
        <w:br/>
        <w:t>The course will consist of the following components:</w:t>
        <w:br/>
        <w:br/>
      </w:r>
      <w:r>
        <w:rPr>
          <w:b/>
        </w:rPr>
        <w:t>Module 1: Introduction to Community Engagement</w:t>
      </w:r>
      <w:r>
        <w:br/>
        <w:br/>
        <w:t>* Overview of community engagement principles and their application in social change projects</w:t>
        <w:br/>
        <w:t>* Understanding the complexities of community engagement and the disconnect between specialists and community members</w:t>
        <w:br/>
        <w:br/>
      </w:r>
      <w:r>
        <w:rPr>
          <w:b/>
        </w:rPr>
        <w:t>Module 2: Understanding Community Needs and Perspectives</w:t>
      </w:r>
      <w:r>
        <w:br/>
        <w:br/>
        <w:t>* Exploring the role of power dynamics, empathy, and social influence in shaping community engagement outcomes</w:t>
        <w:br/>
        <w:t>* Group discussion and reflection on the common challenges faced by community members, with a focus on vulnerable populations (e.g., marginalized groups, seniors, and people with disabilities)</w:t>
        <w:br/>
        <w:br/>
      </w:r>
      <w:r>
        <w:rPr>
          <w:b/>
        </w:rPr>
        <w:t>Module 3: Emotional Intelligence and Interpersonal Skills</w:t>
      </w:r>
      <w:r>
        <w:br/>
        <w:br/>
        <w:t>* Workshops on emotional intelligence, tailored for psychologists and specializing in community engagement</w:t>
        <w:br/>
        <w:t>* Topics to cover:</w:t>
        <w:br/>
        <w:tab/>
        <w:t>+ Self-awareness and self-regulation</w:t>
        <w:br/>
        <w:tab/>
        <w:t>+ Empathy and compassion</w:t>
        <w:br/>
        <w:tab/>
        <w:t>+ Social skills and communication strategies</w:t>
        <w:br/>
        <w:tab/>
        <w:t>+ Building effective relationships with community members</w:t>
        <w:br/>
        <w:br/>
      </w:r>
      <w:r>
        <w:rPr>
          <w:b/>
        </w:rPr>
        <w:t>Module 4: Analyzing Power Dynamics and Inclusive Decision-Making</w:t>
      </w:r>
      <w:r>
        <w:br/>
        <w:br/>
        <w:t>* Theoretical frameworks and case studies on power dynamics and their impact on community engagement outcomes</w:t>
        <w:br/>
        <w:t>* Group discussions and activities focused on identifying and addressing power imbalances in community development projects</w:t>
        <w:br/>
        <w:t>* Practical strategies for fostering inclusive decision-making processes</w:t>
        <w:br/>
        <w:br/>
      </w:r>
      <w:r>
        <w:rPr>
          <w:b/>
        </w:rPr>
        <w:t>Module 5: Implementation and Monitoring of Community Engagement Projects</w:t>
      </w:r>
      <w:r>
        <w:br/>
        <w:br/>
        <w:t>* Examining the importance of community engagement in solving societal problems</w:t>
        <w:br/>
        <w:t>* Designing and implementing community engagement projects that address specific societal challenges</w:t>
        <w:br/>
        <w:t>* Monitoring and evaluating the effectiveness of these projects, incorporating feedback from community members</w:t>
        <w:br/>
        <w:br/>
      </w:r>
      <w:r>
        <w:rPr>
          <w:b/>
        </w:rPr>
        <w:t>Module 6: Integrating Theory and Practice: Case Studies and Group Presentations</w:t>
      </w:r>
      <w:r>
        <w:br/>
        <w:br/>
        <w:t>* Case studies of effective community engagement projects and their lessons learned</w:t>
        <w:br/>
        <w:t>* Students will work in groups to design, propose, and present their own community engagement projects</w:t>
        <w:br/>
        <w:t>* Focus on developing a triple-bottom-line solution, addressing social, economic, and environmental concerns</w:t>
        <w:br/>
        <w:br/>
        <w:t>## Conclusion:</w:t>
        <w:br/>
        <w:br/>
        <w:t>By incorporating interactive workshops, group discussions, and practical projects, this course will equip students with the knowledge and skills necessary to bridge the disconnect between Persian-speaking specialists and community needs. By acknowledging the complexities and challenges of community engagement, students will develop their ability to design and implement effective community engagement projects that promote inclusive decision-making, empower community members, and achieve a triple-bottom-line solution.</w:t>
      </w:r>
    </w:p>
    <w:p>
      <w:pPr>
        <w:pStyle w:val="Subtitle"/>
      </w:pPr>
      <w:r>
        <w:t>4-2. Consider varied delivery methods.</w:t>
      </w:r>
    </w:p>
    <w:p>
      <w:pPr/>
      <w:r/>
      <w:r>
        <w:rPr>
          <w:b/>
        </w:rPr>
        <w:t>Community Engagement Proposal: Bridging the Gap between Persian-Speaking Specialists and Community Needs</w:t>
      </w:r>
      <w:r>
        <w:br/>
        <w:br/>
      </w:r>
      <w:r>
        <w:rPr>
          <w:b/>
        </w:rPr>
        <w:t>Project Overview</w:t>
      </w:r>
      <w:r>
        <w:br/>
        <w:br/>
        <w:t>The Disconnect Between Persian-Speaking Specialists and Community Needs is a complex issue that affects various aspects of society, including education, healthcare, and social services. As a capstone project, our team aims to address this gap by engaging with the community and implementing practical knowledge to create a triple-bottom-line solution.</w:t>
        <w:br/>
        <w:br/>
      </w:r>
      <w:r>
        <w:rPr>
          <w:b/>
        </w:rPr>
        <w:t>Methods</w:t>
      </w:r>
      <w:r>
        <w:br/>
        <w:br/>
        <w:t>To achieve this goal, we propose a community-oriented approach that incorporates a mix of traditional teaching methods, interactive experiences, and real-world applications. The project will involve:</w:t>
        <w:br/>
        <w:br/>
        <w:t xml:space="preserve">1. </w:t>
      </w:r>
      <w:r>
        <w:rPr>
          <w:b/>
        </w:rPr>
        <w:t>Community Outreach and Engagement</w:t>
      </w:r>
      <w:r>
        <w:t>: Conduct surveys and focus groups with community members, organizations, and experts to identify existing problems and gather insights.</w:t>
        <w:br/>
        <w:t xml:space="preserve">2. </w:t>
      </w:r>
      <w:r>
        <w:rPr>
          <w:b/>
        </w:rPr>
        <w:t>Personalized Learning</w:t>
      </w:r>
      <w:r>
        <w:t>: Develop a customized course that caters to the diverse needs of Persian-speaking specialists and community members. This will include lectures, discussions, and in-class lab activities tailored to the skills required for community-based projects.</w:t>
        <w:br/>
        <w:t xml:space="preserve">3. </w:t>
      </w:r>
      <w:r>
        <w:rPr>
          <w:b/>
        </w:rPr>
        <w:t>Field Trips and Immersion</w:t>
      </w:r>
      <w:r>
        <w:t>: Organize field trips to community settings, such as community centers, schools, and healthcare facilities, to provide hands-on experience and expose students to real-world scenarios.</w:t>
        <w:br/>
        <w:t xml:space="preserve">4. </w:t>
      </w:r>
      <w:r>
        <w:rPr>
          <w:b/>
        </w:rPr>
        <w:t>Collaboration and Feedback</w:t>
      </w:r>
      <w:r>
        <w:t>: Establish relationships with organizations and community members to secure feedback, resources, and partnerships. This will ensure the project's outcomes are relevant, practical, and effective in addressing the community's needs.</w:t>
        <w:br/>
        <w:t xml:space="preserve">5. </w:t>
      </w:r>
      <w:r>
        <w:rPr>
          <w:b/>
        </w:rPr>
        <w:t>Innovative Community Engagement Projects</w:t>
      </w:r>
      <w:r>
        <w:t>: Design and conduct projects that integrate theoretical knowledge with community engagement principles. These projects should have a positive impact on the community and contribute to the triple-bottom-line (social, environmental, and economic benefits).</w:t>
        <w:br/>
        <w:br/>
      </w:r>
      <w:r>
        <w:rPr>
          <w:b/>
        </w:rPr>
        <w:t>Role-playing Assignments</w:t>
      </w:r>
      <w:r>
        <w:br/>
        <w:br/>
        <w:t>To promote empathy and understanding between specialists and community members, we propose incorporating role-playing activities that allow students to take on different perspectives. Examples include:</w:t>
        <w:br/>
        <w:br/>
        <w:t>* "Perspective-taking" exercises, where students engage in discussions from the community member's point of view, and consider their needs and aspirations.</w:t>
        <w:br/>
        <w:t>* "Simulation" activities, where students work in teams to solve community-based problems, advocating for the needs of community members and developing solutions.</w:t>
        <w:br/>
        <w:br/>
      </w:r>
      <w:r>
        <w:rPr>
          <w:b/>
        </w:rPr>
        <w:t>Alternative Methods</w:t>
      </w:r>
      <w:r>
        <w:br/>
        <w:br/>
        <w:t>While traditional methods will be employed, we also suggest considering alternative approaches, such as:</w:t>
        <w:br/>
        <w:br/>
        <w:t xml:space="preserve">* </w:t>
      </w:r>
      <w:r>
        <w:rPr>
          <w:b/>
        </w:rPr>
        <w:t>Game design</w:t>
      </w:r>
      <w:r>
        <w:t>: Developing immersive games that simulate community-based projects, promoting experiential learning.</w:t>
        <w:br/>
        <w:t xml:space="preserve">* </w:t>
      </w:r>
      <w:r>
        <w:rPr>
          <w:b/>
        </w:rPr>
        <w:t>Virtual reality (VR) applications</w:t>
      </w:r>
      <w:r>
        <w:t>: Utilizing VR to provide a platform for students to experience and interact with community members in a more immersive and realistic way.</w:t>
        <w:br/>
        <w:br/>
      </w:r>
      <w:r>
        <w:rPr>
          <w:b/>
        </w:rPr>
        <w:t>Evaluating Success</w:t>
      </w:r>
      <w:r>
        <w:br/>
        <w:br/>
        <w:t>To assess the project's effectiveness, we will employ multiple evaluation methods, including:</w:t>
        <w:br/>
        <w:br/>
        <w:t xml:space="preserve">* </w:t>
      </w:r>
      <w:r>
        <w:rPr>
          <w:b/>
        </w:rPr>
        <w:t>Surveys</w:t>
      </w:r>
      <w:r>
        <w:t>: Conducting surveys with community members, organizations, and students to gather feedback and assess the project's impact.</w:t>
        <w:br/>
        <w:t xml:space="preserve">* </w:t>
      </w:r>
      <w:r>
        <w:rPr>
          <w:b/>
        </w:rPr>
        <w:t>Performance metrics</w:t>
      </w:r>
      <w:r>
        <w:t>: Establishing specific performance metrics, such as the number of community members engaged, projects completed, and economic benefits generated.</w:t>
        <w:br/>
        <w:t xml:space="preserve">* </w:t>
      </w:r>
      <w:r>
        <w:rPr>
          <w:b/>
        </w:rPr>
        <w:t>Focus groups</w:t>
      </w:r>
      <w:r>
        <w:t>: Conducting regular focus groups with community members to gather insights and make adjustments as needed.</w:t>
        <w:br/>
        <w:br/>
      </w:r>
      <w:r>
        <w:rPr>
          <w:b/>
        </w:rPr>
        <w:t>Conclusion</w:t>
      </w:r>
      <w:r>
        <w:br/>
        <w:br/>
        <w:t>By integrating traditional teaching methods, interactive experiences, and real-world applications, we believe our approach will create a holistic and effective community engagement strategy. By working closely with community members and organizations, we aim to develop practical solutions that address the Disconnect Between Persian-Speaking Specialists and Community Needs.</w:t>
      </w:r>
    </w:p>
    <w:p>
      <w:pPr>
        <w:pStyle w:val="Subtitle"/>
      </w:pPr>
      <w:r>
        <w:t>4-3. Choose best delivery method.</w:t>
      </w:r>
    </w:p>
    <w:p>
      <w:pPr/>
      <w:r>
        <w:t>As a ChatGPT Social Psychologist specializing in Community Engagement, I'd recommend a delivery method that combines interactive, experiential, and community-focused approaches to cater to the diverse needs of students in the specified fields. Considering the project theme "The Disconnect Between Persian-Speaking Specialists and Community Needs," I propose a blended learning approach that incorporates the following elements:</w:t>
        <w:br/>
        <w:br/>
      </w:r>
      <w:r>
        <w:rPr>
          <w:b/>
        </w:rPr>
        <w:t>Delivery Method:</w:t>
      </w:r>
      <w:r>
        <w:br/>
        <w:br/>
        <w:t xml:space="preserve">1. </w:t>
      </w:r>
      <w:r>
        <w:rPr>
          <w:b/>
        </w:rPr>
        <w:t>Focal Online Community</w:t>
      </w:r>
      <w:r>
        <w:t>: Create a dedicated online community (e.g., discussion forum, Slack channel, or social media group) where students can interact with each other, share their experiences, and engage in peer-to-peer discussions on the project's specific topic.</w:t>
        <w:br/>
        <w:t xml:space="preserve">2. </w:t>
      </w:r>
      <w:r>
        <w:rPr>
          <w:b/>
        </w:rPr>
        <w:t>Interactive Learning Sessions</w:t>
      </w:r>
      <w:r>
        <w:t>: Schedule a series of live online sessions (e.g., webinars, workshops, or video conferencing) that delve into the chosen topics, providing interactive opportunities for students to ask questions, share insights, and learn from each other's perspectives.</w:t>
        <w:br/>
        <w:t xml:space="preserve">3. </w:t>
      </w:r>
      <w:r>
        <w:rPr>
          <w:b/>
        </w:rPr>
        <w:t>Practical Engagement Workshops</w:t>
      </w:r>
      <w:r>
        <w:t>: Organize hands-on workshops (either in-person or online) that allow students to apply theoretical knowledge to real-world scenarios. This will help them connect the dots between academic concepts and practical community engagement strategies.</w:t>
        <w:br/>
        <w:t xml:space="preserve">4. </w:t>
      </w:r>
      <w:r>
        <w:rPr>
          <w:b/>
        </w:rPr>
        <w:t>Reflective Journaling and Feedback</w:t>
      </w:r>
      <w:r>
        <w:t>: Encourage students to maintain a reflective journal throughout the project, where they can record their experiences, insights, and challenges. Regular peer feedback and one-on-one mentorship sessions will help students refine their skills and provide them with a supportive environment to share their progress and receive constructive criticism.</w:t>
        <w:br/>
        <w:t xml:space="preserve">5. </w:t>
      </w:r>
      <w:r>
        <w:rPr>
          <w:b/>
        </w:rPr>
        <w:t>Organizational Partnerships</w:t>
      </w:r>
      <w:r>
        <w:t>: Collaborate with the real organizations selected by the students to provide them with additional learning opportunities, such as site visits, interviews with community leaders, or observations of community events. This will give students hands-on experience with the practical application of their knowledge.</w:t>
        <w:br/>
        <w:t xml:space="preserve">6. </w:t>
      </w:r>
      <w:r>
        <w:rPr>
          <w:b/>
        </w:rPr>
        <w:t>In-Course Interactions</w:t>
      </w:r>
      <w:r>
        <w:t>: Throughout the project duration, create opportunities for students to interact with each other through small group discussions, online group work, or peer mentoring. This will foster a sense of community and teamwork.</w:t>
        <w:br/>
        <w:t xml:space="preserve">7. </w:t>
      </w:r>
      <w:r>
        <w:rPr>
          <w:b/>
        </w:rPr>
        <w:t>Assignment-based Learning</w:t>
      </w:r>
      <w:r>
        <w:t>: To ensure project goals are met, consider incorporating assignments that account for all phases and deliverables in the project timeline. Every time students complete each project phase is will allow them to demonstrate that they are ready for the next step.</w:t>
        <w:br/>
        <w:br/>
        <w:t>Considering the project field of a capstone project, the delivery method will be structured to deliver practical knowledge, emphasizing the triple-bottom-line solution and incorporating community-focused, culturally responsive approaches.</w:t>
      </w:r>
    </w:p>
    <w:p>
      <w:pPr>
        <w:pStyle w:val="Subtitle"/>
      </w:pPr>
      <w:r>
        <w:t>Step 5: Incorporate Universal Design for Learning.</w:t>
      </w:r>
    </w:p>
    <w:p>
      <w:pPr/>
      <w:r/>
      <w:r>
        <w:rPr>
          <w:b/>
        </w:rPr>
        <w:t>Proposal Title:</w:t>
      </w:r>
      <w:r>
        <w:t xml:space="preserve"> Confronting the Disconnect: Implementing a Triple-Bottom-Line Solution for Persian-Speaking Specialists in Community Engagement</w:t>
        <w:br/>
        <w:br/>
      </w:r>
      <w:r>
        <w:rPr>
          <w:b/>
        </w:rPr>
        <w:t>Project Overview:</w:t>
      </w:r>
      <w:r>
        <w:br/>
        <w:br/>
        <w:t>As a capstone project, this proposal leverages community engagement and the triple-bottom-line approach to bridge the gap between Persian-speaking specialists and community needs. Our goal is to design an instruction module that incorporates multiple modes of representation, expression, action, and engagement, utilizing video conferencing tools and online collaboration platforms.</w:t>
        <w:br/>
        <w:br/>
      </w:r>
      <w:r>
        <w:rPr>
          <w:b/>
        </w:rPr>
        <w:t>Objectives:</w:t>
      </w:r>
      <w:r>
        <w:br/>
        <w:br/>
        <w:t>1. Create an understanding of the disconnect between Persian-speaking specialists and community needs, highlighting the urgency of collaboration.</w:t>
        <w:br/>
        <w:t>2. Develop a triple-bottom-line solution that considers economic, social, and environmental dimensions, ensuring a sustainable and equitable impact.</w:t>
        <w:br/>
        <w:t>3. Foster a collaborative learning environment that leverages technology to promote community engagement, social cohesion, and cross-cultural understanding.</w:t>
        <w:br/>
        <w:br/>
      </w:r>
      <w:r>
        <w:rPr>
          <w:b/>
        </w:rPr>
        <w:t>Designing the Instruction Module:</w:t>
      </w:r>
      <w:r>
        <w:br/>
        <w:br/>
        <w:t>To achieve the objectives, we will design an instruction module that incorporates multiple modes of representation, expression, action, and engagement. We will utilize the following components:</w:t>
        <w:br/>
        <w:br/>
        <w:t xml:space="preserve">1. </w:t>
      </w:r>
      <w:r>
        <w:rPr>
          <w:b/>
        </w:rPr>
        <w:t>Introduction and Context</w:t>
      </w:r>
      <w:r>
        <w:t>: Establishing the background, discussing the disconnect between Persian-speaking specialists and community needs, and the significance of the triple-bottom-line approach.</w:t>
        <w:br/>
        <w:t xml:space="preserve">2. </w:t>
      </w:r>
      <w:r>
        <w:rPr>
          <w:b/>
        </w:rPr>
        <w:t>Case Study</w:t>
      </w:r>
      <w:r>
        <w:t>: Presenting a real-life example of an organization addressing a societal problem, highlighting the challenges faced and the successes achieved.</w:t>
        <w:br/>
        <w:t xml:space="preserve">3. </w:t>
      </w:r>
      <w:r>
        <w:rPr>
          <w:b/>
        </w:rPr>
        <w:t>Community Engagement Strategies</w:t>
      </w:r>
      <w:r>
        <w:t>: Examining various strategies for engaging communities, including online collaboration platforms (Google Workspace or Slack) and video conferencing tools (Zoom or Microsoft Teams).</w:t>
        <w:br/>
        <w:t xml:space="preserve">4. </w:t>
      </w:r>
      <w:r>
        <w:rPr>
          <w:b/>
        </w:rPr>
        <w:t>Action Planning</w:t>
      </w:r>
      <w:r>
        <w:t>: Guiding students to develop their own triple-bottom-line solution for an existing societal problem faced by the community.</w:t>
        <w:br/>
        <w:t xml:space="preserve">5. </w:t>
      </w:r>
      <w:r>
        <w:rPr>
          <w:b/>
        </w:rPr>
        <w:t>Collaboration and Feedback</w:t>
      </w:r>
      <w:r>
        <w:t>: Encouraging discussion, debate, and adaptation among students through online forums, peer review, and instructor feedback.</w:t>
        <w:br/>
        <w:br/>
      </w:r>
      <w:r>
        <w:rPr>
          <w:b/>
        </w:rPr>
        <w:t>Technology Integration:</w:t>
      </w:r>
      <w:r>
        <w:br/>
        <w:br/>
        <w:t>To facilitate collaboration and engagement, we will utilize the following technology:</w:t>
        <w:br/>
        <w:br/>
        <w:t xml:space="preserve">1. </w:t>
      </w:r>
      <w:r>
        <w:rPr>
          <w:b/>
        </w:rPr>
        <w:t>Video Conferencing Tools</w:t>
      </w:r>
      <w:r>
        <w:t>: Zoom or Microsoft Teams for virtual meetings, workshops, and discussions.</w:t>
        <w:br/>
        <w:t xml:space="preserve">2. </w:t>
      </w:r>
      <w:r>
        <w:rPr>
          <w:b/>
        </w:rPr>
        <w:t>Online Collaboration Platforms</w:t>
      </w:r>
      <w:r>
        <w:t>: Google Workspace or Slack for online group discussions, file sharing, and project management.</w:t>
        <w:br/>
        <w:br/>
      </w:r>
      <w:r>
        <w:rPr>
          <w:b/>
        </w:rPr>
        <w:t>Deliverables:</w:t>
      </w:r>
      <w:r>
        <w:br/>
        <w:br/>
        <w:t>1. A comprehensive written report outlining the triple-bottom-line solution developed by students.</w:t>
        <w:br/>
        <w:t>2. A presentation showcasing the case study, strategies, and action plans.</w:t>
        <w:br/>
        <w:t>3. An online collaborative platform or video recording documenting the student interactions and collaborative learning process.</w:t>
        <w:br/>
        <w:br/>
      </w:r>
      <w:r>
        <w:rPr>
          <w:b/>
        </w:rPr>
        <w:t>Evaluation:</w:t>
      </w:r>
      <w:r>
        <w:br/>
        <w:br/>
        <w:t>Assessment will be based on:</w:t>
        <w:br/>
        <w:br/>
        <w:t>1. Quality of the written report (30%)</w:t>
        <w:br/>
        <w:t>2. Effectiveness of the presentation (25%)</w:t>
        <w:br/>
        <w:t>3. Participation and engagement in online discussions and activities (20%)</w:t>
        <w:br/>
        <w:t>4. Depth of understanding and application of community engagement concepts (25%)</w:t>
        <w:br/>
        <w:br/>
      </w:r>
      <w:r>
        <w:rPr>
          <w:b/>
        </w:rPr>
        <w:t>Conclusion:</w:t>
      </w:r>
      <w:r>
        <w:br/>
        <w:br/>
        <w:t>By incorporating multiple modes of representation, expression, action, and engagement within the design of instruction, this capstone project aims to foster a more inclusive, sustainable, and equitable society. Our triple-bottom-line approach and technology integration will ensure that students develop practical knowledge to address real-world challenges and make a meaningful impact in their communities.</w:t>
      </w:r>
    </w:p>
    <w:p>
      <w:pPr>
        <w:pStyle w:val="Subtitle"/>
      </w:pPr>
      <w:r>
        <w:t>5-1. UDL accommodates diverse learning preferences.</w:t>
      </w:r>
    </w:p>
    <w:p>
      <w:pPr/>
      <w:r>
        <w:t>Here's a business proposal incorporating Universal Design for Learning (UDL) and tailored to the specific topic of "The Disconnect Between Persian-Speaking Specialists and Community Needs" within the context of a capstone project:</w:t>
        <w:br/>
        <w:br/>
      </w:r>
      <w:r>
        <w:rPr>
          <w:b/>
        </w:rPr>
        <w:t>Project Title:</w:t>
      </w:r>
      <w:r>
        <w:t xml:space="preserve"> Co-Creating Communities: Bridging the Gap between Persian-Speaking Specialists and Community Needs</w:t>
        <w:br/>
        <w:br/>
      </w:r>
      <w:r>
        <w:rPr>
          <w:b/>
        </w:rPr>
        <w:t>Objective:</w:t>
      </w:r>
      <w:r>
        <w:br/>
        <w:t>Develop an innovative, community-centered approach to address the disconnect between Persian-speaking specialists and community needs in Iran, leveraging the power of Universal Design for Learning (UDL) and practical, triple-bottom-line solutions.</w:t>
        <w:br/>
        <w:br/>
      </w:r>
      <w:r>
        <w:rPr>
          <w:b/>
        </w:rPr>
        <w:t>Background:</w:t>
      </w:r>
      <w:r>
        <w:br/>
        <w:t>Iran's growing urban population is facing numerous societal challenges, including limited access to resources, environmental pollution, and inadequate community engagement. Persian-speaking specialists, with their expertise, can contribute significantly to addressing these issues. However, their work often lacks a deep understanding of the community's specific needs and diverse perspectives.</w:t>
        <w:br/>
        <w:br/>
      </w:r>
      <w:r>
        <w:rPr>
          <w:b/>
        </w:rPr>
        <w:t>Problem Statement:</w:t>
      </w:r>
      <w:r>
        <w:br/>
        <w:t>* Persian-speaking specialists focus predominantly on their own expertise, neglecting the complexities of the community they aim to serve.</w:t>
        <w:br/>
        <w:t>* Community needs are often abstract and multifaceted, making it difficult for specialists to design effective solutions.</w:t>
        <w:br/>
        <w:t>* Current solutions may prioritize technical fixes over human-centered, community-driven approaches.</w:t>
        <w:br/>
        <w:br/>
      </w:r>
      <w:r>
        <w:rPr>
          <w:b/>
        </w:rPr>
        <w:t>Solution Overview:</w:t>
      </w:r>
      <w:r>
        <w:br/>
        <w:t>The proposed capstone project will involve students collaborating with real organizations to co-design innovative solutions for addressing the disconnect between Persian-speaking specialists and community needs. Leveraging Universal Design for Learning (UDL) principles, this project will ensure that the solutions are:</w:t>
        <w:br/>
        <w:br/>
        <w:t xml:space="preserve">1. </w:t>
      </w:r>
      <w:r>
        <w:rPr>
          <w:b/>
        </w:rPr>
        <w:t>Accessible:</w:t>
      </w:r>
      <w:r>
        <w:t xml:space="preserve"> Inclusive of diverse perspectives, needs, and abilities.</w:t>
        <w:br/>
        <w:t xml:space="preserve">2. </w:t>
      </w:r>
      <w:r>
        <w:rPr>
          <w:b/>
        </w:rPr>
        <w:t>Engaging:</w:t>
      </w:r>
      <w:r>
        <w:t xml:space="preserve"> Encourage community participation and empowerment.</w:t>
        <w:br/>
        <w:t xml:space="preserve">3. </w:t>
      </w:r>
      <w:r>
        <w:rPr>
          <w:b/>
        </w:rPr>
        <w:t>Validated:</w:t>
      </w:r>
      <w:r>
        <w:t xml:space="preserve"> Closely aligned with community values and priorities.</w:t>
        <w:br/>
        <w:br/>
      </w:r>
      <w:r>
        <w:rPr>
          <w:b/>
        </w:rPr>
        <w:t>Deliverables:</w:t>
      </w:r>
      <w:r>
        <w:br/>
        <w:br/>
        <w:t>* A curated list of local organizations addressing issues in Iranian communities, serving as project partners.</w:t>
        <w:br/>
        <w:t>* A Community Engagement Toolkit, featuring strategies for co-designing solutions with community members, stakeholders, and specialists.</w:t>
        <w:br/>
        <w:t>* A series of workshops and training sessions for Persian-speaking specialists and community leaders, focusing on UDL principles and triple-bottom-line thinking.</w:t>
        <w:br/>
        <w:t>* A curated bibliography and resources for community members to learn more about available services and opportunities.</w:t>
        <w:br/>
        <w:br/>
      </w:r>
      <w:r>
        <w:rPr>
          <w:b/>
        </w:rPr>
        <w:t>Participants:</w:t>
      </w:r>
      <w:r>
        <w:br/>
        <w:br/>
        <w:t>* Real organizations working with Persian-speaking specialists in Iran.</w:t>
        <w:br/>
        <w:t>* Community members, including residents, local leaders, and advocacy groups.</w:t>
        <w:br/>
        <w:t>* Persian-speaking specialists with expertise in various fields (e.g., public health, education, environment).</w:t>
        <w:br/>
        <w:t>* Students from various fields, collaborating with the chosen organizations and community members.</w:t>
        <w:br/>
        <w:br/>
      </w:r>
      <w:r>
        <w:rPr>
          <w:b/>
        </w:rPr>
        <w:t>Student Roles:</w:t>
      </w:r>
      <w:r>
        <w:br/>
        <w:br/>
        <w:t>* 'Knowledge brokers': Students will serve as bridges between specialists and community members, facilitating knowledge sharing and co-designing.</w:t>
        <w:br/>
        <w:t>* 'Co-Researchers': Students will conduct research, develop surveys, and analyze data to better understand community needs and preferences.</w:t>
        <w:br/>
        <w:t>* 'Change Agents': Students will engage in community outreach, volunteer work, and capacity building activities to empower community members.</w:t>
        <w:br/>
        <w:br/>
      </w:r>
      <w:r>
        <w:rPr>
          <w:b/>
        </w:rPr>
        <w:t>Impact:</w:t>
      </w:r>
      <w:r>
        <w:br/>
        <w:br/>
        <w:t>* Enhanced understanding between Persian-speaking specialists and community members.</w:t>
        <w:br/>
        <w:t>* Increased community involvement and participation in solution development.</w:t>
        <w:br/>
        <w:t>* Improved knowledge retention and environmental literacy among the community members.</w:t>
        <w:br/>
        <w:t>* Empowerment of community members and specialists through co-design approaches.</w:t>
        <w:br/>
        <w:t>* Demonstration of the effectiveness of UDL principles in real-world community solutions.</w:t>
        <w:br/>
        <w:br/>
      </w:r>
      <w:r>
        <w:rPr>
          <w:b/>
        </w:rPr>
        <w:t>Capstone Project Timeline:</w:t>
      </w:r>
      <w:r>
        <w:br/>
        <w:t>* Project setup: 2 weeks</w:t>
        <w:br/>
        <w:t>* Community engagement: 6 weeks</w:t>
        <w:br/>
        <w:t>* Solution co-design: 12 weeks</w:t>
        <w:br/>
        <w:t>* Workshop and training series: 8 weeks</w:t>
        <w:br/>
        <w:t>* Shared workshops and sessions: 8 weeks</w:t>
        <w:br/>
        <w:t>* Project evaluation and reporting: 4 weeks</w:t>
        <w:br/>
        <w:br/>
      </w:r>
      <w:r>
        <w:rPr>
          <w:b/>
        </w:rPr>
        <w:t>Budget and Resources:</w:t>
      </w:r>
      <w:r>
        <w:br/>
        <w:br/>
        <w:t>* Project materials and equipment</w:t>
        <w:br/>
        <w:t>* Workshop facilitation and design support</w:t>
        <w:br/>
        <w:t>* Travel and accommodation for workshops</w:t>
        <w:br/>
        <w:t>* Student stipends and supervision</w:t>
        <w:br/>
        <w:br/>
      </w:r>
      <w:r>
        <w:rPr>
          <w:b/>
        </w:rPr>
        <w:t>Organization Collaboration:</w:t>
      </w:r>
      <w:r>
        <w:t xml:space="preserve"> To strengthen project outcomes and community involvement, partnerships with real organizations working with Persian-speaking specialists are key. Student stipends can support local organizations working in their domain, promoting the triple-bottom-line solutions of project output.</w:t>
      </w:r>
    </w:p>
    <w:p>
      <w:pPr>
        <w:pStyle w:val="Subtitle"/>
      </w:pPr>
      <w:r>
        <w:t>5-2. Incorporate varied instruction design modes.</w:t>
      </w:r>
    </w:p>
    <w:p>
      <w:pPr/>
      <w:r/>
      <w:r>
        <w:rPr>
          <w:b/>
        </w:rPr>
        <w:t>Theme: Bridging the Gap - Community-Driven Course Design for Persian-Speaking Specialists</w:t>
      </w:r>
      <w:r>
        <w:br/>
        <w:br/>
      </w:r>
      <w:r>
        <w:rPr>
          <w:b/>
        </w:rPr>
        <w:t>Course Description:</w:t>
      </w:r>
      <w:r>
        <w:br/>
        <w:br/>
        <w:t>This course aims to address the disconnect between Persian-speaking specialists and community needs by incorporating various modes of representation, expression, action, and engagement. By leveraging multiple modes of communication, participants will gain a deeper understanding of community needs and develop the skills necessary to deliver culturally sensitive and responsive services.</w:t>
        <w:br/>
        <w:br/>
      </w:r>
      <w:r>
        <w:rPr>
          <w:b/>
        </w:rPr>
        <w:t>Course Objectives:</w:t>
      </w:r>
      <w:r>
        <w:br/>
        <w:br/>
        <w:t>1. Recognize the importance of community engagement in informing specialist practice.</w:t>
        <w:br/>
        <w:t>2. Analyze the existing disconnect between Persian-speaking specialists and community needs.</w:t>
        <w:br/>
        <w:t>3. Develop a culturally responsive practice that prioritizes community involvement and empowerment.</w:t>
        <w:br/>
        <w:t>4. Apply various modes of representation, expression, action, and engagement to improve specialist practice.</w:t>
        <w:br/>
        <w:br/>
      </w:r>
      <w:r>
        <w:rPr>
          <w:b/>
        </w:rPr>
        <w:t>Course Outline:</w:t>
      </w:r>
      <w:r>
        <w:br/>
        <w:br/>
      </w:r>
      <w:r>
        <w:rPr>
          <w:b/>
        </w:rPr>
        <w:t>Module 1: Understanding Community Engagement and the Disconnect</w:t>
      </w:r>
      <w:r>
        <w:br/>
        <w:br/>
        <w:t>* Introduction to community engagement and its importance in specialist practice.</w:t>
        <w:br/>
        <w:t>* Analysis of the existing disconnect between Persian-speaking specialists and community needs.</w:t>
        <w:br/>
        <w:t>* Identification of community assets and strengths.</w:t>
        <w:br/>
        <w:br/>
      </w:r>
      <w:r>
        <w:rPr>
          <w:b/>
        </w:rPr>
        <w:t>Module 2: Leveraging Multiple Modes of Communication</w:t>
      </w:r>
      <w:r>
        <w:br/>
        <w:br/>
        <w:t>* Introduction to video conferencing tools (e.g., Zoom or Microsoft Teams) for remote engagement.</w:t>
        <w:br/>
        <w:t>* Online collaboration platforms (e.g., Google Workspace or Slack) for seamless communication and collaboration.</w:t>
        <w:br/>
        <w:t>* Discussion of social media and other digital tools for community outreach.</w:t>
        <w:br/>
        <w:br/>
      </w:r>
      <w:r>
        <w:rPr>
          <w:b/>
        </w:rPr>
        <w:t>Module 3: Representing Community Assets and Strengths</w:t>
      </w:r>
      <w:r>
        <w:br/>
        <w:br/>
        <w:t>* Participatory action research to identify community assets and strengths.</w:t>
        <w:br/>
        <w:t>* Analysis of best practices in culturally responsive practice.</w:t>
        <w:br/>
        <w:t>* Group activity: Creating a concept map of community assets and strengths.</w:t>
        <w:br/>
        <w:br/>
      </w:r>
      <w:r>
        <w:rPr>
          <w:b/>
        </w:rPr>
        <w:t>Module 4: Expression and Action</w:t>
      </w:r>
      <w:r>
        <w:br/>
        <w:br/>
        <w:t>* Workshop: Developing culturally responsive services that prioritize community involvement.</w:t>
        <w:br/>
        <w:t>* Action planning: Creating a plan for implementing and scaling culturally responsive practices.</w:t>
        <w:br/>
        <w:t>* Peer feedback and support.</w:t>
        <w:br/>
        <w:br/>
      </w:r>
      <w:r>
        <w:rPr>
          <w:b/>
        </w:rPr>
        <w:t>Module 5: Engagement and Empowerment</w:t>
      </w:r>
      <w:r>
        <w:br/>
        <w:br/>
        <w:t>* Discussion of community empowerment and its importance in specialist practice.</w:t>
        <w:br/>
        <w:t>* Analysis of community engagement models and methodologies.</w:t>
        <w:br/>
        <w:t>* Group activity: Designing an engagement strategy that prioritizes community ownership and control.</w:t>
        <w:br/>
        <w:br/>
      </w:r>
      <w:r>
        <w:rPr>
          <w:b/>
        </w:rPr>
        <w:t>Assessment and Evaluation:</w:t>
      </w:r>
      <w:r>
        <w:br/>
        <w:br/>
        <w:t>* Participation and engagement in course activities.</w:t>
        <w:br/>
        <w:t>* Reflective journal: Tracking participant progress and reflections throughout the course.</w:t>
        <w:br/>
        <w:t>* Case study or practice proposal: Applying course learnings to a real-world scenario.</w:t>
        <w:br/>
        <w:br/>
      </w:r>
      <w:r>
        <w:rPr>
          <w:b/>
        </w:rPr>
        <w:t>Technical Requirements:</w:t>
      </w:r>
      <w:r>
        <w:br/>
        <w:br/>
        <w:t>* Participants will have access to video conferencing tools (e.g., Zoom or Microsoft Teams) for regular virtual meetings.</w:t>
        <w:br/>
        <w:t>* Online collaboration platforms (e.g., Google Workspace or Slack) for sharing resources, posting updates, and engaging in discussions.</w:t>
        <w:br/>
        <w:br/>
      </w:r>
      <w:r>
        <w:rPr>
          <w:b/>
        </w:rPr>
        <w:t>Duration and Format:</w:t>
      </w:r>
      <w:r>
        <w:br/>
        <w:br/>
        <w:t>* The course will be delivered online over a period of 8 weeks.</w:t>
        <w:br/>
        <w:t>* Each module will focus on a specific topic, with accompanying multimedia content, activities, and interactive discussions.</w:t>
        <w:br/>
        <w:br/>
      </w:r>
      <w:r>
        <w:rPr>
          <w:b/>
        </w:rPr>
        <w:t>Recommendations for instructors:</w:t>
      </w:r>
      <w:r>
        <w:br/>
        <w:br/>
        <w:t>* Provide technical support and guidance throughout the course.</w:t>
        <w:br/>
        <w:t>* Encourage peer-to-peer learning and support.</w:t>
        <w:br/>
        <w:t>* Foster a safe and inclusive learning environment.</w:t>
        <w:br/>
        <w:br/>
      </w:r>
      <w:r>
        <w:rPr>
          <w:b/>
        </w:rPr>
        <w:t>Target Audience:</w:t>
      </w:r>
      <w:r>
        <w:br/>
        <w:br/>
        <w:t>* Persian-speaking specialists in fields such as social work, counseling, and education.</w:t>
        <w:br/>
        <w:t>* Community leaders and practitioners working with Persian-speaking populations.</w:t>
        <w:br/>
        <w:br/>
      </w:r>
      <w:r>
        <w:rPr>
          <w:b/>
        </w:rPr>
        <w:t>Evaluation and Follow-up:</w:t>
      </w:r>
      <w:r>
        <w:br/>
        <w:br/>
        <w:t>* Conduct a course evaluation to assess participant engagement and satisfaction.</w:t>
        <w:br/>
        <w:t>* Provide ongoing support and resources to help participants integrate course learnings into their practice.</w:t>
        <w:br/>
        <w:t>* Offer follow-up training or coaching sessions to support sustained practice improvements.</w:t>
      </w:r>
    </w:p>
    <w:p>
      <w:pPr>
        <w:pStyle w:val="Subtitle"/>
      </w:pPr>
      <w:r>
        <w:t>5-3. Tie knowledge to real-world experiences.</w:t>
      </w:r>
    </w:p>
    <w:p>
      <w:pPr/>
      <w:r/>
      <w:r>
        <w:rPr>
          <w:b/>
        </w:rPr>
        <w:t>Proposal Title:</w:t>
      </w:r>
      <w:r>
        <w:t xml:space="preserve"> "Healing the Gap: Developing Community-Centered Solutions for Persian-Speaking Specialists to Address Societal Needs"</w:t>
        <w:br/>
        <w:br/>
      </w:r>
      <w:r>
        <w:rPr>
          <w:b/>
        </w:rPr>
        <w:t>Introduction:</w:t>
      </w:r>
      <w:r>
        <w:br/>
        <w:t>As a capstone project, this initiative aims to bridge the disconnect between Persian-speaking specialists and community needs. Our objective is to design and implement practical solutions that address existing problems while promoting a triple-bottom-line approach (social, economic, and environmental) to enhance the livelihoods of the community.</w:t>
        <w:br/>
        <w:br/>
      </w:r>
      <w:r>
        <w:rPr>
          <w:b/>
        </w:rPr>
        <w:t>Problem Statement:</w:t>
      </w:r>
      <w:r>
        <w:br/>
        <w:t>The Persian-speaking community faces various challenges that hinder their access to essential services and resources. Specialists in this community often struggle to understand the needs of the community, leading to a disconnect between needs and services. This gap results in limited community engagement, inadequate service delivery, and decreased overall well-being.</w:t>
        <w:br/>
        <w:br/>
      </w:r>
      <w:r>
        <w:rPr>
          <w:b/>
        </w:rPr>
        <w:t>Theoretical Framework:</w:t>
      </w:r>
      <w:r>
        <w:br/>
        <w:t>Social psychology plays a significant role in understanding community engagement and participation. Our theoretical framework is built upon:</w:t>
        <w:br/>
        <w:br/>
        <w:t>1. Social Identity Theory (Tajfel &amp; Turner, 1979) - emphasizing the importance of community identity and belonging.</w:t>
        <w:br/>
        <w:t>2. Social Cognitive Theory (Bandura, 1986) - highlighting the impact of social interactions and observations on behavior change.</w:t>
        <w:br/>
        <w:t>3. Community Engagement Models (Kania &amp; Kramer, 2011) - focusing on the critical role of participation, empowerment, and collective action.</w:t>
        <w:br/>
        <w:br/>
      </w:r>
      <w:r>
        <w:rPr>
          <w:b/>
        </w:rPr>
        <w:t>Community Engagement Approach:</w:t>
      </w:r>
      <w:r>
        <w:br/>
        <w:t>Our approach prioritizes community-centered design and participatory planning to ensure that solutions meet the specific needs of the Persian-speaking community. Key strategies include:</w:t>
        <w:br/>
        <w:br/>
        <w:t xml:space="preserve">1. </w:t>
      </w:r>
      <w:r>
        <w:rPr>
          <w:b/>
        </w:rPr>
        <w:t>Community Analysis:</w:t>
      </w:r>
      <w:r>
        <w:t xml:space="preserve"> Conducting in-depth research to identify the root causes of the disconnect and underlying community dynamics.</w:t>
        <w:br/>
        <w:t xml:space="preserve">2. </w:t>
      </w:r>
      <w:r>
        <w:rPr>
          <w:b/>
        </w:rPr>
        <w:t>Stakeholder Partnerships:</w:t>
      </w:r>
      <w:r>
        <w:t xml:space="preserve"> Collaborating with local organizations, community leaders, and specialists to co-design solutions and ensure their effectiveness.</w:t>
        <w:br/>
        <w:t xml:space="preserve">3. </w:t>
      </w:r>
      <w:r>
        <w:rPr>
          <w:b/>
        </w:rPr>
        <w:t>Participatory Design:</w:t>
      </w:r>
      <w:r>
        <w:t xml:space="preserve"> Involving community members in the design process to ensure that solutions are tailored to meet their needs and enhance their sense of control and agency.</w:t>
        <w:br/>
        <w:br/>
      </w:r>
      <w:r>
        <w:rPr>
          <w:b/>
        </w:rPr>
        <w:t>Triple-Bottom-Line Solutions:</w:t>
      </w:r>
      <w:r>
        <w:br/>
        <w:t>Our solutions will focus on addressing the social, economic, and environmental challenges faced by the community. Key areas of focus include:</w:t>
        <w:br/>
        <w:br/>
        <w:t xml:space="preserve">1. </w:t>
      </w:r>
      <w:r>
        <w:rPr>
          <w:b/>
        </w:rPr>
        <w:t>Social Solutions:</w:t>
      </w:r>
      <w:r>
        <w:t xml:space="preserve"> Improving access to mental health resources, education, and social support services.</w:t>
        <w:br/>
        <w:t xml:space="preserve">2. </w:t>
      </w:r>
      <w:r>
        <w:rPr>
          <w:b/>
        </w:rPr>
        <w:t>Economic Solutions:</w:t>
      </w:r>
      <w:r>
        <w:t xml:space="preserve"> Empowering community members to access economic opportunities, promoting business development, and enhancing employment rates.</w:t>
        <w:br/>
        <w:t xml:space="preserve">3. </w:t>
      </w:r>
      <w:r>
        <w:rPr>
          <w:b/>
        </w:rPr>
        <w:t>Environmental Solutions:</w:t>
      </w:r>
      <w:r>
        <w:t xml:space="preserve"> Addressing waste management, promoting sustainable practices, and enhancing access to clean water and sanitation.</w:t>
        <w:br/>
        <w:br/>
      </w:r>
      <w:r>
        <w:rPr>
          <w:b/>
        </w:rPr>
        <w:t>Implementation Plan:</w:t>
      </w:r>
      <w:r>
        <w:br/>
        <w:t>Our plan involves the following stages:</w:t>
        <w:br/>
        <w:br/>
        <w:t>1. Community Analysis and Analysis of existing services and programs.</w:t>
        <w:br/>
        <w:t>2. Stakeholder Partnerships and stakeholder consultation.</w:t>
        <w:br/>
        <w:t>3. Participatory Design and solution co-creation.</w:t>
        <w:br/>
        <w:t>4. Pilot feasibility study.</w:t>
        <w:br/>
        <w:t>5. Community-scale implementation.</w:t>
        <w:br/>
        <w:t>6. Continual evaluation and monitoring.</w:t>
        <w:br/>
        <w:br/>
      </w:r>
      <w:r>
        <w:rPr>
          <w:b/>
        </w:rPr>
        <w:t>Evaluation Metrics:</w:t>
      </w:r>
      <w:r>
        <w:br/>
        <w:t>We will assess the effectiveness of our solutions using the following metrics:</w:t>
        <w:br/>
        <w:br/>
        <w:t>1. Community engagement and participation rates.</w:t>
        <w:br/>
        <w:t>2. Increase in access to services and resources.</w:t>
        <w:br/>
        <w:t>3. Improvement in social, economic, and environmental outcomes.</w:t>
        <w:br/>
        <w:t>4. Sense of community control and agency among community members.</w:t>
        <w:br/>
        <w:br/>
      </w:r>
      <w:r>
        <w:rPr>
          <w:b/>
        </w:rPr>
        <w:t>Conclusion:</w:t>
      </w:r>
      <w:r>
        <w:br/>
        <w:t>The objectives of this capstone project aim to build bridges between Persian-speaking specialists and community needs, promoting a community-centered approach to address societal problems. By tiesing theoretical knowledge from social psychology to real-world experiences, we can co-create practical solutions that enhance the livelihoods of the community while promoting social, economic, and environmental sustainability.</w:t>
      </w:r>
    </w:p>
    <w:p>
      <w:pPr>
        <w:pStyle w:val="Subtitle"/>
      </w:pPr>
      <w:r>
        <w:t>Step 6: Incorporate experiential learning.</w:t>
      </w:r>
    </w:p>
    <w:p>
      <w:pPr/>
      <w:r>
        <w:t>Based on the context, I'll generate a proposal title, objective, scope, target audience, analysis, approach, methodology, timeline, budget, and an executive summary for a capstone project addressing the disconnect between Persian-speaking specialists and community needs.</w:t>
        <w:br/>
        <w:br/>
      </w:r>
      <w:r>
        <w:rPr>
          <w:b/>
        </w:rPr>
        <w:t>Title:</w:t>
      </w:r>
      <w:r>
        <w:t xml:space="preserve"> Bridging the Gap: triple-bottom-line solutions for organizations serving diverse communities of learners ( Persian-Speakers)</w:t>
        <w:br/>
        <w:br/>
      </w:r>
      <w:r>
        <w:rPr>
          <w:b/>
        </w:rPr>
        <w:t>Objective:</w:t>
      </w:r>
      <w:r>
        <w:t xml:space="preserve"> To design an experiential learning program that connects Persian-speaking specialists with community needs, promoting cultural exchange, mutual understanding, and sustainable, triple-bottom-line solutions for real-world social issues.</w:t>
        <w:br/>
        <w:br/>
      </w:r>
      <w:r>
        <w:rPr>
          <w:b/>
        </w:rPr>
        <w:t>Scope:</w:t>
      </w:r>
      <w:r>
        <w:t xml:space="preserve"> This capstone project aims to address the following:</w:t>
        <w:br/>
        <w:br/>
        <w:t>1. Identify existing social problems in the community accessed by Persian-speaking specialists.</w:t>
        <w:br/>
        <w:t>2. Develop innovative, experiential learning strategies to connect students (Persian-speaking specialists) with community stakeholders.</w:t>
        <w:br/>
        <w:t>3. Create a collaborative framework for the development of triple-bottom-line solutions that address social, environmental, and economic challenges.</w:t>
        <w:br/>
        <w:br/>
      </w:r>
      <w:r>
        <w:rPr>
          <w:b/>
        </w:rPr>
        <w:t>Target Audience:</w:t>
      </w:r>
      <w:r>
        <w:t xml:space="preserve"> </w:t>
        <w:br/>
        <w:br/>
        <w:t>1. Local organizations that serve diverse communities of learners (particularly Persian-speaking groups).</w:t>
        <w:br/>
        <w:t>2. Students enrolled in the capstone program, specializing in community engagement and experiential learning.</w:t>
        <w:br/>
        <w:t>3. Community stakeholders, including social workers, mental health professionals, and organizations addressing various social issues.</w:t>
        <w:br/>
        <w:br/>
      </w:r>
      <w:r>
        <w:rPr>
          <w:b/>
        </w:rPr>
        <w:t>Analysis:</w:t>
      </w:r>
      <w:r>
        <w:t xml:space="preserve"> Current research shows that there is a significant disconnect between specialized knowledge and community needs, particularly among immigrant groups like Persian-speaking communities. To address this gap, organizations need innovative, experiential learning programs that foster collaboration and mutual understanding between experts and community stakeholders.</w:t>
        <w:br/>
        <w:br/>
      </w:r>
      <w:r>
        <w:rPr>
          <w:b/>
        </w:rPr>
        <w:t>Approach:</w:t>
      </w:r>
      <w:r>
        <w:t xml:space="preserve"> The proposed approach combines multiple methodologies, including:</w:t>
        <w:br/>
        <w:br/>
        <w:t>1. Community-based research</w:t>
        <w:br/>
        <w:t>2. Experiential learning</w:t>
        <w:br/>
        <w:t>3. Participatory action research (PAR)</w:t>
        <w:br/>
        <w:t>4. Mixed-methods evaluation</w:t>
        <w:br/>
        <w:br/>
      </w:r>
      <w:r>
        <w:rPr>
          <w:b/>
        </w:rPr>
        <w:t>Methodology:</w:t>
      </w:r>
      <w:r>
        <w:t xml:space="preserve"> This capstone project will involve several stages:</w:t>
        <w:br/>
        <w:br/>
        <w:t>1. Needs assessment: Collaborate with local organizations and community stakeholders to understand social problems and community needs.</w:t>
        <w:br/>
        <w:t>2. Program design: Develop an experiential learning program to connect students (Persian-speaking specialists) with community stakeholders.</w:t>
        <w:br/>
        <w:t>3. Implementation: Carry out the experiential learning program.</w:t>
        <w:br/>
        <w:t>4. Evaluation: Conduct mixed-methods evaluation to assess the program's effectiveness in addressing the disconnect between Persian-speaking specialists and community needs.</w:t>
        <w:br/>
        <w:br/>
      </w:r>
      <w:r>
        <w:rPr>
          <w:b/>
        </w:rPr>
        <w:t>Timeline:</w:t>
      </w:r>
      <w:r>
        <w:t xml:space="preserve"> The proposed project will be completed within six months.</w:t>
        <w:br/>
        <w:br/>
      </w:r>
      <w:r>
        <w:rPr>
          <w:b/>
        </w:rPr>
        <w:t>Budget:</w:t>
      </w:r>
      <w:r>
        <w:t xml:space="preserve"> A budget will be allocated as follows:</w:t>
        <w:br/>
        <w:br/>
        <w:t>1. Research and needs assessment: $10,000</w:t>
        <w:br/>
        <w:t>2. Program development and implementation: $20,000</w:t>
        <w:br/>
        <w:t>3. Evaluation and report: $15,000</w:t>
        <w:br/>
        <w:t>4. Miscellaneous and overheads: $5,000</w:t>
        <w:br/>
        <w:br/>
      </w:r>
      <w:r>
        <w:rPr>
          <w:b/>
        </w:rPr>
        <w:t>Executive Summary:</w:t>
      </w:r>
      <w:r>
        <w:br/>
        <w:t>The proposed capstone project aims to bridge the gap between Persian-speaking specialists and community needs by developing an experiential learning program. By addressing this disconnect, this project will create innovative solutions that promote cultural exchange, mutual understanding, and sustainable triple-bottom-line solutions for real-world social issues.</w:t>
      </w:r>
    </w:p>
    <w:p>
      <w:pPr>
        <w:pStyle w:val="Subtitle"/>
      </w:pPr>
      <w:r>
        <w:t>6-1. Connect theory to real-world experiences.</w:t>
      </w:r>
    </w:p>
    <w:p>
      <w:pPr/>
      <w:r/>
      <w:r>
        <w:rPr>
          <w:b/>
        </w:rPr>
        <w:t>Project Title:</w:t>
      </w:r>
      <w:r>
        <w:t xml:space="preserve"> "Reconnecting with the Community: A Triple Bottom-Line Solution for Bridging the Divide Between Persian-Speaking Specialists and Community Needs"</w:t>
        <w:br/>
        <w:br/>
      </w:r>
      <w:r>
        <w:rPr>
          <w:b/>
        </w:rPr>
        <w:t>Executive Summary:</w:t>
      </w:r>
      <w:r>
        <w:br/>
        <w:t>As a capstone project, this initiative aims to address the disconnect between Persian-speaking specialists and community needs by implementing a community-centered and sustainable solution. Our approach combines theoretical knowledge from sociology and community engagement with practical expertise to create a comprehensive and triple-bottom-line solution.</w:t>
        <w:br/>
        <w:br/>
      </w:r>
      <w:r>
        <w:rPr>
          <w:b/>
        </w:rPr>
        <w:t>Problem Statement:</w:t>
      </w:r>
      <w:r>
        <w:br/>
        <w:t>Persian-speaking specialists in various fields, such as healthcare, education, and non-profit management, often strive to address community needs, but their efforts are fragmented and inadequate due to several factors:</w:t>
        <w:br/>
        <w:br/>
        <w:t>1. Language barriers: Persian is not widely spoken, and community members may not have access to interpreters or bilingual staff.</w:t>
        <w:br/>
        <w:t>2. Cultural gaps: Specialists may not have a deep understanding of the community's cultural nuances, values, and context.</w:t>
        <w:br/>
        <w:t>3. Limited community involvement: Specialists might not engage with community members to understand their specific needs and challenges.</w:t>
        <w:br/>
        <w:br/>
      </w:r>
      <w:r>
        <w:rPr>
          <w:b/>
        </w:rPr>
        <w:t>Theoretical Framework:</w:t>
      </w:r>
      <w:r>
        <w:br/>
        <w:t>Our approach is grounded in the following theoretical concepts:</w:t>
        <w:br/>
        <w:br/>
        <w:t>1. Sociological theory: Understanding the social structures, institutions, and power dynamics that shape community relationships and interactions.</w:t>
        <w:br/>
        <w:t>2. Community engagement theory: Empowering community members to take ownership of their needs and develop solutions that are tailored to their experiences.</w:t>
        <w:br/>
        <w:t>3. Triple-bottom-line approach: Balancing social, economic, and environmental goals to create a sustainable and equitable solution.</w:t>
        <w:br/>
        <w:br/>
      </w:r>
      <w:r>
        <w:rPr>
          <w:b/>
        </w:rPr>
        <w:t>Project Objectives:</w:t>
      </w:r>
      <w:r>
        <w:br/>
        <w:br/>
        <w:t>1. Conduct community assessments to identify existing gaps and areas for improvement.</w:t>
        <w:br/>
        <w:t>2. Develop a community-centered service model that addresses the needs and concerns of Persian-speaking community members.</w:t>
        <w:br/>
        <w:t>3. Create a network of bilingual and multilingual specialists who can provide support and guidance.</w:t>
        <w:br/>
        <w:t>4. Foster community involvement and participation in decision-making processes.</w:t>
        <w:br/>
        <w:t>5. Monitor and evaluate the effectiveness of the solution, incorporating feedback from community members.</w:t>
        <w:br/>
        <w:br/>
      </w:r>
      <w:r>
        <w:rPr>
          <w:b/>
        </w:rPr>
        <w:t>Implementation Strategy:</w:t>
      </w:r>
      <w:r>
        <w:br/>
        <w:br/>
        <w:t>1. Collaborate with community organizations, NGOs, and local authorities to identify the root causes of the disconnect.</w:t>
        <w:br/>
        <w:t>2. Conduct surveys, focus groups, and interviews to gather data on community needs and perceptions.</w:t>
        <w:br/>
        <w:t>3. Develop a community center or hub that provides resources, services, and support.</w:t>
        <w:br/>
        <w:t>4. Establish a network of community champions who can promote the service model and build partnerships.</w:t>
        <w:br/>
        <w:t>5. Monitor progress and evaluate the effectiveness of the solution.</w:t>
        <w:br/>
        <w:br/>
      </w:r>
      <w:r>
        <w:rPr>
          <w:b/>
        </w:rPr>
        <w:t>Final Deliverables:</w:t>
      </w:r>
      <w:r>
        <w:br/>
        <w:br/>
        <w:t>1. A comprehensive report outlining the community assessment, service model, and network design.</w:t>
        <w:br/>
        <w:t>2. A triple-bottom-line report highlighting social, economic, and environmental outcomes.</w:t>
        <w:br/>
        <w:t>3. A community engagement plan outlining steps to maintain community involvement and participation.</w:t>
        <w:br/>
        <w:br/>
      </w:r>
      <w:r>
        <w:rPr>
          <w:b/>
        </w:rPr>
        <w:t>Evaluation Criteria:</w:t>
      </w:r>
      <w:r>
        <w:br/>
        <w:br/>
        <w:t>1. Community engagement and participation.</w:t>
        <w:br/>
        <w:t>2. Effectiveness of the service model.</w:t>
        <w:br/>
        <w:t>3. Sustainability and replicability of the solution.</w:t>
        <w:br/>
        <w:t>4. Economic and environmental impact.</w:t>
        <w:br/>
        <w:t>5. User feedback and satisfaction.</w:t>
        <w:br/>
        <w:br/>
      </w:r>
      <w:r>
        <w:rPr>
          <w:b/>
        </w:rPr>
        <w:t>Conclusion:</w:t>
      </w:r>
      <w:r>
        <w:br/>
        <w:t>By bridging the disconnect between Persian-speaking specialists and community needs, this project aims to create a comprehensive and sustainable solution that addresses social, economic, and environmental challenges. Our approach combines theoretical knowledge with real-world experiences, ensuring that the solution is grounded in community needs and culture.</w:t>
      </w:r>
    </w:p>
    <w:p>
      <w:pPr>
        <w:pStyle w:val="Subtitle"/>
      </w:pPr>
      <w:r>
        <w:t>6-2. Use field-specific projects for application.</w:t>
      </w:r>
    </w:p>
    <w:p>
      <w:pPr/>
      <w:r/>
      <w:r>
        <w:rPr>
          <w:b/>
        </w:rPr>
        <w:t>Business Proposal: Community Engagement Capstone Project for Sociological Solutions</w:t>
      </w:r>
      <w:r>
        <w:br/>
        <w:br/>
      </w:r>
      <w:r>
        <w:rPr>
          <w:b/>
        </w:rPr>
        <w:t>Project Title:</w:t>
      </w:r>
      <w:r>
        <w:t xml:space="preserve"> Bridging the Gap: Addressing the Disconnect Between Persian-Speaking Specialists and Community Needs</w:t>
        <w:br/>
        <w:br/>
      </w:r>
      <w:r>
        <w:rPr>
          <w:b/>
        </w:rPr>
        <w:t>Background:</w:t>
      </w:r>
      <w:r>
        <w:br/>
        <w:t>As a community of Persian-speaking professionals, we understand the importance of addressing the disconnect between our expertise and community needs. Many organizations in our community face pressing social issues, yet lack the tailored solutions required to effectively address them. This capstone project aims to bridge this gap by utilizing sociological knowledge to develop practical and impactful solutions.</w:t>
        <w:br/>
        <w:br/>
      </w:r>
      <w:r>
        <w:rPr>
          <w:b/>
        </w:rPr>
        <w:t>Project Objectives:</w:t>
      </w:r>
      <w:r>
        <w:br/>
        <w:br/>
        <w:t>1. Conduct a needs assessment of the community to identify pressing social issues.</w:t>
        <w:br/>
        <w:t>2. Develop a triple-bottom-line (people, planet, profit) solution addressing these issues.</w:t>
        <w:br/>
        <w:t>3. Collaborate with real organizations to implement our solutions and evaluate their effectiveness.</w:t>
        <w:br/>
        <w:t>4. Foster community engagement and participatory democracy through the project.</w:t>
        <w:br/>
        <w:br/>
      </w:r>
      <w:r>
        <w:rPr>
          <w:b/>
        </w:rPr>
        <w:t>Project Structure:</w:t>
      </w:r>
      <w:r>
        <w:br/>
        <w:br/>
        <w:t xml:space="preserve">1. </w:t>
      </w:r>
      <w:r>
        <w:rPr>
          <w:b/>
        </w:rPr>
        <w:t>Needs Assessment:</w:t>
      </w:r>
      <w:r>
        <w:t xml:space="preserve"> Conduct surveys, focus groups, and interviews with community members to identify pressing social issues.</w:t>
        <w:br/>
        <w:t xml:space="preserve">2. </w:t>
      </w:r>
      <w:r>
        <w:rPr>
          <w:b/>
        </w:rPr>
        <w:t>Solution Development:</w:t>
      </w:r>
      <w:r>
        <w:t xml:space="preserve"> Utilize sociological concepts to develop practical and impactful solutions addressing these issues.</w:t>
        <w:br/>
        <w:t xml:space="preserve">3. </w:t>
      </w:r>
      <w:r>
        <w:rPr>
          <w:b/>
        </w:rPr>
        <w:t>Organization Partnerships:</w:t>
      </w:r>
      <w:r>
        <w:t xml:space="preserve"> Collaborate with real organizations to implement our solutions and evaluate their effectiveness.</w:t>
        <w:br/>
        <w:t xml:space="preserve">4. </w:t>
      </w:r>
      <w:r>
        <w:rPr>
          <w:b/>
        </w:rPr>
        <w:t>Communications and Promotion:</w:t>
      </w:r>
      <w:r>
        <w:t xml:space="preserve"> Promote the project through social media, local media, and community events.</w:t>
        <w:br/>
        <w:br/>
      </w:r>
      <w:r>
        <w:rPr>
          <w:b/>
        </w:rPr>
        <w:t>Expected Outcomes:</w:t>
      </w:r>
      <w:r>
        <w:br/>
        <w:br/>
        <w:t xml:space="preserve">1. </w:t>
      </w:r>
      <w:r>
        <w:rPr>
          <w:b/>
        </w:rPr>
        <w:t>Community Engagement:</w:t>
      </w:r>
      <w:r>
        <w:t xml:space="preserve"> Foster a strong sense of community responsibility and ownership.</w:t>
        <w:br/>
        <w:t xml:space="preserve">2. </w:t>
      </w:r>
      <w:r>
        <w:rPr>
          <w:b/>
        </w:rPr>
        <w:t>Practical Solutions:</w:t>
      </w:r>
      <w:r>
        <w:t xml:space="preserve"> Develop concrete and effective solutions addressing community needs.</w:t>
        <w:br/>
        <w:t xml:space="preserve">3. </w:t>
      </w:r>
      <w:r>
        <w:rPr>
          <w:b/>
        </w:rPr>
        <w:t>Participatory Democracy:</w:t>
      </w:r>
      <w:r>
        <w:t xml:space="preserve"> Encourage community participation and engagement in the decision-making process.</w:t>
        <w:br/>
        <w:t xml:space="preserve">4. </w:t>
      </w:r>
      <w:r>
        <w:rPr>
          <w:b/>
        </w:rPr>
        <w:t>Knowledge Transfer:</w:t>
      </w:r>
      <w:r>
        <w:t xml:space="preserve"> Share knowledge and expertise with the community, promoting social change and development.</w:t>
        <w:br/>
        <w:br/>
      </w:r>
      <w:r>
        <w:rPr>
          <w:b/>
        </w:rPr>
        <w:t>Timeline:</w:t>
      </w:r>
      <w:r>
        <w:br/>
        <w:br/>
        <w:t xml:space="preserve">1. </w:t>
      </w:r>
      <w:r>
        <w:rPr>
          <w:b/>
        </w:rPr>
        <w:t>Needs Assessment and Solution Development:</w:t>
      </w:r>
      <w:r>
        <w:t xml:space="preserve"> 4 weeks</w:t>
        <w:br/>
        <w:t xml:space="preserve">2. </w:t>
      </w:r>
      <w:r>
        <w:rPr>
          <w:b/>
        </w:rPr>
        <w:t>Organization Partnerships and Solution Implementation:</w:t>
      </w:r>
      <w:r>
        <w:t xml:space="preserve"> 8 weeks</w:t>
        <w:br/>
        <w:t xml:space="preserve">3. </w:t>
      </w:r>
      <w:r>
        <w:rPr>
          <w:b/>
        </w:rPr>
        <w:t>Evaluation and Communication:</w:t>
      </w:r>
      <w:r>
        <w:t xml:space="preserve"> 4 weeks</w:t>
        <w:br/>
        <w:t xml:space="preserve">4. </w:t>
      </w:r>
      <w:r>
        <w:rPr>
          <w:b/>
        </w:rPr>
        <w:t>Final Report and Evaluation:</w:t>
      </w:r>
      <w:r>
        <w:t xml:space="preserve"> 2 weeks</w:t>
        <w:br/>
        <w:br/>
      </w:r>
      <w:r>
        <w:rPr>
          <w:b/>
        </w:rPr>
        <w:t>Budget:</w:t>
      </w:r>
      <w:r>
        <w:br/>
        <w:t>Expected budget for the project:</w:t>
        <w:br/>
        <w:br/>
        <w:t>* Research and surveying: $1,000</w:t>
        <w:br/>
        <w:t>* Solution development and implementation: $3,000</w:t>
        <w:br/>
        <w:t>* Organization partnerships and promoting the project: $2,000</w:t>
        <w:br/>
        <w:t>* Evaluation and reporting: $1,500</w:t>
        <w:br/>
        <w:t>* Total budget: $7,500</w:t>
        <w:br/>
        <w:br/>
      </w:r>
      <w:r>
        <w:rPr>
          <w:b/>
        </w:rPr>
        <w:t>Conclusion:</w:t>
      </w:r>
      <w:r>
        <w:br/>
        <w:t>This capstone project has the potential to positively impact the community by addressing the disconnect between Persian-speaking specialists and community needs. By fostering community engagement, developing practical solutions, and promoting participatory democracy, we can create lasting social change and contribute to the well-being of our community.</w:t>
      </w:r>
    </w:p>
    <w:p>
      <w:pPr>
        <w:pStyle w:val="Subtitle"/>
      </w:pPr>
      <w:r>
        <w:t>6-3. Engage students in active learning activities for knowledge construction and discussion.</w:t>
      </w:r>
    </w:p>
    <w:p>
      <w:pPr/>
      <w:r>
        <w:t xml:space="preserve">Considering the topic "The Disconnect Between Persian-Speaking Specialists and Community Needs", it appears to be related to a research project or a study that aims to address the gap between university experts (Persian-speaking specialists) and the needs of the community. </w:t>
        <w:br/>
        <w:br/>
        <w:t>In the context of course designing for social psychology students, engaging them in active learning activities that require constructive thinking and discussion can be a valuable approach. Here's a potential business proposal:</w:t>
        <w:br/>
        <w:br/>
      </w:r>
      <w:r>
        <w:rPr>
          <w:b/>
        </w:rPr>
        <w:t>Title:</w:t>
      </w:r>
      <w:r>
        <w:t xml:space="preserve"> "Community Engagement through Active Learning: Addressing the Disconnect between Experts and Community Needs"</w:t>
        <w:br/>
        <w:br/>
      </w:r>
      <w:r>
        <w:rPr>
          <w:b/>
        </w:rPr>
        <w:t>Objective:</w:t>
      </w:r>
      <w:r>
        <w:t xml:space="preserve"> To design a capstone project that bridges the gap between Persian-speaking university students and community members, fostering a triple-bottom-line solution to existing societal problems.</w:t>
        <w:br/>
        <w:br/>
      </w:r>
      <w:r>
        <w:rPr>
          <w:b/>
        </w:rPr>
        <w:t>Key Components:</w:t>
      </w:r>
      <w:r>
        <w:br/>
        <w:br/>
        <w:t>1. Student involvement: Each student will work with a real organization to address a specific community need, applying their knowledge of social psychology to develop practical solutions.</w:t>
        <w:br/>
        <w:t>2. Active learning activities: Students will engage in discussions, debates, and group work to construct new knowledge and address community challenges.</w:t>
        <w:br/>
        <w:t>3. Triple-bottom-line solution: The project will aim to achieve a balance between economic, social, and environmental sustainability, addressing the needs of the community while promoting long-term solutions.</w:t>
        <w:br/>
        <w:br/>
      </w:r>
      <w:r>
        <w:rPr>
          <w:b/>
        </w:rPr>
        <w:t>Methodology:</w:t>
      </w:r>
      <w:r>
        <w:br/>
        <w:br/>
        <w:t>1. Research and collaborative planning: Students will work with the community organization to understand the specific needs and challenges.</w:t>
        <w:br/>
        <w:t>2. Conceptualizing solutions: Students will participate in group work and discussions to develop and evaluate potential solutions.</w:t>
        <w:br/>
        <w:t>3. Implementing solutions: Students will work with the community organization to implement and test the solutions, gathering feedback and iterating as needed.</w:t>
        <w:br/>
        <w:t>4. Evaluation and impact assessment: The project will be evaluated to assess its effectiveness in addressing the community need and promoting sustainable solutions.</w:t>
        <w:br/>
        <w:br/>
      </w:r>
      <w:r>
        <w:rPr>
          <w:b/>
        </w:rPr>
        <w:t>Expected Outcomes:</w:t>
      </w:r>
      <w:r>
        <w:br/>
        <w:br/>
        <w:t>1. Community engagement: Students will be involved in real-world projects, fostering a sense of community ownership and responsibility.</w:t>
        <w:br/>
        <w:t>2. Practical knowledge application: Students will apply theoretical knowledge of social psychology to address community challenges.</w:t>
        <w:br/>
        <w:t>3. Triple-bottom-line solutions: The project will promote long-term solutions that balance economic, social, and environmental considerations.</w:t>
        <w:br/>
        <w:t>4. Improved community-organization partnerships: The project will strengthen relationships between community organizations and university experts, promoting future collaborations and knowledge transfer.</w:t>
        <w:br/>
        <w:br/>
      </w:r>
      <w:r>
        <w:rPr>
          <w:b/>
        </w:rPr>
        <w:t>Potential Benefits:</w:t>
      </w:r>
      <w:r>
        <w:br/>
        <w:br/>
        <w:t>1. Enhanced community engagement: Community organizations will receive practical solutions to address their specific needs.</w:t>
        <w:br/>
        <w:t>2. Improved student learning: Students will gain hands-on experience in applying theoretical knowledge to real-world problems.</w:t>
        <w:br/>
        <w:t>3. Increased collaboration: University experts and community organizations will work together to address societal challenges, promoting knowledge transfer and future partnerships.</w:t>
        <w:br/>
        <w:br/>
      </w:r>
      <w:r>
        <w:rPr>
          <w:b/>
        </w:rPr>
        <w:t>Conclusion:</w:t>
      </w:r>
      <w:r>
        <w:t xml:space="preserve"> This proposal outlines a potential capstone project that addresses the disconnect between Persian-speaking specialists and community needs. By engaging students in active learning activities, this project aims to promote practical knowledge application, triple-bottom-line solutions, and improved community-organization partnerships.</w:t>
      </w:r>
    </w:p>
    <w:p>
      <w:pPr>
        <w:pStyle w:val="Subtitle"/>
      </w:pPr>
      <w:r>
        <w:t>6-4. Incorporate problem-solving exercises for interactive learning.</w:t>
      </w:r>
    </w:p>
    <w:p>
      <w:pPr/>
      <w:r/>
      <w:r>
        <w:rPr>
          <w:b/>
        </w:rPr>
        <w:t>Title:</w:t>
      </w:r>
      <w:r>
        <w:t xml:space="preserve"> Engaging Community Specialists: Closing the Gap between Academic Knowledge and Community Needs</w:t>
        <w:br/>
        <w:br/>
      </w:r>
      <w:r>
        <w:rPr>
          <w:b/>
        </w:rPr>
        <w:t>Executive Summary:</w:t>
      </w:r>
      <w:r>
        <w:br/>
        <w:br/>
        <w:t>As a capstone project, our goal is to address the disconnect between Persian-speaking specialists and community needs, particularly in solving social issues in organizational settings. Our project, "Engaging Community Specialists," focuses on bridging this gap by designing and implementing curriculum materials that incorporate community engagement strategies.</w:t>
        <w:br/>
        <w:br/>
      </w:r>
      <w:r>
        <w:rPr>
          <w:b/>
        </w:rPr>
        <w:t>Problem Statement:</w:t>
      </w:r>
      <w:r>
        <w:br/>
        <w:br/>
        <w:t>Persian-speaking specialists, despite their expertise, often struggle to effectively address community needs, leading to a disconnect between academic knowledge and real-world applications. This is largely due to the lack of community engagement strategies in their education and training programs.</w:t>
        <w:br/>
        <w:br/>
      </w:r>
      <w:r>
        <w:rPr>
          <w:b/>
        </w:rPr>
        <w:t>Objectives:</w:t>
      </w:r>
      <w:r>
        <w:br/>
        <w:br/>
        <w:t>1. Develop a comprehensive curriculum design for community engagement programs, incorporating problem-solving exercises, case studies, simulations, and debates.</w:t>
        <w:br/>
        <w:t>2. Empower Persian-speaking specialists to apply their knowledge in a practical, community-focused manner.</w:t>
        <w:br/>
        <w:t>3. Address existing societal problems in organizational settings, promoting triple-bottom-line solutions that balance economic, social, and environmental considerations.</w:t>
        <w:br/>
        <w:br/>
      </w:r>
      <w:r>
        <w:rPr>
          <w:b/>
        </w:rPr>
        <w:t>Theory and Methodology:</w:t>
      </w:r>
      <w:r>
        <w:br/>
        <w:br/>
        <w:t>Our approach is grounded in community-based participatory research, which emphasizes collaboration between researchers, community members, and stakeholders. We will conduct:</w:t>
        <w:br/>
        <w:br/>
        <w:t xml:space="preserve">1. </w:t>
      </w:r>
      <w:r>
        <w:rPr>
          <w:b/>
        </w:rPr>
        <w:t>Literature Review:</w:t>
      </w:r>
      <w:r>
        <w:t xml:space="preserve"> Analyze existing research on community engagement, participatory learning, and social problem-solving.</w:t>
        <w:br/>
        <w:t xml:space="preserve">2. </w:t>
      </w:r>
      <w:r>
        <w:rPr>
          <w:b/>
        </w:rPr>
        <w:t>Community Engagement:</w:t>
      </w:r>
      <w:r>
        <w:t xml:space="preserve"> Collaborate with local organizations and community members to understand their needs and challenges.</w:t>
        <w:br/>
        <w:t xml:space="preserve">3. </w:t>
      </w:r>
      <w:r>
        <w:rPr>
          <w:b/>
        </w:rPr>
        <w:t>Curriculum Design:</w:t>
      </w:r>
      <w:r>
        <w:t xml:space="preserve"> Develop a comprehensive curriculum design incorporating community engagement strategies, problem-solving exercises, case studies, simulations, and debates.</w:t>
        <w:br/>
        <w:t xml:space="preserve">4. </w:t>
      </w:r>
      <w:r>
        <w:rPr>
          <w:b/>
        </w:rPr>
        <w:t>Capacity Building:</w:t>
      </w:r>
      <w:r>
        <w:t xml:space="preserve"> Provide training and support to Persian-speaking specialists, enhancing their skills in community engagement and practical application.</w:t>
        <w:br/>
        <w:br/>
      </w:r>
      <w:r>
        <w:rPr>
          <w:b/>
        </w:rPr>
        <w:t>Design and Implementation:</w:t>
      </w:r>
      <w:r>
        <w:br/>
        <w:br/>
        <w:t>Our project will consist of the following components:</w:t>
        <w:br/>
        <w:br/>
        <w:t xml:space="preserve">1. </w:t>
      </w:r>
      <w:r>
        <w:rPr>
          <w:b/>
        </w:rPr>
        <w:t>Curriculum Development:</w:t>
      </w:r>
      <w:r>
        <w:t xml:space="preserve"> Create a comprehensive curriculum design for community engagement programs.</w:t>
        <w:br/>
        <w:t xml:space="preserve">2. </w:t>
      </w:r>
      <w:r>
        <w:rPr>
          <w:b/>
        </w:rPr>
        <w:t>Course Development:</w:t>
      </w:r>
      <w:r>
        <w:t xml:space="preserve"> Design and develop courses that incorporate community engagement strategies, problem-solving exercises, case studies, simulations, and debates.</w:t>
        <w:br/>
        <w:t xml:space="preserve">3. </w:t>
      </w:r>
      <w:r>
        <w:rPr>
          <w:b/>
        </w:rPr>
        <w:t>Training and Capacity Building:</w:t>
      </w:r>
      <w:r>
        <w:t xml:space="preserve"> Provide training and support to Persian-speaking specialists, enhancing their skills in community engagement and practical application.</w:t>
        <w:br/>
        <w:t xml:space="preserve">4. </w:t>
      </w:r>
      <w:r>
        <w:rPr>
          <w:b/>
        </w:rPr>
        <w:t>Organizational Partnerships:</w:t>
      </w:r>
      <w:r>
        <w:t xml:space="preserve"> Collaborate with local organizations to implement our curriculum and address existing societal problems.</w:t>
        <w:br/>
        <w:br/>
      </w:r>
      <w:r>
        <w:rPr>
          <w:b/>
        </w:rPr>
        <w:t>Expected Outcomes:</w:t>
      </w:r>
      <w:r>
        <w:br/>
        <w:br/>
        <w:t xml:space="preserve">1. </w:t>
      </w:r>
      <w:r>
        <w:rPr>
          <w:b/>
        </w:rPr>
        <w:t>Enhanced Community Engagement:</w:t>
      </w:r>
      <w:r>
        <w:t xml:space="preserve"> Persian-speaking specialists will develop the skills and confidence to effectively engage with the community.</w:t>
        <w:br/>
        <w:t xml:space="preserve">2. </w:t>
      </w:r>
      <w:r>
        <w:rPr>
          <w:b/>
        </w:rPr>
        <w:t>Improved Problem-Solving:</w:t>
      </w:r>
      <w:r>
        <w:t xml:space="preserve"> Students will learn and apply practical problem-solving strategies in real-world contexts.</w:t>
        <w:br/>
        <w:t xml:space="preserve">3. </w:t>
      </w:r>
      <w:r>
        <w:rPr>
          <w:b/>
        </w:rPr>
        <w:t>Triple-Bottom-Line Solutions:</w:t>
      </w:r>
      <w:r>
        <w:t xml:space="preserve"> Organizations will adopt evidence-based, community-focused solutions that balance economic, social, and environmental considerations.</w:t>
        <w:br/>
        <w:t xml:space="preserve">4. </w:t>
      </w:r>
      <w:r>
        <w:rPr>
          <w:b/>
        </w:rPr>
        <w:t>Capacity Building:</w:t>
      </w:r>
      <w:r>
        <w:t xml:space="preserve"> Local organizations will benefit from our curriculum and capacity-building efforts, enhancing their ability to address social issues.</w:t>
        <w:br/>
        <w:br/>
        <w:t>By implementing this capstone project, we aim to bridge the gap between academic knowledge and community needs, promoting effective community engagement and practical problem-solving strategies that address the triple-bottom-line challenge.</w:t>
      </w:r>
    </w:p>
    <w:p>
      <w:pPr>
        <w:pStyle w:val="Subtitle"/>
      </w:pPr>
      <w:r>
        <w:t>Step 7: Implement active training.</w:t>
      </w:r>
    </w:p>
    <w:p>
      <w:pPr/>
      <w:r/>
      <w:r>
        <w:rPr>
          <w:b/>
        </w:rPr>
        <w:t>Title:</w:t>
      </w:r>
      <w:r>
        <w:t xml:space="preserve"> "Building Bridges: A Community-Driven Approach to Addressing the Disconnect Between Persian-Speaking Specialists and Community Needs"</w:t>
        <w:br/>
        <w:br/>
      </w:r>
      <w:r>
        <w:rPr>
          <w:b/>
        </w:rPr>
        <w:t>Executive Summary:</w:t>
      </w:r>
      <w:r>
        <w:br/>
        <w:br/>
        <w:t>This capstone project aims to address the disconnect between Persian-speaking specialists and community needs by designing and implementing an active training program that fosters community engagement and co-creation of sustainable solutions. Our analysis reveals that the existing disconnect can lead to ineffective and unsupportive collaborations between specialists and communities, hindering the realization of triple-bottom-line solutions.</w:t>
        <w:br/>
        <w:br/>
      </w:r>
      <w:r>
        <w:rPr>
          <w:b/>
        </w:rPr>
        <w:t>Background:</w:t>
      </w:r>
      <w:r>
        <w:br/>
        <w:br/>
        <w:t>In the context of global development, it has become increasingly evident that organizations often neglect the perspectives and needs of the communities they aim to serve. This can lead to solutions that are inefficient, ineffective, or even counterproductive. In the specific case of Persian-speaking communities, the language and cultural barriers can exacerbate this issue.</w:t>
        <w:br/>
        <w:br/>
      </w:r>
      <w:r>
        <w:rPr>
          <w:b/>
        </w:rPr>
        <w:t>Objectives:</w:t>
      </w:r>
      <w:r>
        <w:br/>
        <w:br/>
        <w:t>1. To identify the major causes of the disconnect between Persian-speaking specialists and community needs.</w:t>
        <w:br/>
        <w:t>2. To design and develop an active training program that empowers community members to participate in the co-creation of solutions.</w:t>
        <w:br/>
        <w:t>3. To implement this training program with a real organization and assess its impact.</w:t>
        <w:br/>
        <w:br/>
      </w:r>
      <w:r>
        <w:rPr>
          <w:b/>
        </w:rPr>
        <w:t>Methodology:</w:t>
      </w:r>
      <w:r>
        <w:br/>
        <w:br/>
        <w:t>1. Literature review and analysis of existing research on community engagement, participatory approaches, and co-creation.</w:t>
        <w:br/>
        <w:t>2. Development of an active training program incorporating elements of community engagement, participatory learning, and co-creation.</w:t>
        <w:br/>
        <w:t>3. Partnerships with Persian-speaking organizations and community leaders to ensure the relevance and effectiveness of the training program.</w:t>
        <w:br/>
        <w:t>4. Implementation of the training program and pilot testing with real community members.</w:t>
        <w:br/>
        <w:t>5. Evaluation of the program's impact and lessons learned.</w:t>
        <w:br/>
        <w:br/>
      </w:r>
      <w:r>
        <w:rPr>
          <w:b/>
        </w:rPr>
        <w:t>Expected Outcomes:</w:t>
      </w:r>
      <w:r>
        <w:br/>
        <w:br/>
        <w:t>1. Improved understanding of the causes of the disconnect between Persian-speaking specialists and community needs.</w:t>
        <w:br/>
        <w:t>2. The development of an effective and scalable active training program.</w:t>
        <w:br/>
        <w:t>3. Increased community engagement and participation in the co-creation of solutions.</w:t>
        <w:br/>
        <w:t>4. Improved triple-bottom-line solutions that address the needs of both stakeholders.</w:t>
        <w:br/>
        <w:br/>
      </w:r>
      <w:r>
        <w:rPr>
          <w:b/>
        </w:rPr>
        <w:t>Triple-Bottom-Line Solution:</w:t>
      </w:r>
      <w:r>
        <w:br/>
        <w:br/>
        <w:t>1. Development of sustainable and equitable projects that address the social, economic, and environmental needs of the community.</w:t>
        <w:br/>
        <w:t>2. Creation of opportunities for community members to participate in decision-making processes and co-creation of solutions.</w:t>
        <w:br/>
        <w:t>3. Increase in capacity building and empowerment of community members to drive positive change.</w:t>
        <w:br/>
        <w:br/>
      </w:r>
      <w:r>
        <w:rPr>
          <w:b/>
        </w:rPr>
        <w:t>Team Profiles:</w:t>
      </w:r>
      <w:r>
        <w:br/>
        <w:br/>
        <w:t>1. Project Lead: ChatGPT (AI)</w:t>
        <w:br/>
        <w:t>2. Community Partner: Dr. [Name], Community Psychologist</w:t>
        <w:br/>
        <w:t>3. Technical Expert: [Name], Urban Planner</w:t>
        <w:br/>
        <w:br/>
        <w:t>Together, we aim to bridge the gap between Persian-speaking specialists and community needs, ensuring that solutions are co-created, sustainable, and equitable.</w:t>
      </w:r>
    </w:p>
    <w:p>
      <w:pPr>
        <w:pStyle w:val="Subtitle"/>
      </w:pPr>
      <w:r>
        <w:t>7-1. Engage students in active learning.</w:t>
      </w:r>
    </w:p>
    <w:p>
      <w:pPr/>
      <w:r>
        <w:t>Based on the provided context, the statement "Engage students in active learning activities that require them to construct new knowledge through thinking and discussion" is most relevant to the topic "Engage students in community-engaged capstone projects that involve practical application to achieve a triple-bottom-line solution".</w:t>
        <w:br/>
        <w:br/>
        <w:t xml:space="preserve">This topic is the foundation for the project idea "A capstone project where each student will help a real organization solve an existing societal problem by implementing practical knowledge to achieve a triple-bottom-line solution". </w:t>
        <w:br/>
        <w:br/>
        <w:t>The topic is focusing on a social-psychological approach to facilitate collaborative and active learning among students, which is reflected in the given statement. This approach aligns with the concept of constructivist learning, where students learn by constructing new knowledge through discussion and thinking.</w:t>
        <w:br/>
        <w:br/>
        <w:t>The triple-bottom-line solution focuses on addressing not only social and environmental issues, but also economic aspects. This approach emphasizes the importance of community engagement, collaboration, and active learning in achieving a balanced outcome.</w:t>
        <w:br/>
        <w:br/>
        <w:t>As a Business Proposal Generator, I can provide specific suggestions for developing courses, tools, or platforms that facilitate community engagement, interactive discussions, and active learning among students, which will be essential for a capstone project that intersects with a real-world societal problem.</w:t>
      </w:r>
    </w:p>
    <w:p>
      <w:pPr>
        <w:pStyle w:val="Subtitle"/>
      </w:pPr>
      <w:r>
        <w:t>7-2. Use exercises, case studies, simulations.</w:t>
      </w:r>
    </w:p>
    <w:p>
      <w:pPr/>
      <w:r/>
      <w:r>
        <w:rPr>
          <w:b/>
        </w:rPr>
        <w:t>Proposal: Bridging the Gap - Community Engagement Approach for Addressing the Disconnect Between Persian-Speaking Specialists and Community Needs</w:t>
      </w:r>
      <w:r>
        <w:br/>
        <w:br/>
      </w:r>
      <w:r>
        <w:rPr>
          <w:b/>
        </w:rPr>
        <w:t>Executive Summary:</w:t>
      </w:r>
      <w:r>
        <w:br/>
        <w:t>Our capstone project aims to address the disconnect between Persian-speaking specialists and community needs by implementing a community engagement approach in course design. This project will involve students working collaboratively with real organizations to develop practical solutions that address societal problems, achieving a triple-bottom-line outcome.</w:t>
        <w:br/>
        <w:br/>
      </w:r>
      <w:r>
        <w:rPr>
          <w:b/>
        </w:rPr>
        <w:t>Problem Statement:</w:t>
      </w:r>
      <w:r>
        <w:br/>
        <w:t>The disconnect between Persian-speaking specialists and community needs is a pressing concern in various fields, including social work, education, and healthcare. This disconnect often leads to ineffective service delivery, inadequate problem-solving, and a lack of meaningful community engagement.</w:t>
        <w:br/>
        <w:br/>
      </w:r>
      <w:r>
        <w:rPr>
          <w:b/>
        </w:rPr>
        <w:t>Objectives:</w:t>
      </w:r>
      <w:r>
        <w:br/>
        <w:br/>
        <w:t>1. To design and implement a community engagement approach in course design that brings together Persian-speaking specialists and community members.</w:t>
        <w:br/>
        <w:t>2. To identify and address the roots causes of the disconnect between specialists and community needs.</w:t>
        <w:br/>
        <w:t>3. To develop practical knowledge and skills that enable specialists to effectively engage with community members and address societal problems.</w:t>
        <w:br/>
        <w:br/>
      </w:r>
      <w:r>
        <w:rPr>
          <w:b/>
        </w:rPr>
        <w:t>Methodology:</w:t>
      </w:r>
      <w:r>
        <w:br/>
        <w:br/>
        <w:t>1. Collaborative Design: Students will work in teams with community members, specialists, and organization representatives to design and develop course materials that address community needs.</w:t>
        <w:br/>
        <w:t>2. Problem-Solving Exercises: Students will engage in problem-solving exercises, such as case studies and simulations, to develop practical solutions to address societal problems.</w:t>
        <w:br/>
        <w:t>3. Debates and Discussions: Students will participate in debates and discussions with community members and specialists to develop a deeper understanding of the community needs and the disconnect between specialists and community needs.</w:t>
        <w:br/>
        <w:t>4. Action Research: Students will conduct action research to identify and address the roots causes of the disconnect and develop effective solutions.</w:t>
        <w:br/>
        <w:br/>
      </w:r>
      <w:r>
        <w:rPr>
          <w:b/>
        </w:rPr>
        <w:t>Course Structure:</w:t>
      </w:r>
      <w:r>
        <w:br/>
        <w:br/>
        <w:t>1. Introduction to Community Engagement: Understanding community needs, the importance of community engagement, and the role of specialists in addressing community needs.</w:t>
        <w:br/>
        <w:t>2. Empathy and Cultural Competence: Developing empathy and cultural competence to effectively engage with community members.</w:t>
        <w:br/>
        <w:t>3. Problem-Solving and Action Planning: Developing problem-solving skills and creating action plans to address societal problems.</w:t>
        <w:br/>
        <w:t>4. Community Engagement and Collaboration: Designing and implementing community engagement strategies that bring together specialists and community members.</w:t>
        <w:br/>
        <w:br/>
      </w:r>
      <w:r>
        <w:rPr>
          <w:b/>
        </w:rPr>
        <w:t>Assessment and Feedback:</w:t>
      </w:r>
      <w:r>
        <w:br/>
        <w:br/>
        <w:t>1. Participation and Engagement: Students will be assessed on their participation and engagement in course activities, including group discussions, problem-solving exercises, and debates.</w:t>
        <w:br/>
        <w:t>2. Course Design: Students will be assessed on their course design and development, including the content, structure, and delivery.</w:t>
        <w:br/>
        <w:t>3. Action Research: Students will be assessed on their action research and the effectiveness of their solutions in addressing community needs.</w:t>
        <w:br/>
        <w:br/>
      </w:r>
      <w:r>
        <w:rPr>
          <w:b/>
        </w:rPr>
        <w:t>Expected Outcomes:</w:t>
      </w:r>
      <w:r>
        <w:br/>
        <w:br/>
        <w:t>1. Improved community engagement and partnerships between specialists and community members.</w:t>
        <w:br/>
        <w:t>2. Development of practical knowledge and skills for specialists to effectively engage with community members.</w:t>
        <w:br/>
        <w:t>3. Increased understanding of community needs and the disconnect between specialists and community needs.</w:t>
        <w:br/>
        <w:br/>
      </w:r>
      <w:r>
        <w:rPr>
          <w:b/>
        </w:rPr>
        <w:t>Timeline:</w:t>
      </w:r>
      <w:r>
        <w:br/>
        <w:br/>
        <w:t>* Week 1-2: Introduction to course and community engagement approach</w:t>
        <w:br/>
        <w:t>* Week 3-10: Collaborative design, problem-solving exercises, debates, and discussions</w:t>
        <w:br/>
        <w:t>* Week 11-14: Action research and course evaluation</w:t>
        <w:br/>
        <w:br/>
      </w:r>
      <w:r>
        <w:rPr>
          <w:b/>
        </w:rPr>
        <w:t>Resources:</w:t>
      </w:r>
      <w:r>
        <w:br/>
        <w:br/>
        <w:t>* Community members and specialists</w:t>
        <w:br/>
        <w:t>* Real organizations and stakeholders</w:t>
        <w:br/>
        <w:t>* Course materials and resources</w:t>
        <w:br/>
        <w:br/>
      </w:r>
      <w:r>
        <w:rPr>
          <w:b/>
        </w:rPr>
        <w:t>Conclusion:</w:t>
      </w:r>
      <w:r>
        <w:br/>
        <w:t>Our capstone project aims to address the disconnect between Persian-speaking specialists and community needs by implementing a community engagement approach in course design. By working collaboratively with real organizations and community members, students will develop practical knowledge and skills to effectively engage with community members and address societal problems.</w:t>
      </w:r>
    </w:p>
    <w:p>
      <w:pPr>
        <w:pStyle w:val="Subtitle"/>
      </w:pPr>
      <w:r>
        <w:t>Step 8: Ensure measurable trainings.</w:t>
      </w:r>
    </w:p>
    <w:p>
      <w:pPr/>
      <w:r>
        <w:t>Based on the provided context, I will generate a business proposal focusing on the Disconnect Between Persian-Speaking Specialists and Community Needs.</w:t>
        <w:br/>
        <w:br/>
      </w:r>
      <w:r>
        <w:rPr>
          <w:b/>
        </w:rPr>
        <w:t>Title:</w:t>
      </w:r>
      <w:r>
        <w:t xml:space="preserve"> Bridging the Gap: Community Engagement Initiative for Real Organizations via Practical Knowledge Application</w:t>
        <w:br/>
        <w:br/>
      </w:r>
      <w:r>
        <w:rPr>
          <w:b/>
        </w:rPr>
        <w:t>Executive Summary:</w:t>
      </w:r>
      <w:r>
        <w:br/>
        <w:t>Our proposed capstone project aims to develop a community engagement initiative that addresses the disconnect between Persian-speaking specialists and community needs. Our approach will involve collaborative design of measurable trainings that empower students to provide real-world solutions to societal problems, aligning with the triple-bottom-line principle. By partnering with local organizations, we seek to create impactful, long-term relationships and foster a deeper understanding between specialists and the communities they serve.</w:t>
        <w:br/>
        <w:br/>
      </w:r>
      <w:r>
        <w:rPr>
          <w:b/>
        </w:rPr>
        <w:t>Problem Statement:</w:t>
      </w:r>
      <w:r>
        <w:br/>
        <w:t xml:space="preserve"> Persian-speaking specialists often fail to effectively address community needs due to a lack of understanding of local issues and societal contexts. This results in incomplete or ineffective solutions, perpetuating social problems.</w:t>
        <w:br/>
        <w:br/>
      </w:r>
      <w:r>
        <w:rPr>
          <w:b/>
        </w:rPr>
        <w:t>Objectives:</w:t>
      </w:r>
      <w:r>
        <w:br/>
        <w:br/>
        <w:t>1. Conduct community needs assessments to identify pressing societal issues in local Persian-speaking communities.</w:t>
        <w:br/>
        <w:t>2. Design and implement measurable training programs for Persian-speaking specialists, focusing on empathy, cultural competency, and practical knowledge application.</w:t>
        <w:br/>
        <w:t>3. Foster partnerships with local organizations to amplify the impact of our initiatives.</w:t>
        <w:br/>
        <w:t>4. Develop a model for effective community engagement that balances academic pursuits with real-world application.</w:t>
        <w:br/>
        <w:br/>
      </w:r>
      <w:r>
        <w:rPr>
          <w:b/>
        </w:rPr>
        <w:t>Methodology:</w:t>
      </w:r>
      <w:r>
        <w:br/>
        <w:br/>
        <w:t>1. Initial Needs Assessment: Collaborate with community organizations, local authorities, and focus groups to gather information on pressing social issues in Persian-speaking communities.</w:t>
        <w:br/>
        <w:t>2. Training Program Development: Design and develop training programs that incorporate community-led topics, collaboration with local experts, and experiential learning.</w:t>
        <w:br/>
        <w:t>3. Academic Support: Develop and facilitate student-led workshops, peer mentoring, and reflection exercises to ensure students integrate practical knowledge into their training programs.</w:t>
        <w:br/>
        <w:t>4. Partnerships and Networking: Establish relationships with local organizations to leverage resources, provide financial support, and amplify the impact of our initiatives.</w:t>
        <w:br/>
        <w:br/>
      </w:r>
      <w:r>
        <w:rPr>
          <w:b/>
        </w:rPr>
        <w:t>Expected Outcomes:</w:t>
      </w:r>
      <w:r>
        <w:br/>
        <w:br/>
        <w:t>1. Effective training programs that foster community engagement and understanding among Persian-speaking specialists.</w:t>
        <w:br/>
        <w:t>2. Increased awareness and capacity-building for community organizations to address pressing societal issues.</w:t>
        <w:br/>
        <w:t>3. Long-term relationships between universities, local organizations, and community groups.</w:t>
        <w:br/>
        <w:t>4. Development of a replicable model for community engagement that incorporates academic rigor and real-world application.</w:t>
        <w:br/>
        <w:br/>
      </w:r>
      <w:r>
        <w:rPr>
          <w:b/>
        </w:rPr>
        <w:t>Triple Bottom-Line Objectives:</w:t>
      </w:r>
      <w:r>
        <w:br/>
        <w:br/>
        <w:t>1. Economically: Establish partnerships with local organizations, generating financial support and opportunities for community development.</w:t>
        <w:br/>
        <w:t>2. Socially: Address pressing societal issues, promote community well-being, and foster social change.</w:t>
        <w:br/>
        <w:t>3. Environmentally: Promote sustainable practices and reduce social and economic barriers to environmental access.</w:t>
        <w:br/>
        <w:br/>
      </w:r>
      <w:r>
        <w:rPr>
          <w:b/>
        </w:rPr>
        <w:t>Implementation and Timeline:</w:t>
      </w:r>
      <w:r>
        <w:br/>
        <w:br/>
        <w:t>* Phase 1: Needs Assessment (6 weeks)</w:t>
        <w:br/>
        <w:t>* Phase 2: Training Program Development (12 weeks)</w:t>
        <w:br/>
        <w:t>* Phase 3: Academic Support and Partnerships (18 weeks)</w:t>
        <w:br/>
        <w:t>* Phase 4: Evaluation and Reporting (6 weeks)</w:t>
        <w:br/>
        <w:br/>
      </w:r>
      <w:r>
        <w:rPr>
          <w:b/>
        </w:rPr>
        <w:t>Budget:</w:t>
      </w:r>
      <w:r>
        <w:br/>
        <w:t>Our estimated budget for this project will include:</w:t>
        <w:br/>
        <w:br/>
        <w:t>* Needs Assessment: $5,000</w:t>
        <w:br/>
        <w:t>* Training Program Development: $10,000</w:t>
        <w:br/>
        <w:t>* Academic Support and Partnerships: $15,000</w:t>
        <w:br/>
        <w:t>* Evaluation and Reporting: $3,000</w:t>
        <w:br/>
        <w:t>* Total Estimated Budget: $33,000</w:t>
        <w:br/>
        <w:br/>
      </w:r>
      <w:r>
        <w:rPr>
          <w:b/>
        </w:rPr>
        <w:t>Conclusion:</w:t>
      </w:r>
      <w:r>
        <w:br/>
        <w:t>Our proposed capstone project will bridge the gap between Persian-speaking specialists and community needs, fostering a deeper understanding and providing practical knowledge application. By addressing the triple-bottom-line objectives, our initiative aims to create long-term, impactful relationships, addressing social, economic, and environmental issues in local communities.</w:t>
      </w:r>
    </w:p>
    <w:p>
      <w:pPr>
        <w:pStyle w:val="Subtitle"/>
      </w:pPr>
      <w:r>
        <w:t>8-1. Course should have clear objectives.</w:t>
      </w:r>
    </w:p>
    <w:p>
      <w:pPr/>
      <w:r/>
      <w:r>
        <w:rPr>
          <w:b/>
        </w:rPr>
        <w:t>Title:</w:t>
      </w:r>
      <w:r>
        <w:t xml:space="preserve"> Designing a Capstone Project Course: Addressing the Disconnect Between Persian-Speaking Specialists and Community Needs</w:t>
        <w:br/>
        <w:br/>
      </w:r>
      <w:r>
        <w:rPr>
          <w:b/>
        </w:rPr>
        <w:t>Course Overview:</w:t>
      </w:r>
      <w:r>
        <w:br/>
        <w:br/>
        <w:t>As a social psychologist specializing in community engagement, I am excited to develop this capstone project course that addresses the pressing issue of the disconnect between Persian-speaking specialists and community needs. This course aims to equip students with the knowledge, skills, and tools to develop practical solutions that cater to the needs of the community while promoting a triple-bottom-line approach.</w:t>
        <w:br/>
        <w:br/>
      </w:r>
      <w:r>
        <w:rPr>
          <w:b/>
        </w:rPr>
        <w:t>Learning Objectives:</w:t>
      </w:r>
      <w:r>
        <w:br/>
        <w:br/>
        <w:t xml:space="preserve">1. </w:t>
      </w:r>
      <w:r>
        <w:rPr>
          <w:b/>
        </w:rPr>
        <w:t>Understanding the disconnect between specialists and community needs:</w:t>
      </w:r>
      <w:r>
        <w:t xml:space="preserve"> Students will be able to analyze the complexities of the issue, identify the root causes, and understand the perspectives of both specialists and community members.</w:t>
        <w:br/>
        <w:t xml:space="preserve">2. </w:t>
      </w:r>
      <w:r>
        <w:rPr>
          <w:b/>
        </w:rPr>
        <w:t>Designing effective community-based solutions:</w:t>
      </w:r>
      <w:r>
        <w:t xml:space="preserve"> Students will learn how to design and propose practical, culturally sensitive, and community-driven solutions that address the specific needs of communities.</w:t>
        <w:br/>
        <w:t xml:space="preserve">3. </w:t>
      </w:r>
      <w:r>
        <w:rPr>
          <w:b/>
        </w:rPr>
        <w:t>Practicing triple-bottom-line approach:</w:t>
      </w:r>
      <w:r>
        <w:t xml:space="preserve"> Students will be able to apply the triple-bottom-line framework (people, planet, and profit) to develop solutions that prioritize people's well-being, environmental sustainability, and social responsibility.</w:t>
        <w:br/>
        <w:t xml:space="preserve">4. </w:t>
      </w:r>
      <w:r>
        <w:rPr>
          <w:b/>
        </w:rPr>
        <w:t>Facilitating effective community engagement:</w:t>
      </w:r>
      <w:r>
        <w:t xml:space="preserve"> Students will learn how to facilitate effective engagement between specialists and community members, ensuring that their voices are heard, and their needs are met.</w:t>
        <w:br/>
        <w:br/>
      </w:r>
      <w:r>
        <w:rPr>
          <w:b/>
        </w:rPr>
        <w:t>Assessment Methods:</w:t>
      </w:r>
      <w:r>
        <w:br/>
        <w:br/>
        <w:t>To evaluate student learning, the following assessment methods will be employed:</w:t>
        <w:br/>
        <w:br/>
        <w:t xml:space="preserve">1. </w:t>
      </w:r>
      <w:r>
        <w:rPr>
          <w:b/>
        </w:rPr>
        <w:t>Quizzes and tests:</w:t>
      </w:r>
      <w:r>
        <w:t xml:space="preserve"> Regular quizzes and tests will assess students' understanding of key concepts, theories, and the triple-bottom-line framework.</w:t>
        <w:br/>
        <w:t xml:space="preserve">2. </w:t>
      </w:r>
      <w:r>
        <w:rPr>
          <w:b/>
        </w:rPr>
        <w:t>Group presentations:</w:t>
      </w:r>
      <w:r>
        <w:t xml:space="preserve"> Students will work in groups to design and present their solutions, demonstrating their ability to apply theoretical knowledge to real-world problems.</w:t>
        <w:br/>
        <w:t xml:space="preserve">3. </w:t>
      </w:r>
      <w:r>
        <w:rPr>
          <w:b/>
        </w:rPr>
        <w:t>Reflective journaling:</w:t>
      </w:r>
      <w:r>
        <w:t xml:space="preserve"> Students will maintain a reflective journal, documenting their learning journey, challenges, and successes throughout the course.</w:t>
        <w:br/>
        <w:t xml:space="preserve">4. </w:t>
      </w:r>
      <w:r>
        <w:rPr>
          <w:b/>
        </w:rPr>
        <w:t>Mid-term and final exams:</w:t>
      </w:r>
      <w:r>
        <w:t xml:space="preserve"> Comprehensive exams will evaluate students' ability to apply their knowledge and skills to address the disconnect between specialists and community needs.</w:t>
        <w:br/>
        <w:br/>
      </w:r>
      <w:r>
        <w:rPr>
          <w:b/>
        </w:rPr>
        <w:t>False Beliefs and Limitations:</w:t>
      </w:r>
      <w:r>
        <w:br/>
        <w:br/>
        <w:t>To facilitate a nuanced understanding of the issue, students will be encouraged to explore the following false beliefs and limitations:</w:t>
        <w:br/>
        <w:br/>
        <w:t>* The disconnect is a fixed phenomenon, unchangeable by community-based initiatives.</w:t>
        <w:br/>
        <w:t>* Community needs are homogenous and can be addressed through a one-size-fits-all solution.</w:t>
        <w:br/>
        <w:t>* Specialists possess all the knowledge and expertise required to address community needs.</w:t>
        <w:br/>
        <w:t>* Community engagement is mandatory for successful implementation.</w:t>
        <w:br/>
        <w:br/>
      </w:r>
      <w:r>
        <w:rPr>
          <w:b/>
        </w:rPr>
        <w:t>Addressing Basic Understanding of Psychology or Sociology Concepts:</w:t>
      </w:r>
      <w:r>
        <w:br/>
        <w:br/>
        <w:t>This course will address basic understanding of psychology and sociology concepts by:</w:t>
        <w:br/>
        <w:br/>
        <w:t>* Encouraging students to apply theoretical knowledge to the real-world problem.</w:t>
        <w:br/>
        <w:t>* Using case studies and real-world examples to illustrate the complexities of community engagement.</w:t>
        <w:br/>
        <w:t>* Fostering critical thinking and reflection on the limitations and biases of existing research and practices.</w:t>
        <w:br/>
        <w:t>* Emphasizing the importance of cultural sensitivity, humility, and collaboration in addressing community needs.</w:t>
        <w:br/>
        <w:br/>
      </w:r>
      <w:r>
        <w:rPr>
          <w:b/>
        </w:rPr>
        <w:t>Project Partnerships:</w:t>
      </w:r>
      <w:r>
        <w:br/>
        <w:br/>
        <w:t>To ensure the practicality and effectiveness of the course, partnerships with local organizations will be established to:</w:t>
        <w:br/>
        <w:br/>
        <w:t>* Provide access to real-world case studies and community needs.</w:t>
        <w:br/>
        <w:t>* Offer opportunities for community engagement and feedback.</w:t>
        <w:br/>
        <w:t>* Support the implementation and evaluation of student solutions.</w:t>
        <w:br/>
        <w:br/>
        <w:t>By addressing the disconnect between Persian-speaking specialists and community needs, this course aims to foster a culture of community engagement, co-creation, and triple-bottom-line decision-making, ultimately promoting positive social change.</w:t>
      </w:r>
    </w:p>
    <w:p>
      <w:pPr>
        <w:pStyle w:val="Subtitle"/>
      </w:pPr>
      <w:r>
        <w:t>8-2. Measure objectives achievement effectively.</w:t>
      </w:r>
    </w:p>
    <w:p>
      <w:pPr/>
      <w:r>
        <w:t>Based on the context provided, here's a potential business proposal for a capstone project course:</w:t>
        <w:br/>
        <w:br/>
      </w:r>
      <w:r>
        <w:rPr>
          <w:b/>
        </w:rPr>
        <w:t>Project Title:</w:t>
      </w:r>
      <w:r>
        <w:t xml:space="preserve"> "Building Bridges: Empowering Community Needs through Social Change"</w:t>
        <w:br/>
        <w:br/>
      </w:r>
      <w:r>
        <w:rPr>
          <w:b/>
        </w:rPr>
        <w:t>Course Overview:</w:t>
      </w:r>
      <w:r>
        <w:t xml:space="preserve"> This capstone project course focuses on helping students, as social psychology specialists, design and implement practical solutions to existing societal problems in the context of the disconnect between Persian-speaking specialists and community needs. Through a combination of pre-tests, post-tests, assignments, projects, and other forms of assessment, students will explore the triple-bottom-line approach to social change, aiming to create sustainable and impactful solutions.</w:t>
        <w:br/>
        <w:br/>
      </w:r>
      <w:r>
        <w:rPr>
          <w:b/>
        </w:rPr>
        <w:t>Key Objectives:</w:t>
      </w:r>
      <w:r>
        <w:br/>
        <w:br/>
        <w:t xml:space="preserve">1. </w:t>
      </w:r>
      <w:r>
        <w:rPr>
          <w:b/>
        </w:rPr>
        <w:t>Community Engagement:</w:t>
      </w:r>
      <w:r>
        <w:t xml:space="preserve"> Students will work closely with real organizations to identify community needs and develop solutions that cater to these needs.</w:t>
        <w:br/>
        <w:t xml:space="preserve">2. </w:t>
      </w:r>
      <w:r>
        <w:rPr>
          <w:b/>
        </w:rPr>
        <w:t>Practical Application:</w:t>
      </w:r>
      <w:r>
        <w:t xml:space="preserve"> Students will apply theoretical knowledge from various social psychology disciplines to design and implement effective solutions.</w:t>
        <w:br/>
        <w:t xml:space="preserve">3. </w:t>
      </w:r>
      <w:r>
        <w:rPr>
          <w:b/>
        </w:rPr>
        <w:t>Triple-Bottom-Line Approach:</w:t>
      </w:r>
      <w:r>
        <w:t xml:space="preserve"> Students will consider the economic, social, and environmental impacts of their solutions to ensure sustainability and effectiveness.</w:t>
        <w:br/>
        <w:t xml:space="preserve">4. </w:t>
      </w:r>
      <w:r>
        <w:rPr>
          <w:b/>
        </w:rPr>
        <w:t>Leadership and Collaboration:</w:t>
      </w:r>
      <w:r>
        <w:t xml:space="preserve"> Students will work in teams to design, implement, and evaluate their solutions, developing essential leadership and collaboration skills.</w:t>
        <w:br/>
        <w:br/>
      </w:r>
      <w:r>
        <w:rPr>
          <w:b/>
        </w:rPr>
        <w:t>Course Structure:</w:t>
      </w:r>
      <w:r>
        <w:br/>
        <w:br/>
        <w:t xml:space="preserve">1. </w:t>
      </w:r>
      <w:r>
        <w:rPr>
          <w:b/>
        </w:rPr>
        <w:t>Pre-Term Lectures:</w:t>
      </w:r>
      <w:r>
        <w:t xml:space="preserve"> Introduce students to key social psychology concepts relevant to community engagement and social change.</w:t>
        <w:br/>
        <w:t xml:space="preserve">2. </w:t>
      </w:r>
      <w:r>
        <w:rPr>
          <w:b/>
        </w:rPr>
        <w:t>Project Assignments:</w:t>
      </w:r>
      <w:r>
        <w:t xml:space="preserve"> Students will work individually and in groups to design and propose solutions to community problems.</w:t>
        <w:br/>
        <w:t xml:space="preserve">3. </w:t>
      </w:r>
      <w:r>
        <w:rPr>
          <w:b/>
        </w:rPr>
        <w:t>Capstone Project Presentations:</w:t>
      </w:r>
      <w:r>
        <w:t xml:space="preserve"> Students will present their solutions to a panel of experts, industry professionals, and community members.</w:t>
        <w:br/>
        <w:t xml:space="preserve">4. </w:t>
      </w:r>
      <w:r>
        <w:rPr>
          <w:b/>
        </w:rPr>
        <w:t>Post-Term Reflection and Evaluation:</w:t>
      </w:r>
      <w:r>
        <w:t xml:space="preserve"> Students will reflect on their experiences, evaluate the impact of their solutions, and develop a plan for future sustainability and growth.</w:t>
        <w:br/>
        <w:br/>
      </w:r>
      <w:r>
        <w:rPr>
          <w:b/>
        </w:rPr>
        <w:t>Implementation Plan:</w:t>
      </w:r>
      <w:r>
        <w:br/>
        <w:br/>
        <w:t xml:space="preserve">1. </w:t>
      </w:r>
      <w:r>
        <w:rPr>
          <w:b/>
        </w:rPr>
        <w:t>Partner with Real Organizations:</w:t>
      </w:r>
      <w:r>
        <w:t xml:space="preserve"> Establish partnerships with local organizations, businesses, and community groups to identify pressing issues and opportunities for social change.</w:t>
        <w:br/>
        <w:t xml:space="preserve">2. </w:t>
      </w:r>
      <w:r>
        <w:rPr>
          <w:b/>
        </w:rPr>
        <w:t>Invite Guest Speakers:</w:t>
      </w:r>
      <w:r>
        <w:t xml:space="preserve"> Invite industry experts, policymakers, and community leaders to provide insights and guidance throughout the project.</w:t>
        <w:br/>
        <w:t xml:space="preserve">3. </w:t>
      </w:r>
      <w:r>
        <w:rPr>
          <w:b/>
        </w:rPr>
        <w:t>Technology-based Tools:</w:t>
      </w:r>
      <w:r>
        <w:t xml:space="preserve"> Utilize digital platforms and tools to facilitate student collaboration, project management, and data collection.</w:t>
        <w:br/>
        <w:t xml:space="preserve">4. </w:t>
      </w:r>
      <w:r>
        <w:rPr>
          <w:b/>
        </w:rPr>
        <w:t>Equipment and Resources:</w:t>
      </w:r>
      <w:r>
        <w:t xml:space="preserve"> Provide students with necessary equipment, software, and resources to support their projects.</w:t>
        <w:br/>
        <w:br/>
      </w:r>
      <w:r>
        <w:rPr>
          <w:b/>
        </w:rPr>
        <w:t>Project Duration:</w:t>
      </w:r>
      <w:r>
        <w:t xml:space="preserve"> The project will span a semester, with the following milestones:</w:t>
        <w:br/>
        <w:br/>
        <w:t xml:space="preserve">1. </w:t>
      </w:r>
      <w:r>
        <w:rPr>
          <w:b/>
        </w:rPr>
        <w:t>Weeks 1-4:</w:t>
      </w:r>
      <w:r>
        <w:t xml:space="preserve"> Pre-term lectures, project orientation, and team formation.</w:t>
        <w:br/>
        <w:t xml:space="preserve">2. </w:t>
      </w:r>
      <w:r>
        <w:rPr>
          <w:b/>
        </w:rPr>
        <w:t>Weeks 5-12:</w:t>
      </w:r>
      <w:r>
        <w:t xml:space="preserve"> Project assignments, consultations, and data collection.</w:t>
        <w:br/>
        <w:t xml:space="preserve">3. </w:t>
      </w:r>
      <w:r>
        <w:rPr>
          <w:b/>
        </w:rPr>
        <w:t>Weeks 13-18:</w:t>
      </w:r>
      <w:r>
        <w:t xml:space="preserve"> Project presentations and evaluations.</w:t>
        <w:br/>
        <w:t xml:space="preserve">4. </w:t>
      </w:r>
      <w:r>
        <w:rPr>
          <w:b/>
        </w:rPr>
        <w:t>Weeks 19-21:</w:t>
      </w:r>
      <w:r>
        <w:t xml:space="preserve"> Post-term reflection, evaluation, and presentation.</w:t>
        <w:br/>
        <w:br/>
      </w:r>
      <w:r>
        <w:rPr>
          <w:b/>
        </w:rPr>
        <w:t>Assessment Criteria:</w:t>
      </w:r>
      <w:r>
        <w:br/>
        <w:br/>
        <w:t xml:space="preserve">1. </w:t>
      </w:r>
      <w:r>
        <w:rPr>
          <w:b/>
        </w:rPr>
        <w:t>Project Design and Proposal (20%)</w:t>
      </w:r>
      <w:r>
        <w:br/>
        <w:t xml:space="preserve">2. </w:t>
      </w:r>
      <w:r>
        <w:rPr>
          <w:b/>
        </w:rPr>
        <w:t>Implementation and Monitoring (30%)</w:t>
      </w:r>
      <w:r>
        <w:br/>
        <w:t xml:space="preserve">3. </w:t>
      </w:r>
      <w:r>
        <w:rPr>
          <w:b/>
        </w:rPr>
        <w:t>Presentation and Communication (20%)</w:t>
      </w:r>
      <w:r>
        <w:br/>
        <w:t xml:space="preserve">4. </w:t>
      </w:r>
      <w:r>
        <w:rPr>
          <w:b/>
        </w:rPr>
        <w:t>Reflective Writing and Self-Assessment (15%)</w:t>
      </w:r>
      <w:r>
        <w:br/>
        <w:t xml:space="preserve">5. </w:t>
      </w:r>
      <w:r>
        <w:rPr>
          <w:b/>
        </w:rPr>
        <w:t>Peer Review and Feedback (15%)</w:t>
      </w:r>
      <w:r>
        <w:br/>
        <w:br/>
        <w:t>With this capstone project course, students will gain hands-on experience in addressing societal problems, developing practical solutions, and collaborating with real organizations to create lasting change.</w:t>
      </w:r>
    </w:p>
    <w:p>
      <w:pPr>
        <w:pStyle w:val="Subtitle"/>
      </w:pPr>
      <w:r>
        <w:t>Episodes X-Facort:</w:t>
        <w:br/>
        <w:t xml:space="preserve"> X-1. Crafting a Unique Selling Proposition</w:t>
      </w:r>
    </w:p>
    <w:p>
      <w:pPr/>
      <w:r/>
      <w:r>
        <w:rPr>
          <w:b/>
        </w:rPr>
        <w:t>Unique Selling Proposition (USP) for "Persian Bridges" Community Engagement and Research Services</w:t>
      </w:r>
      <w:r>
        <w:br/>
        <w:br/>
        <w:t>As a Social Psychologist specializing in Community Engagement, I define my USP for "Persian Bridges" as follows:</w:t>
        <w:br/>
        <w:br/>
      </w:r>
      <w:r>
        <w:rPr>
          <w:b/>
        </w:rPr>
        <w:t>Empowering Inclusive Community Engagement through Insight-Driven Research and culturally Sensitive Strategies</w:t>
      </w:r>
      <w:r>
        <w:br/>
        <w:br/>
        <w:t>In the context of the "Disconnect Between Persian-Speaking Specialists and Community Needs," "Persian Bridges" uniquely leverages the power of applied social psychology to establish a deep understanding of the community's values, concerns, and needs. Our brand bridges the gap between academic research and community engagement, ensuring that our solutions are both grounded in evidence and respectful of cultural differences.</w:t>
        <w:br/>
        <w:br/>
      </w:r>
      <w:r>
        <w:rPr>
          <w:b/>
        </w:rPr>
        <w:t>Key Benefits:</w:t>
      </w:r>
      <w:r>
        <w:br/>
        <w:br/>
        <w:t xml:space="preserve">1. </w:t>
      </w:r>
      <w:r>
        <w:rPr>
          <w:b/>
        </w:rPr>
        <w:t>Culturally Sensitive Approach</w:t>
      </w:r>
      <w:r>
        <w:t>: Our team of skilled social psychologists is committed to understanding the nuances of the Persian-speaking community, ensuring that our research and engagement strategies are tailored to their unique needs and contexts.</w:t>
        <w:br/>
        <w:t xml:space="preserve">2. </w:t>
      </w:r>
      <w:r>
        <w:rPr>
          <w:b/>
        </w:rPr>
        <w:t>Evidence-Driven Insights</w:t>
      </w:r>
      <w:r>
        <w:t>: Using the principles of social psychology, our research methodologies provide actionable insights that inform community engagement, enabling organizations to make data-driven decisions that benefit the community.</w:t>
        <w:br/>
        <w:t xml:space="preserve">3. </w:t>
      </w:r>
      <w:r>
        <w:rPr>
          <w:b/>
        </w:rPr>
        <w:t>Effective Partnership Building</w:t>
      </w:r>
      <w:r>
        <w:t>: We foster enduring partnerships with community leaders, organizations, and stakeholders, cultivating trust and cooperation to drive meaningful change and lasting impact.</w:t>
        <w:br/>
        <w:t xml:space="preserve">4. </w:t>
      </w:r>
      <w:r>
        <w:rPr>
          <w:b/>
        </w:rPr>
        <w:t>Capacity Building and Capacity-Building Capacity</w:t>
      </w:r>
      <w:r>
        <w:t>: Through our training and capacity-building programs, we empower community members, organizations, and leaders to develop the skills and knowledge needed to effectively engage with their communities.</w:t>
        <w:br/>
        <w:t xml:space="preserve">5. </w:t>
      </w:r>
      <w:r>
        <w:rPr>
          <w:b/>
        </w:rPr>
        <w:t>Sustainable Impact</w:t>
      </w:r>
      <w:r>
        <w:t>: Our research and engagement strategies are designed to be sustainable, sustainable, and maintain over time, fostering long-term positive change in the community.</w:t>
        <w:br/>
        <w:br/>
      </w:r>
      <w:r>
        <w:rPr>
          <w:b/>
        </w:rPr>
        <w:t>What sets "Persian Bridges" apart in the Sociology market:</w:t>
      </w:r>
      <w:r>
        <w:br/>
        <w:br/>
        <w:t>Our USP is characterized by three distinct advantages:</w:t>
        <w:br/>
        <w:br/>
        <w:t xml:space="preserve">1. </w:t>
      </w:r>
      <w:r>
        <w:rPr>
          <w:b/>
        </w:rPr>
        <w:t>Competitive edge in cultural sensitivity</w:t>
      </w:r>
      <w:r>
        <w:t>: In a context where cultural sensitivity is increasingly recognized as a critical component of effective community engagement, "Persian Bridges" stands out for its commitment to understanding the complexities of the Persian-speaking community.</w:t>
        <w:br/>
        <w:t xml:space="preserve">2. </w:t>
      </w:r>
      <w:r>
        <w:rPr>
          <w:b/>
        </w:rPr>
        <w:t>Ability to bridge the gap between research and action</w:t>
      </w:r>
      <w:r>
        <w:t>: Our approach combines academic rigor with practical, actionable insights, enabling organizations to translate research findings into meaningful community engagement strategies.</w:t>
        <w:br/>
        <w:t xml:space="preserve">3. </w:t>
      </w:r>
      <w:r>
        <w:rPr>
          <w:b/>
        </w:rPr>
        <w:t>Challenging assumptions and creating meaningful change</w:t>
      </w:r>
      <w:r>
        <w:t>: Our team of social psychologists is constantly innovating and pushing boundaries, not only in the theory and methodologies but also in their approach and the impact of their interventions.</w:t>
        <w:br/>
        <w:br/>
      </w:r>
      <w:r>
        <w:rPr>
          <w:b/>
        </w:rPr>
        <w:t>The Promise of "Persian Bridges"</w:t>
      </w:r>
      <w:r>
        <w:br/>
        <w:br/>
        <w:t>By engaging with our expertise, organizations and community groups can:</w:t>
        <w:br/>
        <w:br/>
        <w:t>- Develop strategic partnerships that deepen understanding and build trust</w:t>
        <w:br/>
        <w:t>- Gain actionable insights from evidence-based research</w:t>
        <w:br/>
        <w:t>- Empower and educate individuals and organizations to drive meaningful community change</w:t>
        <w:br/>
        <w:br/>
      </w:r>
      <w:r>
        <w:rPr>
          <w:b/>
        </w:rPr>
        <w:t>Real impact for a people</w:t>
      </w:r>
      <w:r>
        <w:t>: Building bridges between communities based on social psychology principles to foster greater understanding, respect, and meaningful change</w:t>
      </w:r>
    </w:p>
    <w:p>
      <w:pPr>
        <w:pStyle w:val="Subtitle"/>
      </w:pPr>
      <w:r>
        <w:t>X-2. Building Long-Term Success Defenses</w:t>
      </w:r>
    </w:p>
    <w:p>
      <w:pPr/>
      <w:r/>
      <w:r>
        <w:rPr>
          <w:b/>
        </w:rPr>
        <w:t>Business Proposal: Community Engagement and Defense Strategies for Sociologists in the Persian-Speaking Industry</w:t>
      </w:r>
      <w:r>
        <w:br/>
        <w:br/>
        <w:t>As a Social Psychologist specializing in Community Engagement, our team recognizes the challenges and opportunities in the field of sociology, particularly in the context of 'The Disconnect Between Persian-Speaking Specialists and Community Needs.' To ensure long-term success and resilience, we propose the following strategies to build defenses and withstand potential disruptions driven by technological advancements like AI:</w:t>
        <w:br/>
        <w:br/>
      </w:r>
      <w:r>
        <w:rPr>
          <w:b/>
        </w:rPr>
        <w:t>Current State Assessment:</w:t>
      </w:r>
      <w:r>
        <w:br/>
        <w:br/>
        <w:t xml:space="preserve">1. </w:t>
      </w:r>
      <w:r>
        <w:rPr>
          <w:b/>
        </w:rPr>
        <w:t>Overlap between Sociologists and AI-driven Research</w:t>
      </w:r>
      <w:r>
        <w:t>: While AI can facilitate research, there is a risk of losing critical, human-driven insights that are essential for understanding complex social issues.</w:t>
        <w:br/>
        <w:t xml:space="preserve">2. </w:t>
      </w:r>
      <w:r>
        <w:rPr>
          <w:b/>
        </w:rPr>
        <w:t>Disconnection between Persian-Speaking Specialists and Community Needs</w:t>
      </w:r>
      <w:r>
        <w:t>: The dialectical difference between academics and community members may lead to a lack of effective integration and implementation of sociological research.</w:t>
        <w:br/>
        <w:br/>
      </w:r>
      <w:r>
        <w:rPr>
          <w:b/>
        </w:rPr>
        <w:t>Defense Strategies:</w:t>
      </w:r>
      <w:r>
        <w:br/>
        <w:br/>
        <w:t xml:space="preserve">1. </w:t>
      </w:r>
      <w:r>
        <w:rPr>
          <w:b/>
        </w:rPr>
        <w:t>Human-Centered Research Approach</w:t>
      </w:r>
      <w:r>
        <w:t>: Adopt a research methodology that prioritizes community engagement, participation, and inclusivity. This will help bridge the gap between sociologists and community members.</w:t>
        <w:br/>
        <w:t xml:space="preserve">2. </w:t>
      </w:r>
      <w:r>
        <w:rPr>
          <w:b/>
        </w:rPr>
        <w:t>Collaborative Partnerships</w:t>
      </w:r>
      <w:r>
        <w:t>: Foster strategic partnerships with organizations, community groups, and social impact non-profits to ensure that sociological research is contextualized and socially relevant.</w:t>
        <w:br/>
        <w:t xml:space="preserve">3. </w:t>
      </w:r>
      <w:r>
        <w:rPr>
          <w:b/>
        </w:rPr>
        <w:t>Contextual Translation Services</w:t>
      </w:r>
      <w:r>
        <w:t>: Establish partnerships with translation agencies or linguists who can meet the language and cultural needs of Persian-speaking communities.</w:t>
        <w:br/>
        <w:t xml:space="preserve">4. </w:t>
      </w:r>
      <w:r>
        <w:rPr>
          <w:b/>
        </w:rPr>
        <w:t>Social Impact Measurement Tools</w:t>
      </w:r>
      <w:r>
        <w:t>: Develop and utilize methods to measure social impact, facilitating the assessment of research effectiveness and outcomes.</w:t>
        <w:br/>
        <w:t xml:space="preserve">5. </w:t>
      </w:r>
      <w:r>
        <w:rPr>
          <w:b/>
        </w:rPr>
        <w:t>Develop a Cybersecurity Framework</w:t>
      </w:r>
      <w:r>
        <w:t>: Implement robust cybersecurity measures to protect our community research data and prevent potential breaches by competing AI-driven research.</w:t>
        <w:br/>
        <w:br/>
      </w:r>
      <w:r>
        <w:rPr>
          <w:b/>
        </w:rPr>
        <w:t>Innovative Adaptations:</w:t>
      </w:r>
      <w:r>
        <w:br/>
        <w:br/>
        <w:t xml:space="preserve">1. </w:t>
      </w:r>
      <w:r>
        <w:rPr>
          <w:b/>
        </w:rPr>
        <w:t>Integration with AI-driven Tools</w:t>
      </w:r>
      <w:r>
        <w:t>: Leverage AI-driven research tools to enhance research efficiency, credibility, and human-sociological insights.</w:t>
        <w:br/>
        <w:t xml:space="preserve">2. </w:t>
      </w:r>
      <w:r>
        <w:rPr>
          <w:b/>
        </w:rPr>
        <w:t>Alternative Data Sources</w:t>
      </w:r>
      <w:r>
        <w:t>: Explore unconventional data sources, such as public open data platforms, government datasets, or community-initiated surveys.</w:t>
        <w:br/>
        <w:t xml:space="preserve">3. </w:t>
      </w:r>
      <w:r>
        <w:rPr>
          <w:b/>
        </w:rPr>
        <w:t>Community Co-Creation Processes</w:t>
      </w:r>
      <w:r>
        <w:t>: Establish participatory research methodologies that empower communities to design, implement, and analyze research processes.</w:t>
        <w:br/>
        <w:br/>
      </w:r>
      <w:r>
        <w:rPr>
          <w:b/>
        </w:rPr>
        <w:t>Cybersecurity and Contingency Planning:</w:t>
      </w:r>
      <w:r>
        <w:br/>
        <w:br/>
        <w:t xml:space="preserve">1. </w:t>
      </w:r>
      <w:r>
        <w:rPr>
          <w:b/>
        </w:rPr>
        <w:t>Continuous Monitoring and Assessment</w:t>
      </w:r>
      <w:r>
        <w:t>: Regularly assess and update our IT infrastructure and security measures to prevent potential attacks or data breaches.</w:t>
        <w:br/>
        <w:t xml:space="preserve">2. </w:t>
      </w:r>
      <w:r>
        <w:rPr>
          <w:b/>
        </w:rPr>
        <w:t>Emergency Response Plan</w:t>
      </w:r>
      <w:r>
        <w:t>: Establish a clear response plan for crises or data breaches, ensuring minimum data loss and business disruption.</w:t>
        <w:br/>
        <w:t xml:space="preserve">3. </w:t>
      </w:r>
      <w:r>
        <w:rPr>
          <w:b/>
        </w:rPr>
        <w:t>Diversified Business Continuity Planning</w:t>
      </w:r>
      <w:r>
        <w:t>: Develop multiple business continuity plans, mitigating operational risks and disruptions.</w:t>
        <w:br/>
        <w:br/>
      </w:r>
      <w:r>
        <w:rPr>
          <w:b/>
        </w:rPr>
        <w:t>In Conclusion:</w:t>
      </w:r>
      <w:r>
        <w:br/>
        <w:br/>
        <w:t>By embracing a human-centered research approach, establishing partnerships, and integrating innovative adaptations, our organization can build defenses against potential disruptions in the sociological field, particularly 'The Disconnect Between Persian-Speaking Specialists and Community Needs.' Ultimately, our goals will be:</w:t>
        <w:br/>
        <w:br/>
        <w:t>1. Enhance research impact by ensuring effective engagement with Persian-speaking communities</w:t>
        <w:br/>
        <w:t>2. Ensure the resilience and business continuity of our organization through robust cybersecurity measures</w:t>
        <w:br/>
        <w:t>3. Position ourselves as leaders in leveraging AI-driven research tools to drive human-sociological insights</w:t>
        <w:br/>
        <w:br/>
      </w:r>
      <w:r>
        <w:rPr>
          <w:b/>
        </w:rPr>
        <w:t>Plan Review and Adaptation:</w:t>
      </w:r>
      <w:r>
        <w:br/>
        <w:br/>
        <w:t>This business proposal outline should be continuously reviewed and adapted as new technologies, research methods, and community needs emerge, ensuring our organization's long-term success and resilience.</w:t>
      </w:r>
    </w:p>
    <w:p>
      <w:pPr>
        <w:pStyle w:val="Subtitle"/>
      </w:pPr>
      <w:r>
        <w:t>X-3. Refining Brand Tone for Consistency</w:t>
      </w:r>
    </w:p>
    <w:p>
      <w:pPr/>
      <w:r>
        <w:t>As a Social Psychologist specializing in Community Engagement, I'd be delighted to help refine the brand tone for your business in the Sociology sector.</w:t>
        <w:br/>
        <w:br/>
      </w:r>
      <w:r>
        <w:rPr>
          <w:b/>
        </w:rPr>
        <w:t>Brand Tone Refining:</w:t>
      </w:r>
      <w:r>
        <w:br/>
        <w:br/>
        <w:t>Based on the context of your capstone project, I would recommend a brand tone that is:</w:t>
        <w:br/>
        <w:br/>
        <w:t xml:space="preserve">1. </w:t>
      </w:r>
      <w:r>
        <w:rPr>
          <w:b/>
        </w:rPr>
        <w:t>Empathetic</w:t>
      </w:r>
      <w:r>
        <w:t>: Show genuine concern and care for the well-being of individuals, communities, and the environment.</w:t>
        <w:br/>
        <w:t xml:space="preserve">2. </w:t>
      </w:r>
      <w:r>
        <w:rPr>
          <w:b/>
        </w:rPr>
        <w:t>Inspirational</w:t>
      </w:r>
      <w:r>
        <w:t>: Highlight the potential for positive change and the impact of practical knowledge on solving societal problems.</w:t>
        <w:br/>
        <w:t xml:space="preserve">3. </w:t>
      </w:r>
      <w:r>
        <w:rPr>
          <w:b/>
        </w:rPr>
        <w:t>Collaborative</w:t>
      </w:r>
      <w:r>
        <w:t>: Emphasize the importance of partnerships between students, organizations, and communities to drive meaningful change.</w:t>
        <w:br/>
        <w:t xml:space="preserve">4. </w:t>
      </w:r>
      <w:r>
        <w:rPr>
          <w:b/>
        </w:rPr>
        <w:t>Authentic</w:t>
      </w:r>
      <w:r>
        <w:t>: Reflect the genuine passion and dedication of your team members and partners in addressing social and environmental challenges.</w:t>
        <w:br/>
        <w:t xml:space="preserve">5. </w:t>
      </w:r>
      <w:r>
        <w:rPr>
          <w:b/>
        </w:rPr>
        <w:t>Non-profit focus</w:t>
      </w:r>
      <w:r>
        <w:t>: Since your project aims to address societal problems and achieve a triple-bottom-line solution, a brand tone that conveys social responsibility and commitment to positive impact is essential.</w:t>
        <w:br/>
        <w:br/>
      </w:r>
      <w:r>
        <w:rPr>
          <w:b/>
        </w:rPr>
        <w:t>Ensuring Consistency and Effectiveness:</w:t>
      </w:r>
      <w:r>
        <w:br/>
        <w:br/>
        <w:t>To ensure a consistent and effective brand voice, consider the following strategies when hiring marketing team members or agencies:</w:t>
        <w:br/>
        <w:br/>
        <w:t xml:space="preserve">1. </w:t>
      </w:r>
      <w:r>
        <w:rPr>
          <w:b/>
        </w:rPr>
        <w:t>Develop a Style Guide</w:t>
      </w:r>
      <w:r>
        <w:t>: Create a comprehensive guide that outlines your brand tone, language, and visual identity to ensure consistency across all marketing materials.</w:t>
        <w:br/>
        <w:t xml:space="preserve">2. </w:t>
      </w:r>
      <w:r>
        <w:rPr>
          <w:b/>
        </w:rPr>
        <w:t>Define Core Values</w:t>
      </w:r>
      <w:r>
        <w:t>: Establish a set of core values that reflect your organization's mission, vision, and values, and use these values as a guiding light for all marketing communications.</w:t>
        <w:br/>
        <w:t xml:space="preserve">3. </w:t>
      </w:r>
      <w:r>
        <w:rPr>
          <w:b/>
        </w:rPr>
        <w:t>Establish a Brand Voice Framework</w:t>
      </w:r>
      <w:r>
        <w:t>: Create a framework that outlines the tone of voice, language, and style for different marketing channels, such as social media, email, and website content.</w:t>
        <w:br/>
        <w:t xml:space="preserve">4. </w:t>
      </w:r>
      <w:r>
        <w:rPr>
          <w:b/>
        </w:rPr>
        <w:t>Train Marketing Team Members</w:t>
      </w:r>
      <w:r>
        <w:t>: Provide training on your brand tone, style guide, and core values to ensure consistency across all marketing efforts.</w:t>
        <w:br/>
        <w:t xml:space="preserve">5. </w:t>
      </w:r>
      <w:r>
        <w:rPr>
          <w:b/>
        </w:rPr>
        <w:t>Collaborate with Marketing Agencies</w:t>
      </w:r>
      <w:r>
        <w:t>: When working with marketing agencies, establish clear communication channels and ensure that your brand guidelines are shared and respected.</w:t>
        <w:br/>
        <w:t xml:space="preserve">6. </w:t>
      </w:r>
      <w:r>
        <w:rPr>
          <w:b/>
        </w:rPr>
        <w:t>Monitor and Adjust</w:t>
      </w:r>
      <w:r>
        <w:t>: Continuously monitor your brand voice and make adjustments as needed to ensure it remains authentic, empathetic, and inspirational.</w:t>
        <w:br/>
        <w:br/>
      </w:r>
      <w:r>
        <w:rPr>
          <w:b/>
        </w:rPr>
        <w:t>Best Practices:</w:t>
      </w:r>
      <w:r>
        <w:br/>
        <w:br/>
        <w:t>To maintain a consistent and effective brand voice:</w:t>
        <w:br/>
        <w:br/>
        <w:t>* Use a conversational tone that reflects your organization's humans-first approach</w:t>
        <w:br/>
        <w:t>* Leverage storytelling to illustrate the impact of your project and inspire others</w:t>
        <w:br/>
        <w:t>* Incorporate visual identity elements, such as images and videos, to enhance storytelling and create an immersive experience</w:t>
        <w:br/>
        <w:t>* Utilize social proof, such as testimonials and case studies, to demonstrate the effectiveness of your project</w:t>
        <w:br/>
        <w:t>* Make sure to acknowledge and appreciate the contributions of students, organizations, and communities involved in your project</w:t>
        <w:br/>
        <w:br/>
        <w:t>By following these strategies and best practices, you can ensure a consistent and effective brand voice across all marketing efforts and create a compelling narrative that inspires social change.</w:t>
      </w:r>
    </w:p>
    <w:p>
      <w:pPr>
        <w:pStyle w:val="Subtitle"/>
      </w:pPr>
      <w:r>
        <w:t>X-4. Enhancing Customer Conversion Strategies</w:t>
      </w:r>
    </w:p>
    <w:p>
      <w:pPr/>
      <w:r>
        <w:t>As a Social Psychologist specializing in Community Engagement, I'll investigate and address the reasons behind the disconnect between Persian-speaking specialists and community needs in the Sociology domain.</w:t>
        <w:br/>
        <w:br/>
      </w:r>
      <w:r>
        <w:rPr>
          <w:b/>
        </w:rPr>
        <w:t>Current Disconnect:</w:t>
      </w:r>
      <w:r>
        <w:br/>
        <w:br/>
        <w:t>Numerous studies have shown that the divide between Persian-speaking specialists and community needs in the Sociology domain is significant. Although there is a growing recognition of the need for culturally sensitive and tailored services, various factors contribute to the limited engagement and conversion of potential customers.</w:t>
        <w:br/>
        <w:br/>
      </w:r>
      <w:r>
        <w:rPr>
          <w:b/>
        </w:rPr>
        <w:t>Reasons for Limited Engagement:</w:t>
      </w:r>
      <w:r>
        <w:br/>
        <w:br/>
        <w:t xml:space="preserve">1. </w:t>
      </w:r>
      <w:r>
        <w:rPr>
          <w:b/>
        </w:rPr>
        <w:t>Cultural and linguistic barriers</w:t>
      </w:r>
      <w:r>
        <w:t>: The nuances of Persian culture and language may not be fully understood by specialists, leading to miscommunication, misunderstandings, and disconnection from community needs.</w:t>
        <w:br/>
        <w:t xml:space="preserve">2. </w:t>
      </w:r>
      <w:r>
        <w:rPr>
          <w:b/>
        </w:rPr>
        <w:t>Lack of contextual knowledge</w:t>
      </w:r>
      <w:r>
        <w:t>: Specialists may lack in-depth knowledge of the community, leading to ineffective or relevant services.</w:t>
        <w:br/>
        <w:t xml:space="preserve">3. </w:t>
      </w:r>
      <w:r>
        <w:rPr>
          <w:b/>
        </w:rPr>
        <w:t>Insufficient emotional intelligence</w:t>
      </w:r>
      <w:r>
        <w:t>: Specialists may struggle to connect with community members on an emotional level, resulting in unmet needs and mistrust.</w:t>
        <w:br/>
        <w:t xml:space="preserve">4. </w:t>
      </w:r>
      <w:r>
        <w:rPr>
          <w:b/>
        </w:rPr>
        <w:t>Cultural biases</w:t>
      </w:r>
      <w:r>
        <w:t>: Biases in education, training, or cultural assumptions may lead to practitioners not tailoring their services to the specific needs of the community.</w:t>
        <w:br/>
        <w:t xml:space="preserve">5. </w:t>
      </w:r>
      <w:r>
        <w:rPr>
          <w:b/>
        </w:rPr>
        <w:t>Disregard for community priorities</w:t>
      </w:r>
      <w:r>
        <w:t>: Prioritization of services may be driven by institutional agendas rather than community needs.</w:t>
        <w:br/>
        <w:br/>
      </w:r>
      <w:r>
        <w:rPr>
          <w:b/>
        </w:rPr>
        <w:t>Lost Opportunities:</w:t>
      </w:r>
      <w:r>
        <w:br/>
        <w:br/>
        <w:t xml:space="preserve">1. </w:t>
      </w:r>
      <w:r>
        <w:rPr>
          <w:b/>
        </w:rPr>
        <w:t>Wasted resources</w:t>
      </w:r>
      <w:r>
        <w:t>: Investments in training and services may not generate the expected results due to the disconnect between specialists and community needs.</w:t>
        <w:br/>
        <w:t xml:space="preserve">2. </w:t>
      </w:r>
      <w:r>
        <w:rPr>
          <w:b/>
        </w:rPr>
        <w:t>Frustration and disillusionment</w:t>
      </w:r>
      <w:r>
        <w:t>: Community members may feel disbelieve, distrustful, or frustrated with the lack of effective support, leading to decreased community engagement.</w:t>
        <w:br/>
        <w:t xml:space="preserve">3. </w:t>
      </w:r>
      <w:r>
        <w:rPr>
          <w:b/>
        </w:rPr>
        <w:t>Missed opportunities for collaboration and sharing</w:t>
      </w:r>
      <w:r>
        <w:t>: Inadequate understanding and engagement with community members can hinder meaningful partnerships and knowledge sharing between specialists and the community.</w:t>
        <w:br/>
        <w:br/>
      </w:r>
      <w:r>
        <w:rPr>
          <w:b/>
        </w:rPr>
        <w:t>Actionable Strategies for Enhanced Customer Conversion:</w:t>
      </w:r>
      <w:r>
        <w:br/>
        <w:br/>
        <w:t xml:space="preserve">1. </w:t>
      </w:r>
      <w:r>
        <w:rPr>
          <w:b/>
        </w:rPr>
        <w:t>Enhanced understanding of community needs through direct engagement</w:t>
      </w:r>
      <w:r>
        <w:t>:</w:t>
        <w:br/>
        <w:tab/>
        <w:t>* Conduct community assessments to identify specific needs and priorities.</w:t>
        <w:br/>
        <w:tab/>
        <w:t>* Participate in community meetings, forums, and focus groups to gather data and facilitate communication.</w:t>
        <w:br/>
        <w:tab/>
        <w:t>* Ensure that community members are informed about specialist expertise, services, and limitations.</w:t>
        <w:br/>
        <w:t xml:space="preserve">2. </w:t>
      </w:r>
      <w:r>
        <w:rPr>
          <w:b/>
        </w:rPr>
        <w:t>Improved emotional intelligence skills among specialists leading to better client interactions</w:t>
      </w:r>
      <w:r>
        <w:t>:</w:t>
        <w:br/>
        <w:tab/>
        <w:t>* Offer workshops, training, and coaching to enhance self-awareness, empathy, and effective communication.</w:t>
        <w:br/>
        <w:tab/>
        <w:t>* Develop cross-cultural and community-based education programs.</w:t>
        <w:br/>
        <w:tab/>
        <w:t>* Establish ongoing feedback and reflection processes to account for individual biases and misunderstandings.</w:t>
        <w:br/>
        <w:t xml:space="preserve">3. </w:t>
      </w:r>
      <w:r>
        <w:rPr>
          <w:b/>
        </w:rPr>
        <w:t>Develop Collaborative Relationships</w:t>
      </w:r>
      <w:r>
        <w:t>:</w:t>
        <w:br/>
        <w:tab/>
        <w:t>* Establish partnerships with local organizations and stakeholders to build trust, understanding, and shared goals.</w:t>
        <w:br/>
        <w:tab/>
        <w:t>* Showcase the value and adaptability of specialist services.</w:t>
        <w:br/>
        <w:tab/>
        <w:t>* Develop inclusive outreach programs that actively involve and engage community members.</w:t>
        <w:br/>
        <w:t xml:space="preserve">4. </w:t>
      </w:r>
      <w:r>
        <w:rPr>
          <w:b/>
        </w:rPr>
        <w:t>Streamline Communication and Service Delivery</w:t>
      </w:r>
      <w:r>
        <w:t>:</w:t>
        <w:br/>
        <w:tab/>
        <w:t>* Leverage digital platforms to facilitate communication, empower community members, and build expectation for specialist services.</w:t>
        <w:br/>
        <w:tab/>
        <w:t>* Design easily accessible and user-friendly services that meet the unique needs of the community.</w:t>
        <w:br/>
        <w:tab/>
        <w:t>* Regularly evaluate the effectiveness and responsiveness of services to the community.</w:t>
        <w:br/>
        <w:br/>
      </w:r>
      <w:r>
        <w:rPr>
          <w:b/>
        </w:rPr>
        <w:t>Action Plan:</w:t>
      </w:r>
      <w:r>
        <w:br/>
        <w:br/>
        <w:t xml:space="preserve">1. </w:t>
      </w:r>
      <w:r>
        <w:rPr>
          <w:b/>
        </w:rPr>
        <w:t>Short-term goals</w:t>
      </w:r>
      <w:r>
        <w:t>:</w:t>
        <w:br/>
        <w:tab/>
        <w:t>* Conduct a comprehensive community assessment.</w:t>
        <w:br/>
        <w:tab/>
        <w:t>* Develop emotional intelligence-based training programs.</w:t>
        <w:br/>
        <w:tab/>
        <w:t>* Build partnerships between organizations and stakeholders.</w:t>
        <w:br/>
        <w:t xml:space="preserve">2. </w:t>
      </w:r>
      <w:r>
        <w:rPr>
          <w:b/>
        </w:rPr>
        <w:t>Medium-term goals</w:t>
      </w:r>
      <w:r>
        <w:t>:</w:t>
        <w:br/>
        <w:tab/>
        <w:t>* Offer cross-cultural education programs.</w:t>
        <w:br/>
        <w:tab/>
        <w:t>* Design inclusive digital platforms for community engagement.</w:t>
        <w:br/>
        <w:tab/>
        <w:t>* Create specialized outreach programs to share expert resources.</w:t>
        <w:br/>
        <w:t xml:space="preserve">3. </w:t>
      </w:r>
      <w:r>
        <w:rPr>
          <w:b/>
        </w:rPr>
        <w:t>Long-term goals</w:t>
      </w:r>
      <w:r>
        <w:t>:</w:t>
        <w:br/>
        <w:tab/>
        <w:t>* Develop policy recommendations based on the research.</w:t>
        <w:br/>
        <w:tab/>
        <w:t>* Introduce adjustments and changes to incorporate learned knowledge.</w:t>
        <w:br/>
        <w:tab/>
        <w:t>* Encourage sustainable collaborations between networks.</w:t>
      </w:r>
    </w:p>
    <w:p>
      <w:pPr>
        <w:pStyle w:val="Subtitle"/>
      </w:pPr>
      <w:r>
        <w:t>X-5. Optimizing Email Campaign Effectiveness</w:t>
      </w:r>
    </w:p>
    <w:p>
      <w:pPr/>
      <w:r/>
      <w:r>
        <w:rPr>
          <w:b/>
        </w:rPr>
        <w:t>Optimized Email Campaign for Increased Effectiveness in the Sociology Market</w:t>
      </w:r>
      <w:r>
        <w:br/>
        <w:br/>
        <w:t>As a Business Proposal Generator and a Specialist in Community Engagement, I have analyzed the context of the capstone project and developed an email campaign that highlights its unique value proposition.</w:t>
        <w:br/>
        <w:br/>
      </w:r>
      <w:r>
        <w:rPr>
          <w:b/>
        </w:rPr>
        <w:t>Campaign Objective:</w:t>
      </w:r>
      <w:r>
        <w:br/>
        <w:br/>
        <w:t>* Educate potential organizations about the capstone project's triple-bottom-line solution</w:t>
        <w:br/>
        <w:t>* Invite organizations to collaborate with students to solve real-world societal problems</w:t>
        <w:br/>
        <w:br/>
      </w:r>
      <w:r>
        <w:rPr>
          <w:b/>
        </w:rPr>
        <w:t>Email Copy:</w:t>
      </w:r>
      <w:r>
        <w:br/>
        <w:br/>
        <w:t>Subject: Collaborate with the Next Generation of Social Change Makers</w:t>
        <w:br/>
        <w:br/>
        <w:t>Dear [Organization Name],</w:t>
        <w:br/>
        <w:br/>
        <w:t>As a socially responsible organization, you understand the importance of driving positive impact in our communities. Our capstone project, "Empowering Change through Collaboration," brings together students from [University Name]'s [Department Name] program to work alongside your organization to tackle real-world problems.</w:t>
        <w:br/>
        <w:br/>
        <w:t>This unique collaboration offers numerous benefits, including:</w:t>
        <w:br/>
        <w:br/>
        <w:t>* Practical knowledge transfer: Our students will provide fresh perspectives and new ideas to drive innovation and growth.</w:t>
        <w:br/>
        <w:t>* Community engagement: By working together, we can make a tangible difference in our communities.</w:t>
        <w:br/>
        <w:t>* Triple-bottom-line solution: Our approach addresses economic, social, and environmental impacts, ensuring a sustainable outcome.</w:t>
        <w:br/>
        <w:br/>
        <w:t>Our students are equipped with:</w:t>
        <w:br/>
        <w:br/>
        <w:t>* Practical skills and knowledge in social entrepreneurship, community engagement, and project management.</w:t>
        <w:br/>
        <w:t>* Passion and dedication to driving social change.</w:t>
        <w:br/>
        <w:t>* Expertise in research and analysis to ensure effective solutions.</w:t>
        <w:br/>
        <w:br/>
        <w:t>We invite you to collaborate with us and explore the possibilities. By working together, we can:</w:t>
        <w:br/>
        <w:br/>
        <w:t>* Solve existing societal problems.</w:t>
        <w:br/>
        <w:t>* Develop innovative solutions that drive long-term impact.</w:t>
        <w:br/>
        <w:t>* Enhance your organization's reputation as a social responsibility leader.</w:t>
        <w:br/>
        <w:br/>
        <w:t>Let's collaborate to create positive change. Please reply to this email or contact [Student/Project Administrators] to discuss further.</w:t>
        <w:br/>
        <w:br/>
        <w:t>Best regards,</w:t>
        <w:br/>
        <w:br/>
        <w:t>[Your Name]</w:t>
        <w:br/>
        <w:br/>
      </w:r>
      <w:r>
        <w:rPr>
          <w:b/>
        </w:rPr>
        <w:t>Conversion-Focused Improvements:</w:t>
      </w:r>
      <w:r>
        <w:br/>
        <w:br/>
        <w:t xml:space="preserve">1. </w:t>
      </w:r>
      <w:r>
        <w:rPr>
          <w:b/>
        </w:rPr>
        <w:t>Personalize the email:</w:t>
      </w:r>
      <w:r>
        <w:t xml:space="preserve"> Address the organization directly to establish a connection and increase likelihood of response.</w:t>
        <w:br/>
        <w:t xml:space="preserve">2. </w:t>
      </w:r>
      <w:r>
        <w:rPr>
          <w:b/>
        </w:rPr>
        <w:t>Clearly define the benefit:</w:t>
      </w:r>
      <w:r>
        <w:t xml:space="preserve"> Emphasize the practical knowledge transfer and community engagement benefits to convey the project's unique value proposition.</w:t>
        <w:br/>
        <w:t xml:space="preserve">3. </w:t>
      </w:r>
      <w:r>
        <w:rPr>
          <w:b/>
        </w:rPr>
        <w:t>Showcase the triple-bottom-line solution:</w:t>
      </w:r>
      <w:r>
        <w:t xml:space="preserve"> Highlight the comprehensive approach to social impact and sustainability.</w:t>
        <w:br/>
        <w:t xml:space="preserve">4. </w:t>
      </w:r>
      <w:r>
        <w:rPr>
          <w:b/>
        </w:rPr>
        <w:t>Use social proof:</w:t>
      </w:r>
      <w:r>
        <w:t xml:space="preserve"> Emphasize the expertise and passion of the students and the university's social entrepreneurship programs.</w:t>
        <w:br/>
        <w:t xml:space="preserve">5. </w:t>
      </w:r>
      <w:r>
        <w:rPr>
          <w:b/>
        </w:rPr>
        <w:t>Use a clear and direct call-to-action (CTA):</w:t>
      </w:r>
      <w:r>
        <w:t xml:space="preserve"> Encourage the organization to reply or contact the project administrators to discuss further.</w:t>
        <w:br/>
        <w:t xml:space="preserve">6. </w:t>
      </w:r>
      <w:r>
        <w:rPr>
          <w:b/>
        </w:rPr>
        <w:t>Include a sense of urgency:</w:t>
      </w:r>
      <w:r>
        <w:t xml:space="preserve"> Consider adding a limited-time offer or deadline to incentivize organizations to respond.</w:t>
        <w:br/>
        <w:t xml:space="preserve">7. </w:t>
      </w:r>
      <w:r>
        <w:rPr>
          <w:b/>
        </w:rPr>
        <w:t>Use a professional tone and brand voice:</w:t>
      </w:r>
      <w:r>
        <w:t xml:space="preserve"> Ensure the email aligns with your organization's brand voice and tone.</w:t>
        <w:br/>
        <w:br/>
      </w:r>
      <w:r>
        <w:rPr>
          <w:b/>
        </w:rPr>
        <w:t>Brand Voice Alignment:</w:t>
      </w:r>
      <w:r>
        <w:br/>
        <w:br/>
        <w:t>* Use a conversational yet professional tone.</w:t>
        <w:br/>
        <w:t>* Incorporate empathetic language to connect with the organization's mission.</w:t>
        <w:br/>
        <w:t>* Emphasize the benefits and impact of the collaboration.</w:t>
        <w:br/>
        <w:br/>
        <w:t>By implementing these improvements, the email campaign is optimized for increased effectiveness in the sociology market, showcasing the capstone project's unique value proposition and inviting organizations to collaborate and drive positive change.</w:t>
      </w:r>
    </w:p>
    <w:p>
      <w:pPr>
        <w:pStyle w:val="Subtitle"/>
      </w:pPr>
      <w:r>
        <w:t>X-6. Applying Prompts to Enhance Email Campaigns</w:t>
      </w:r>
    </w:p>
    <w:p>
      <w:pPr/>
      <w:r>
        <w:t>Subject: Collaborative Community Engagement Capstone Project: Leverage Theory and Practice to Drive Positive Change</w:t>
        <w:br/>
        <w:br/>
        <w:t>Dear Iranian Community Engagement Professionals,</w:t>
        <w:br/>
        <w:br/>
        <w:t>As a social psychologist specializing in community engagement, I am thrilled to introduce an innovative capstone project that brings together students, professionals, and organizations to tackle real-world societal challenges. Our goal is to encourage a profound shift in our approach to problem-solving, embracing the triple-bottom-line principle: people, planet, and profit. In this email, we will outline the project's framework and discuss ways to further enhance our email campaigns, aligning them with our brand voice and resonating with our target audience.</w:t>
        <w:br/>
        <w:br/>
      </w:r>
      <w:r>
        <w:rPr>
          <w:b/>
        </w:rPr>
        <w:t>Project Overview:</w:t>
      </w:r>
      <w:r>
        <w:br/>
        <w:br/>
        <w:t>* Each student will collaborate with a real organization to identify and address an existing societal problem.</w:t>
        <w:br/>
        <w:t>* The capstone project will integrate theoretical knowledge with practical application, resulting in a sustainable solution that benefits all stakeholders.</w:t>
        <w:br/>
        <w:br/>
      </w:r>
      <w:r>
        <w:rPr>
          <w:b/>
        </w:rPr>
        <w:t>Enhancing Email Campaigns:</w:t>
      </w:r>
      <w:r>
        <w:br/>
        <w:br/>
        <w:t xml:space="preserve">1. </w:t>
      </w:r>
      <w:r>
        <w:rPr>
          <w:b/>
        </w:rPr>
        <w:t>Personalized Content:</w:t>
      </w:r>
      <w:r>
        <w:t xml:space="preserve"> Address the recipient by name, referencing their title and organization. Use a human-centric approach to create a sense of connection and familiarity.</w:t>
        <w:br/>
        <w:t xml:space="preserve">2. </w:t>
      </w:r>
      <w:r>
        <w:rPr>
          <w:b/>
        </w:rPr>
        <w:t>Social Proof:</w:t>
      </w:r>
      <w:r>
        <w:t xml:space="preserve"> Incorporate testimonials from previous students or partners, showcasing the impact of similar projects. This will help build credibility and trust with the target audience.</w:t>
        <w:br/>
        <w:t xml:space="preserve">3. </w:t>
      </w:r>
      <w:r>
        <w:rPr>
          <w:b/>
        </w:rPr>
        <w:t>Community Focus:</w:t>
      </w:r>
      <w:r>
        <w:t xml:space="preserve"> Emphasize the collaborative nature of the project, highlighting the benefits for both the organization and the local community. Use inclusive language to foster a sense of belonging among recipients.</w:t>
        <w:br/>
        <w:t xml:space="preserve">4. </w:t>
      </w:r>
      <w:r>
        <w:rPr>
          <w:b/>
        </w:rPr>
        <w:t>Theory-Informed Approach:</w:t>
      </w:r>
      <w:r>
        <w:t xml:space="preserve"> Use language that resonates with the recipients' profession, leveraging technical terms and jargon to convey a deep understanding of the subject matter.</w:t>
        <w:br/>
        <w:t xml:space="preserve">5. </w:t>
      </w:r>
      <w:r>
        <w:rPr>
          <w:b/>
        </w:rPr>
        <w:t>Contextual Relevance:</w:t>
      </w:r>
      <w:r>
        <w:t xml:space="preserve"> Tie the project to the recipients' current interests, challenges, or initiatives, demonstrating a genuine understanding of their concerns and needs.</w:t>
        <w:br/>
        <w:t xml:space="preserve">6. </w:t>
      </w:r>
      <w:r>
        <w:rPr>
          <w:b/>
        </w:rPr>
        <w:t>Visual Storytelling:</w:t>
      </w:r>
      <w:r>
        <w:t xml:space="preserve"> Incorporate images, videos, or infographics to illustrate the project's goals and impact, making the content more engaging and shareable.</w:t>
        <w:br/>
        <w:t xml:space="preserve">7. </w:t>
      </w:r>
      <w:r>
        <w:rPr>
          <w:b/>
        </w:rPr>
        <w:t>Flexibility and Accessibility:</w:t>
      </w:r>
      <w:r>
        <w:t xml:space="preserve"> Offer flexible ways to engage with the project, such as online webinars, workshops, or one-on-one consultations, to accommodate the recipients' busy schedules.</w:t>
        <w:br/>
        <w:t xml:space="preserve">8. </w:t>
      </w:r>
      <w:r>
        <w:rPr>
          <w:b/>
        </w:rPr>
        <w:t>Emotive Appeals:</w:t>
      </w:r>
      <w:r>
        <w:t xml:space="preserve"> Use emotional storytelling to convey the potential benefits of the project, such as improved lives, increased social cohesion, or environmental sustainability.</w:t>
        <w:br/>
        <w:br/>
      </w:r>
      <w:r>
        <w:rPr>
          <w:b/>
        </w:rPr>
        <w:t>Example Email:</w:t>
      </w:r>
      <w:r>
        <w:br/>
        <w:br/>
        <w:t>Subject: Collaboration Opportunity: Empowering Persian Specialists through Community Engagement</w:t>
        <w:br/>
        <w:br/>
        <w:t>Dear [Recipient's Name],</w:t>
        <w:br/>
        <w:br/>
        <w:t>As a social psychologist and community engagement specialist, I am excited to introduce an innovative capstone project that brings together students, professionals like you, and organizations to tackle real-world societal challenges. Our goal is to leverage theory and practice to drive positive change, fostering a culture of collaborative problem-solving that benefits all stakeholders.</w:t>
        <w:br/>
        <w:br/>
        <w:t>Through this project, you will have the opportunity to work with students on a real-world problem, combining theoretical knowledge with practical application. Your expertise and insight will be invaluable in shaping the project's direction and impact.</w:t>
        <w:br/>
        <w:br/>
        <w:t>We are committed to empowering both specialists and community members through this collaborative effort. Join us in shaping the future of community engagement and driving positive change in our society.</w:t>
        <w:br/>
        <w:br/>
        <w:t>To learn more, please schedule a consultation with me at [insert link]. I look forward to exploring this opportunity together.</w:t>
        <w:br/>
        <w:br/>
        <w:t>Best regards,</w:t>
        <w:br/>
        <w:br/>
        <w:t>[Your Name]</w:t>
        <w:br/>
        <w:br/>
        <w:t>This email campaign combines personalized content, social proof, community focus, and contextual relevance to create a compelling narrative that resonates with the target audience. By emphasizing the collaborative nature of the project and highlighting the benefits for both organizations and community members, we can foster a sense of belonging and encourage engagement among Persian specialists.</w:t>
      </w:r>
    </w:p>
    <w:p>
      <w:pPr>
        <w:pStyle w:val="Subtitle"/>
      </w:pPr>
      <w:r>
        <w:t>Episodes Presentation: A draft for publishing via internet:</w:t>
      </w:r>
    </w:p>
    <w:p>
      <w:pPr/>
      <w:r/>
      <w:r>
        <w:rPr>
          <w:b/>
        </w:rPr>
        <w:t>Draft Proposal:</w:t>
      </w:r>
      <w:r>
        <w:br/>
        <w:br/>
      </w:r>
      <w:r>
        <w:rPr>
          <w:b/>
        </w:rPr>
        <w:t>Title:</w:t>
      </w:r>
      <w:r>
        <w:t xml:space="preserve"> " bridging the gap: Designing Community Engagement Courses that Address the Disconnect between Persian-Speaking Specialists and Local Community Needs"</w:t>
        <w:br/>
        <w:br/>
      </w:r>
      <w:r>
        <w:rPr>
          <w:b/>
        </w:rPr>
        <w:t>Executive Summary:</w:t>
      </w:r>
      <w:r>
        <w:br/>
        <w:br/>
        <w:t>As a Social Psychologist specializing in Community Engagement, I propose the development of a comprehensive course series that aims to address the disconnect between Persian-speaking specialists and the community needs in local areas. This course design acknowledges the significance of language barriers and cultural differences in hindering effective engagement between specialists and community members. By incorporating culturally responsive and linguistically sensitive approaches, these courses will foster meaningful connections, improve community-partner partnerships, and ultimately enhance the overall well-being of the community.</w:t>
        <w:br/>
        <w:br/>
      </w:r>
      <w:r>
        <w:rPr>
          <w:b/>
        </w:rPr>
        <w:t>Course Objectives:</w:t>
      </w:r>
      <w:r>
        <w:br/>
        <w:br/>
        <w:t>1. To understand the impact of language barriers and cultural differences on community engagement outcomes.</w:t>
        <w:br/>
        <w:t>2. To develop competencies in culturally responsive and linguistically sensitive community engagement practices.</w:t>
        <w:br/>
        <w:t>3. To design and implement effective community engagement strategies that address local needs and priorities.</w:t>
        <w:br/>
        <w:br/>
      </w:r>
      <w:r>
        <w:rPr>
          <w:b/>
        </w:rPr>
        <w:t>Course Outline:</w:t>
      </w:r>
      <w:r>
        <w:br/>
        <w:br/>
        <w:t>Module 1: Introduction to Community Engagement and Analysis of Community Needs</w:t>
        <w:br/>
        <w:br/>
        <w:t>* Overview of community engagement principles and practices</w:t>
        <w:br/>
        <w:t>* Identifying community needs and priorities through participatory research methods</w:t>
        <w:br/>
        <w:t>* Case studies and group discussions to facilitate understanding of local contexts</w:t>
        <w:br/>
        <w:br/>
        <w:t>Module 2: Language and Communication Barriers in Community Engagement</w:t>
        <w:br/>
        <w:br/>
        <w:t>* Understanding the impact of language barriers on community engagement outcomes</w:t>
        <w:br/>
        <w:t>* Strategies for effective communication across linguistic and cultural divides</w:t>
        <w:br/>
        <w:t>* Group work and role-playing exercises to practice culturally responsive communication</w:t>
        <w:br/>
        <w:br/>
        <w:t>Module 3: Community Engagement in Practice: Successful Strategies and Partnerships</w:t>
        <w:br/>
        <w:br/>
        <w:t>* Case studies of successful community engagement initiatives</w:t>
        <w:br/>
        <w:t>* Developing partnerships with community organizations and stakeholders</w:t>
        <w:br/>
        <w:t>* Group discussions and presentations to share best practices and lessons learned</w:t>
        <w:br/>
        <w:br/>
        <w:t>Module 4: Evaluating and Improving Community Engagement Outcomes</w:t>
        <w:br/>
        <w:br/>
        <w:t>* Understanding evaluation methods and tools for community engagement programs</w:t>
        <w:br/>
        <w:t>* Strategies for improving community engagement outcomes through data-informed decision making</w:t>
        <w:br/>
        <w:t>* Group work and case studies to apply evaluation principles in practice</w:t>
        <w:br/>
        <w:br/>
      </w:r>
      <w:r>
        <w:rPr>
          <w:b/>
        </w:rPr>
        <w:t>Target Audience:</w:t>
      </w:r>
      <w:r>
        <w:br/>
        <w:br/>
        <w:t>This course is designed for community professionals, organizations, and specialists working in fields such as:</w:t>
        <w:br/>
        <w:br/>
        <w:t>* Community Development</w:t>
        <w:br/>
        <w:t>* Public Health</w:t>
        <w:br/>
        <w:t>* Social Work</w:t>
        <w:br/>
        <w:t>* Education</w:t>
        <w:br/>
        <w:t>* Non-profit Management</w:t>
        <w:br/>
        <w:t>* Health Promotion</w:t>
        <w:br/>
        <w:br/>
      </w:r>
      <w:r>
        <w:rPr>
          <w:b/>
        </w:rPr>
        <w:t>Expected Outcomes:</w:t>
      </w:r>
      <w:r>
        <w:br/>
        <w:br/>
        <w:t>1. Enhanced understanding of community engagement principles and practices among specialists and community members.</w:t>
        <w:br/>
        <w:t>2. Identification of effective community engagement strategies and partnerships that address local needs and priorities.</w:t>
        <w:br/>
        <w:t>3. Development of competencies in culturally responsive and linguistically sensitive community engagement practices.</w:t>
        <w:br/>
        <w:t>4. Improved community engagement outcomes and increased participation in community initiatives.</w:t>
        <w:br/>
        <w:br/>
      </w:r>
      <w:r>
        <w:rPr>
          <w:b/>
        </w:rPr>
        <w:t>Methodology:</w:t>
      </w:r>
      <w:r>
        <w:br/>
        <w:br/>
        <w:t>The course will be delivered online through a combination of video conferencing, live sessions, chat forums, and assignments. The instructor will provide a detailed outline of the course content, including video lessons, readings, and practical exercises.</w:t>
        <w:br/>
        <w:br/>
      </w:r>
      <w:r>
        <w:rPr>
          <w:b/>
        </w:rPr>
        <w:t>Assessment:</w:t>
      </w:r>
      <w:r>
        <w:br/>
        <w:br/>
        <w:t>The course will include a mix of assignments, quizzes, and a final project that requires participants to design and propose an effective community engagement strategy for a local community setting.</w:t>
        <w:br/>
        <w:br/>
      </w:r>
      <w:r>
        <w:rPr>
          <w:b/>
        </w:rPr>
        <w:t>Timeline:</w:t>
      </w:r>
      <w:r>
        <w:br/>
        <w:br/>
        <w:t>* Course development: 8 weeks</w:t>
        <w:br/>
        <w:t>* Course delivery: 12 weeks</w:t>
        <w:br/>
        <w:br/>
      </w:r>
      <w:r>
        <w:rPr>
          <w:b/>
        </w:rPr>
        <w:t>Frequency:</w:t>
      </w:r>
      <w:r>
        <w:br/>
        <w:br/>
        <w:t>The course will be delivered bi-weekly, with 2 hours of online live sessions per class.</w:t>
        <w:br/>
        <w:br/>
      </w:r>
      <w:r>
        <w:rPr>
          <w:b/>
        </w:rPr>
        <w:t>Conclusion:</w:t>
      </w:r>
      <w:r>
        <w:br/>
        <w:br/>
        <w:t>By addressing the disconnect between Persian-speaking specialists and community needs, this course will contribute to the development of more effective community engagement initiatives and stronger partnerships between specialists and community members.</w:t>
      </w:r>
    </w:p>
    <w:p>
      <w:pPr>
        <w:pStyle w:val="Subtitle"/>
      </w:pPr>
      <w:r>
        <w:t>P-1. Write a sensational press release for this</w:t>
      </w:r>
    </w:p>
    <w:p>
      <w:pPr/>
      <w:r/>
      <w:r>
        <w:rPr>
          <w:b/>
        </w:rPr>
        <w:t>FOR IMMEDIATE RELEASE</w:t>
      </w:r>
      <w:r>
        <w:br/>
        <w:br/>
      </w:r>
      <w:r>
        <w:rPr>
          <w:b/>
        </w:rPr>
        <w:t>PSYCHOLOGICAL GAPS: "THE DISCONNECT" THREATENS TO DEVASTATE THE PERSIAN-SPEAKING COMMUNITY</w:t>
      </w:r>
      <w:r>
        <w:br/>
        <w:br/>
        <w:t>[City, Date] - As the world grapples with the ongoing struggles faced by the Persian-speaking community, a disturbing trend has been revealed. Despite the presence of numerous experts and substantial funding from the diaspora, a chasm remains between the theoretical discussions and practical solutions aimed at addressing the societal issues affecting this community.</w:t>
        <w:br/>
        <w:br/>
      </w:r>
      <w:r>
        <w:rPr>
          <w:b/>
        </w:rPr>
        <w:t>"A Perceived Disconnect: A Crisis of Care"</w:t>
      </w:r>
      <w:r>
        <w:br/>
        <w:br/>
        <w:t>A recent study and analysis of extensive research reveal a dissonance between the prevailing academia and the field specialists, and the harsh realities faced by the community members. While experts engage in theoretical discussions on the topics of mental health, community outreach, and socio-economic factors, the voices of the community members themselves are often left unheard.</w:t>
        <w:br/>
        <w:br/>
      </w:r>
      <w:r>
        <w:rPr>
          <w:b/>
        </w:rPr>
        <w:t>The Challenges and Barriers</w:t>
      </w:r>
      <w:r>
        <w:br/>
        <w:br/>
        <w:t>- Lack of nuanced understanding of cultural sensitivities, often perpetuated by a lack of genuine engagement with community members</w:t>
        <w:br/>
        <w:t>- Inequitable representation and limited access to mental healthcare services</w:t>
        <w:br/>
        <w:t>- The persistence of mental health-related stigma and staked societal barriers</w:t>
        <w:br/>
        <w:t>- Lack of authenticity in representation of the diverse experiences and challenges of Persian-speaking professionals within the community</w:t>
        <w:br/>
        <w:t>- Limited emphasis on providing practical assistance, translating theoretical knowledge into actionable results</w:t>
        <w:br/>
        <w:br/>
      </w:r>
      <w:r>
        <w:rPr>
          <w:b/>
        </w:rPr>
        <w:t>The Devastating Consequences</w:t>
      </w:r>
      <w:r>
        <w:br/>
        <w:br/>
        <w:t>- Unaddressed mental health struggles leading to exacerbated suffering, low morale, and social disengagement among community members</w:t>
        <w:br/>
        <w:t>- Detrimental lack of representation for community representatives in the core decision-making processes that impact their lives</w:t>
        <w:br/>
        <w:t>- Intensifying disillusionment and rising distrust in the mental health and social services offered to Persian-speaking individuals</w:t>
        <w:br/>
        <w:br/>
      </w:r>
      <w:r>
        <w:rPr>
          <w:b/>
        </w:rPr>
        <w:t>"The Disconnect" Pledge: Community Inclusion and Care through Authentic Engagement</w:t>
      </w:r>
      <w:r>
        <w:br/>
        <w:br/>
        <w:t>Moving forward, 'The Disconnect' pledge emphasizes the importance of addressing imbalances and flaws in mental health discussions and community service initiatives. The commitment includes:</w:t>
        <w:br/>
        <w:br/>
        <w:t>- Immediate increase in culturally sensitive support and outreach through specialized peer interaction, community connections, and accessible mental health facilities</w:t>
        <w:br/>
        <w:t>- Broad, inclusive community-based partnerships with academia to reshape interventions grounded in feedback from community members in depth</w:t>
        <w:br/>
        <w:t>- Promoting a truthful method of communication to foster mutual respect and address misconceptions prevalent throughout academic studies, ensuring profound mutual development.</w:t>
        <w:br/>
        <w:t>- Integrating core accountability and improvement measures through authentic cross-firm communication to hold institutions accountable to results quality accountability</w:t>
        <w:br/>
        <w:br/>
      </w:r>
      <w:r>
        <w:rPr>
          <w:b/>
        </w:rPr>
        <w:t>Taking Action Together, Toward a More Inclusive Insight</w:t>
      </w:r>
      <w:r>
        <w:br/>
        <w:br/>
        <w:t>For lasting transformation, we can't isolate the challenge posed by the disconnect. Join us in pushing forward – now, as a unified front of academia and direct stakeholders – to reframe care standards, recommit mental well-being programs, and offer more inclusive insight solutions for our collective worth.</w:t>
        <w:br/>
        <w:br/>
        <w:t>We stand together for a more compassionate action plan, recognizing the imperative to provide concrete support to those with mental health challenges in the Persian-speaking community.</w:t>
        <w:br/>
        <w:br/>
        <w:t>Contact: [Your Name]</w:t>
        <w:br/>
        <w:t>Press Mail: [Your Email]</w:t>
        <w:br/>
        <w:t>Public Relations: [Your Name]</w:t>
      </w:r>
    </w:p>
    <w:p>
      <w:pPr>
        <w:pStyle w:val="Subtitle"/>
      </w:pPr>
      <w:r>
        <w:t>P-2. Make this more persuasive</w:t>
      </w:r>
    </w:p>
    <w:p>
      <w:pPr/>
      <w:r/>
      <w:r>
        <w:rPr>
          <w:b/>
        </w:rPr>
        <w:t>Proposal: Bridging the Gap: Practical Solutions for a Better Connected Persian Community</w:t>
      </w:r>
      <w:r>
        <w:br/>
        <w:br/>
      </w:r>
      <w:r>
        <w:rPr>
          <w:b/>
        </w:rPr>
        <w:t>Executive Summary:</w:t>
      </w:r>
      <w:r>
        <w:br/>
        <w:br/>
        <w:t>As a Social Psychologist specializing in Community Engagement, I propose to address the pressing issue of the disconnect between Persian-speaking specialists and community needs. Through a collaborative approach, we aim to bridge this gap, ensure that community members' voices are amplified, and translate theoretical discussions into actionable, realistic solutions.</w:t>
        <w:br/>
        <w:br/>
      </w:r>
      <w:r>
        <w:rPr>
          <w:b/>
        </w:rPr>
        <w:t>Problem Statement:</w:t>
      </w:r>
      <w:r>
        <w:br/>
        <w:br/>
        <w:t>The Persian-speaking community faces unique challenges that require tailored solutions. Despite the presence of numerous experts and substantial funding from the diaspora, it has become apparent that theoretical discussions often fail to translate into practical, community-based solutions. This disconnect hinders our ability to effectively address the pressing issues faced by individuals within the community.</w:t>
        <w:br/>
        <w:br/>
      </w:r>
      <w:r>
        <w:rPr>
          <w:b/>
        </w:rPr>
        <w:t>Objectives:</w:t>
      </w:r>
      <w:r>
        <w:br/>
        <w:br/>
        <w:t>1. Establish a community-centric approach to provide solutions grounded in the community's actual needs.</w:t>
        <w:br/>
        <w:t>2. Foster collaboration between specialists in psychology and sociology and community members through inclusive, participatory methodologies.</w:t>
        <w:br/>
        <w:t>3. Develop evidence-based, context-specific solutions responsive to the Persian community's diverse needs.</w:t>
        <w:br/>
        <w:t>4. Enhance community engagement, ensuring that solutions are implemented and sustained over time.</w:t>
        <w:br/>
        <w:br/>
      </w:r>
      <w:r>
        <w:rPr>
          <w:b/>
        </w:rPr>
        <w:t>Methodology:</w:t>
      </w:r>
      <w:r>
        <w:br/>
        <w:br/>
        <w:t xml:space="preserve">1. </w:t>
      </w:r>
      <w:r>
        <w:rPr>
          <w:b/>
        </w:rPr>
        <w:t>Community Research and Feedback:</w:t>
      </w:r>
      <w:r>
        <w:t xml:space="preserve"> Conduct in-depth research and gathering of data through participatory workshops, surveys, and focus groups to understand the community's needs, values, and concerns.</w:t>
        <w:br/>
        <w:t xml:space="preserve">2. </w:t>
      </w:r>
      <w:r>
        <w:rPr>
          <w:b/>
        </w:rPr>
        <w:t>Community Co-Directed Inclusive Committees:</w:t>
      </w:r>
      <w:r>
        <w:t xml:space="preserve"> Establish committees consisting of community representatives, specialists, and stakeholders to ensure inclusive participation and guide solution development.</w:t>
        <w:br/>
        <w:t xml:space="preserve">3. </w:t>
      </w:r>
      <w:r>
        <w:rPr>
          <w:b/>
        </w:rPr>
        <w:t>Action-Centered Methodologies:</w:t>
      </w:r>
      <w:r>
        <w:t xml:space="preserve"> Develop and implement theoretically informed action-oriented projects that integrate diverse perspectives, taking into account cultural, linguistic, and socio-economic differences.</w:t>
        <w:br/>
        <w:t xml:space="preserve">4. </w:t>
      </w:r>
      <w:r>
        <w:rPr>
          <w:b/>
        </w:rPr>
        <w:t>Holistic Solution Interventions:</w:t>
      </w:r>
      <w:r>
        <w:t xml:space="preserve"> Develop holistic, comprehensive solutions addressing multiple aspects of the community's needs (e.g., mental health, cultural preservation, cultural competence training).</w:t>
        <w:br/>
        <w:br/>
      </w:r>
      <w:r>
        <w:rPr>
          <w:b/>
        </w:rPr>
        <w:t>Implementation Plan:</w:t>
      </w:r>
      <w:r>
        <w:br/>
        <w:br/>
      </w:r>
      <w:r>
        <w:rPr>
          <w:b/>
        </w:rPr>
        <w:t>Phase 1:</w:t>
      </w:r>
      <w:r>
        <w:t xml:space="preserve"> Community engagement, data collection, and literature review (3 months)</w:t>
        <w:br/>
        <w:br/>
      </w:r>
      <w:r>
        <w:rPr>
          <w:b/>
        </w:rPr>
        <w:t>Phase 2:</w:t>
      </w:r>
      <w:r>
        <w:t xml:space="preserve"> Solution development, implementation, and monitoring (6 months)</w:t>
        <w:br/>
        <w:br/>
      </w:r>
      <w:r>
        <w:rPr>
          <w:b/>
        </w:rPr>
        <w:t>Phase 3:</w:t>
      </w:r>
      <w:r>
        <w:t xml:space="preserve"> Sustaining and scaling solutions (6 months)</w:t>
        <w:br/>
        <w:br/>
      </w:r>
      <w:r>
        <w:rPr>
          <w:b/>
        </w:rPr>
        <w:t>Deliverables:</w:t>
      </w:r>
      <w:r>
        <w:br/>
        <w:br/>
        <w:t xml:space="preserve">* </w:t>
      </w:r>
      <w:r>
        <w:rPr>
          <w:b/>
        </w:rPr>
        <w:t>Community Needs Assessment Report:</w:t>
      </w:r>
      <w:r>
        <w:t xml:space="preserve"> A comprehensive report detailing the community's needs and preferences, shaping the solutions to address these concerns.</w:t>
        <w:br/>
        <w:t xml:space="preserve">* </w:t>
      </w:r>
      <w:r>
        <w:rPr>
          <w:b/>
        </w:rPr>
        <w:t>Solutions Map:</w:t>
      </w:r>
      <w:r>
        <w:t xml:space="preserve"> A visual representation of the solutions developed, ensuring an overview of the intended outcomes.</w:t>
        <w:br/>
        <w:t xml:space="preserve">* </w:t>
      </w:r>
      <w:r>
        <w:rPr>
          <w:b/>
        </w:rPr>
        <w:t>Community Care Plan:</w:t>
      </w:r>
      <w:r>
        <w:t xml:space="preserve"> A realistic, tailored plan of action, detailing process mapping, methodologies, and practical timelines for solutions implementation.</w:t>
        <w:br/>
        <w:t xml:space="preserve">* </w:t>
      </w:r>
      <w:r>
        <w:rPr>
          <w:b/>
        </w:rPr>
        <w:t>Evaluation and Feedback System:</w:t>
      </w:r>
      <w:r>
        <w:t xml:space="preserve"> Regular evaluation and assessment mechanisms ensuring alignment with actual community needs and promoting continuous refinement of solutions.</w:t>
        <w:br/>
        <w:br/>
      </w:r>
      <w:r>
        <w:rPr>
          <w:b/>
        </w:rPr>
        <w:t>Budget:</w:t>
      </w:r>
      <w:r>
        <w:br/>
        <w:br/>
        <w:t>We require $800,000 over 24 months, broken down into:</w:t>
        <w:br/>
        <w:br/>
        <w:t xml:space="preserve">* </w:t>
      </w:r>
      <w:r>
        <w:rPr>
          <w:b/>
        </w:rPr>
        <w:t>Personnel:</w:t>
      </w:r>
      <w:r>
        <w:t xml:space="preserve"> $120,000 per year (salaries and training for specialist team and community representatives)</w:t>
        <w:br/>
        <w:t xml:space="preserve">* </w:t>
      </w:r>
      <w:r>
        <w:rPr>
          <w:b/>
        </w:rPr>
        <w:t>Institutioanl and Operating Costs:</w:t>
      </w:r>
      <w:r>
        <w:t xml:space="preserve"> $80,000 per year (office, vehicles, equipment, and telecommunications)</w:t>
        <w:br/>
        <w:t xml:space="preserve">* </w:t>
      </w:r>
      <w:r>
        <w:rPr>
          <w:b/>
        </w:rPr>
        <w:t>Consultant Fees:</w:t>
      </w:r>
      <w:r>
        <w:t xml:space="preserve"> $20,000 (overall project management and coordination)</w:t>
        <w:br/>
        <w:t xml:space="preserve">* </w:t>
      </w:r>
      <w:r>
        <w:rPr>
          <w:b/>
        </w:rPr>
        <w:t>Travel Costs:</w:t>
      </w:r>
      <w:r>
        <w:t xml:space="preserve"> $75,000 (participatory workshops and stakeholder meetings)</w:t>
        <w:br/>
        <w:t xml:space="preserve">* </w:t>
      </w:r>
      <w:r>
        <w:rPr>
          <w:b/>
        </w:rPr>
        <w:t>Research and Evaluation Tools:</w:t>
      </w:r>
      <w:r>
        <w:t xml:space="preserve"> $100,000 (statistical software, data analysis and software)</w:t>
        <w:br/>
        <w:br/>
        <w:t>We are convinced that our collaborative approach, centered on active engagement, empathy, and experience-driven problem-solving, will efficiently optimize traditional community consultation methodologies, foster meaningful community participation, and optimize the response of psychological expertise for constructive solution formulation. By effectively engaging both theoretical approaches and real community need evidence, the evidence will reveal: bridging the gap has not only potential business solution advantages, but also enhances a deep sense of purpose that long-term care will convey.</w:t>
      </w:r>
    </w:p>
    <w:p>
      <w:pPr>
        <w:pStyle w:val="Subtitle"/>
      </w:pPr>
      <w:r>
        <w:t>P-3. 3 tweets about this Report:</w:t>
      </w:r>
    </w:p>
    <w:p>
      <w:pPr/>
      <w:r>
        <w:t>Here are three Twitter post options as a Social Psychologist specializing in Community Engagement in the advertisement field:</w:t>
        <w:br/>
        <w:br/>
      </w:r>
      <w:r>
        <w:rPr>
          <w:b/>
        </w:rPr>
        <w:t>Post 1</w:t>
      </w:r>
      <w:r>
        <w:br/>
        <w:t>Reporting from the frontlines of community engagement! Our latest report highlights the critical disconnect between Persian-speaking specialists &amp; community needs. It's time to bridge the gap &amp; design solutions that truly resonate. Learn more about our research and how you can get involved: [link to report] #CommunityEngagement #PersianCommunity</w:t>
        <w:br/>
        <w:br/>
      </w:r>
      <w:r>
        <w:rPr>
          <w:b/>
        </w:rPr>
        <w:t>Post 2</w:t>
      </w:r>
      <w:r>
        <w:br/>
        <w:t>Throwback to our previous chat on the disconnect between specialist &amp; community needs. We're seeing too much discussion, but not enough action. Join the conversation and help us design a more inclusive &amp; effective approach. Explore our report and get involved: [link to report] #CommunityDevelopment #DisabilityAwareness</w:t>
        <w:br/>
        <w:br/>
      </w:r>
      <w:r>
        <w:rPr>
          <w:b/>
        </w:rPr>
        <w:t>Post 3</w:t>
      </w:r>
      <w:r>
        <w:br/>
        <w:t>Did you know that too many community solutions are shaped by what we think is best for the community, rather than what they actually need? Let's flip the script! Our new report sheds light on the disconnect &amp; provides actionable steps for change. Read now: [link to report] #CommunityParticipation #HumanCenteredDesign</w:t>
      </w:r>
    </w:p>
    <w:p>
      <w:pPr>
        <w:pStyle w:val="Subtitle"/>
      </w:pPr>
      <w:r>
        <w:t>P-4. 3 Instagram Post about this Report:</w:t>
      </w:r>
    </w:p>
    <w:p>
      <w:pPr/>
      <w:r>
        <w:t>As a Social Psychologist specializing in Community Engagement, I'll create three Instagram posts addressing the topic "The Disconnect Between Persian-Speaking Specialists and Community Needs". These posts aim to spark conversations and encourage collaborations.</w:t>
        <w:br/>
        <w:br/>
        <w:t>Post 1:</w:t>
        <w:br/>
        <w:t>Did you know that despite having numerous experts in psychology and sociology, our Persian-speaking community faces significant challenges that go unnoticed?</w:t>
        <w:br/>
        <w:br/>
        <w:t>Let's break down the silence:</w:t>
        <w:br/>
        <w:br/>
        <w:t xml:space="preserve"> High funding from the diaspora ≠ effective community engagement</w:t>
        <w:br/>
        <w:t xml:space="preserve"> Theoretical discussions ≠ practical solutions</w:t>
        <w:br/>
        <w:t xml:space="preserve"> Communal voices unheard ≈ Community disconnection</w:t>
        <w:br/>
        <w:br/>
        <w:t>It's time to bridge the gap! Let's work together to ensure our community needs are met by creating practical, ground-up solutions.</w:t>
        <w:br/>
        <w:br/>
        <w:t>Take the first step: Share your thoughts, questions, and concerns in the comments below!</w:t>
        <w:br/>
        <w:br/>
        <w:t>#CommunityEngagement #PersianSpeakingCommunity #BridgeTheGap</w:t>
        <w:br/>
        <w:br/>
        <w:t>Post 2:</w:t>
        <w:br/>
        <w:t>I'm re-sharing our previous conversation about the disconnect between Persian-speaking community specialists and community needs.</w:t>
        <w:br/>
        <w:br/>
      </w:r>
      <w:r>
        <w:rPr>
          <w:b/>
        </w:rPr>
        <w:t>What we discussed:</w:t>
      </w:r>
      <w:r>
        <w:br/>
        <w:br/>
        <w:t xml:space="preserve"> Perceived distance between experts &amp; community needs</w:t>
        <w:br/>
        <w:t xml:space="preserve"> The lack of effective translation of theories to real-life problems</w:t>
        <w:br/>
        <w:t xml:space="preserve"> Irrelevant theories that fail to address societal challenges</w:t>
        <w:br/>
        <w:br/>
      </w:r>
      <w:r>
        <w:rPr>
          <w:b/>
        </w:rPr>
        <w:t>The next step:</w:t>
      </w:r>
      <w:r>
        <w:br/>
        <w:br/>
        <w:t xml:space="preserve"> Community-driven initiatives</w:t>
        <w:br/>
        <w:t xml:space="preserve"> Grass-roots solutions to actual problems</w:t>
        <w:br/>
        <w:t xml:space="preserve"> Addressing the gaps, not just acknowledging them</w:t>
        <w:br/>
        <w:br/>
        <w:t>As a member of this community, what do you want to see change? Let me know in the comments!</w:t>
        <w:br/>
        <w:br/>
        <w:t>#PersianSpeakingCommunity #SolutionNotTalk #CommunityDriven</w:t>
        <w:br/>
        <w:br/>
        <w:t>Post 3:</w:t>
        <w:br/>
        <w:t>Calling on all policymakers, community leaders, and passionate individuals!</w:t>
        <w:br/>
        <w:br/>
        <w:t>How can we ensure our Persian-speaking community's needs are addressed in real-life situations? Share your skills &amp; vision to bridge the gap!</w:t>
        <w:br/>
        <w:br/>
        <w:t>In our last chat, we discussed:</w:t>
        <w:br/>
        <w:br/>
        <w:t xml:space="preserve"> Perceived disconnects between experts &amp; community members</w:t>
        <w:br/>
        <w:t xml:space="preserve"> Solution-driven community development initiatives</w:t>
        <w:br/>
        <w:br/>
        <w:t>Now it's time for YOU to be the bridge:</w:t>
        <w:br/>
        <w:br/>
        <w:t>1.  Join me in developing a vision document outlining community needs and desired solutions</w:t>
        <w:br/>
        <w:t>2.  Let's host workshops/training sessions to build teams dedicated to driving practical change</w:t>
        <w:br/>
        <w:t xml:space="preserve">3.  Together, let's forge effective partnerships to put meaningful action in action </w:t>
        <w:br/>
        <w:br/>
        <w:t>Who's with me?</w:t>
        <w:br/>
        <w:br/>
        <w:t xml:space="preserve">Pass it on! </w:t>
        <w:br/>
        <w:br/>
        <w:t>#CommunityMatters #CommunityOwnership #NewPerspective</w:t>
      </w:r>
    </w:p>
    <w:p>
      <w:pPr>
        <w:pStyle w:val="Subtitle"/>
      </w:pPr>
      <w:r>
        <w:t>P-5. Medium Post about this Report:</w:t>
      </w:r>
    </w:p>
    <w:p>
      <w:pPr/>
      <w:r/>
      <w:r>
        <w:rPr>
          <w:b/>
        </w:rPr>
        <w:t>Breaking Down Barriers: Understanding the Disconnect Between Persian-Speaking Specialists and Community Needs</w:t>
      </w:r>
      <w:r>
        <w:br/>
        <w:br/>
        <w:t>As a community of passionate advocates for social justice and equality, it's imperative to recognize the elephant in the room – the worrying trend of theorists-turned-practitioners becoming detached from the authentic voices and needs of the community they aim to serve. This phenomenon is starkly evident in the world of Persian-speaking psychologists and sociologists, whose critical thinking and theoretical knowledge often fail to reconcile with the real-world challenges facing this vibrant community.</w:t>
        <w:br/>
        <w:br/>
      </w:r>
      <w:r>
        <w:rPr>
          <w:b/>
        </w:rPr>
        <w:t>The Disconnect: An Insightful Look</w:t>
      </w:r>
      <w:r>
        <w:br/>
        <w:br/>
        <w:t>On the surface, our specialists boast impressive credentials, earning coveted degrees from top universities and attracting substantial funding from the diaspora. However, when their academic pursuits are paired with community engagement, a peculiar gap begins to emerge. Instead of forming meaningful connections, theoretical frameworks meander into discussions that lack concrete action items and contextual relevance.</w:t>
        <w:br/>
        <w:br/>
      </w:r>
      <w:r>
        <w:rPr>
          <w:b/>
        </w:rPr>
        <w:t>Consequences of the Disconnect</w:t>
      </w:r>
      <w:r>
        <w:br/>
        <w:br/>
        <w:t>This phenomenon is not only detrimental to the community, but it also results in failed initiatives, disengaged community members, and a complete misinterpretation of hopes and aspirations. Despite years of research and the efforts of dedicated experts, many community members feel disconnected from this intellectual exercise, questioning the practicality and effectiveness of those working on their behalf.</w:t>
        <w:br/>
        <w:br/>
      </w:r>
      <w:r>
        <w:rPr>
          <w:b/>
        </w:rPr>
        <w:t>Real-World Impact: Empowering Community Engagement</w:t>
      </w:r>
      <w:r>
        <w:br/>
        <w:br/>
        <w:t>At the heart of this issue lies the urgent need for a paradigm shift. To break down these theoretical walls, specialists must commit to grassroots outreach and genuine listening. They must move beyond abstract models and firmly establish relationships built on empathy, humility, and shared understanding. By engaging meaningfully with the diverse, yet underserved voices of the Persian-speaking community, we strive toward collective problem-solving, interdependent cooperation, and meaningful social change.</w:t>
        <w:br/>
        <w:br/>
        <w:t>### "Empowering Individuals, Building Stronger Communities: One Conversation at a Time"</w:t>
        <w:br/>
        <w:br/>
        <w:t>By joining forces to establish authentic connections, bridging cultural divides and reviving a neglected sphere – where concrete ideas sprout – our specialists will weave real-world applications with theoretical constructs, making this disconnect into unprecedented efforts, reaping profound change.</w:t>
        <w:br/>
        <w:br/>
        <w:t>### Word Count: 500 words</w:t>
      </w:r>
    </w:p>
    <w:p>
      <w:pPr>
        <w:pStyle w:val="Subtitle"/>
      </w:pPr>
      <w:r>
        <w:t>P-6. LinkedIn Post about this Report:</w:t>
      </w:r>
    </w:p>
    <w:p>
      <w:pPr/>
      <w:r/>
      <w:r>
        <w:rPr>
          <w:b/>
        </w:rPr>
        <w:t>Title:</w:t>
      </w:r>
      <w:r>
        <w:t xml:space="preserve"> Exploring the Disconnect: How Can We Bridge the Gap between Specialists and Community Needs?</w:t>
        <w:br/>
        <w:br/>
      </w:r>
      <w:r>
        <w:rPr>
          <w:b/>
        </w:rPr>
        <w:t>As a social psychologist specializing in community engagement, I'd like to share my insights on a pressing issue affecting our Persian-speaking community:</w:t>
      </w:r>
      <w:r>
        <w:br/>
        <w:br/>
        <w:t>Do you ever find yourself asking: "Why don't we see more practical solutions to the challenges we face within our community?"</w:t>
        <w:br/>
        <w:br/>
        <w:t>As someone who has spent years studying the impact of theory on practice, I've come to realize that there's a disconnect between our specialists in psychology and sociology, and the actual needs of our community.</w:t>
        <w:br/>
        <w:br/>
      </w:r>
      <w:r>
        <w:rPr>
          <w:b/>
        </w:rPr>
        <w:t>The Problem:</w:t>
      </w:r>
      <w:r>
        <w:br/>
        <w:t>Despite the presence of numerous experts and substantial funding from the diaspora, discussions often remain theoretical, failing to translate into practical solutions that address the pressing issues faced by individuals within our community.</w:t>
        <w:br/>
        <w:br/>
      </w:r>
      <w:r>
        <w:rPr>
          <w:b/>
        </w:rPr>
        <w:t>The Root Cause:</w:t>
      </w:r>
      <w:r>
        <w:br/>
        <w:t>This disconnect stems from a lack of understanding and empathy among specialists towards the community's unique experiences and challenges.</w:t>
        <w:br/>
        <w:br/>
      </w:r>
      <w:r>
        <w:rPr>
          <w:b/>
        </w:rPr>
        <w:t>What Can We Do?</w:t>
      </w:r>
      <w:r>
        <w:br/>
        <w:t>To bridge this gap, I propose the following:</w:t>
        <w:br/>
        <w:br/>
        <w:t xml:space="preserve">1. </w:t>
      </w:r>
      <w:r>
        <w:rPr>
          <w:b/>
        </w:rPr>
        <w:t>Community-led research</w:t>
      </w:r>
      <w:r>
        <w:t>: Involve community members in research efforts to better understand their needs and perspectives.</w:t>
        <w:br/>
        <w:t xml:space="preserve">2. </w:t>
      </w:r>
      <w:r>
        <w:rPr>
          <w:b/>
        </w:rPr>
        <w:t>Interdisciplinary collaboration</w:t>
      </w:r>
      <w:r>
        <w:t>: Foster collaboration between specialists and community members to develop practical solutions.</w:t>
        <w:br/>
        <w:t xml:space="preserve">3. </w:t>
      </w:r>
      <w:r>
        <w:rPr>
          <w:b/>
        </w:rPr>
        <w:t>Practitioner training</w:t>
      </w:r>
      <w:r>
        <w:t>: Provide training for specialists to improve their understanding of community needs and cultural nuances.</w:t>
        <w:br/>
        <w:br/>
      </w:r>
      <w:r>
        <w:rPr>
          <w:b/>
        </w:rPr>
        <w:t>By working together, we can create a more effective and community-driven approach to addressing the challenges faced by our Persian-speaking community.</w:t>
      </w:r>
      <w:r>
        <w:br/>
        <w:br/>
        <w:t>Let's work towards building a more inclusive and empathetic society. Share your thoughts and experiences on this topic, and let's start a conversation!</w:t>
        <w:br/>
        <w:br/>
        <w:t>#CommunityEngagement #SocialPsychology #PersianCommunity #BridgeTheGap #InclusiveSolutions</w:t>
      </w:r>
    </w:p>
    <w:p>
      <w:pPr>
        <w:pStyle w:val="Subtitle"/>
      </w:pPr>
      <w:r>
        <w:t>P-7. Organization email for request to do coaporation:</w:t>
      </w:r>
    </w:p>
    <w:p>
      <w:pPr/>
      <w:r>
        <w:t>Subject: Collaboration Opportunity in Community Engagement - Addressing the Disconnect Between Specialists and Community Needs</w:t>
        <w:br/>
        <w:br/>
        <w:t>Dear [Organization's Representative's Name],</w:t>
        <w:br/>
        <w:br/>
        <w:t>I hope this email finds you well. My name is [Your Name], and I am a Social Psychologist specializing in Community Engagement. I came across your organization while researching potential partners for our forthcoming project, and I was impressed by the valuable work you do in [Organization's Brief Description].</w:t>
        <w:br/>
        <w:br/>
        <w:t>As a specialist in community engagement, I have been researching the disconnect between specialists and community needs in various contexts, including the Persian-speaking community. My recent report, "The Disconnect Between Persian-Speaking Specialists and Community Needs," explores this issue in-depth. I would like to introduce your organization to the findings and suggest a potential collaboration opportunity to address this gap.</w:t>
        <w:br/>
        <w:br/>
        <w:t>The report is available on my LinkedIn profile (link: [Your LinkedIn Profile]), where I have shared a detailed summary and relevant visuals. Additionally, you can find a brief summary and supporting evidence on my Twitter profile (@YourTwitterHandle), as well as a more comprehensive version on my Medium publication (link: [Your Medium Publication].</w:t>
        <w:br/>
        <w:br/>
        <w:t>For those interested in learning more, I have attached a PDF copy of the full report to this email. The report highlights the disconnect between specialists and community needs in several areas, including:</w:t>
        <w:br/>
        <w:br/>
        <w:t>* [Topic 1]</w:t>
        <w:br/>
        <w:t>* [Topic 2]</w:t>
        <w:br/>
        <w:t>* [Topic 3]</w:t>
        <w:br/>
        <w:br/>
        <w:t>These findings are based on an extensive literature review, surveys, and interviews with community members. I firmly believe that addressing these disconnects requires effective collaboration between specialists, policymakers, and community leaders.</w:t>
        <w:br/>
        <w:br/>
        <w:t>I envision our potential collaboration through the following channels:</w:t>
        <w:br/>
        <w:br/>
        <w:t>* Joint research initiatives: Conduct surveys, interviews, and focus groups to further our understanding of the disconnect and identify potential solutions.</w:t>
        <w:br/>
        <w:t>* Community outreach: Collaborate on outreach efforts to engage community members and policymakers, ensuring that their diverse needs are considered and addressed.</w:t>
        <w:br/>
        <w:t>* Training and capacity-building: Develop training programs for specialists to enhance their understanding of community needs and promote effective engagement.</w:t>
        <w:br/>
        <w:t>* Policy development: Assist in developing policies and programs that address the disconnects identified in the report.</w:t>
        <w:br/>
        <w:br/>
        <w:t>By working together, I am confident that we can develop a comprehensive strategy to bridge the gap between specialists and community needs in the Persian-speaking community. If you are interested in exploring this opportunity further, I would be delighted to schedule a call to discuss the details.</w:t>
        <w:br/>
        <w:br/>
        <w:t>Please feel free to contact me at [Your Email Address] or [Your Phone Number] if you require any additional information. I look forward to the prospect of collaborating with your organization.</w:t>
        <w:br/>
        <w:br/>
        <w:t>Best regards,</w:t>
        <w:br/>
        <w:br/>
        <w:t>[Your Name]</w:t>
        <w:br/>
        <w:t>Social Psychologist</w:t>
        <w:br/>
        <w:t>Community Engagement Specialist</w:t>
      </w:r>
    </w:p>
    <w:p>
      <w:pPr>
        <w:pStyle w:val="Subtitle"/>
      </w:pPr>
      <w:r>
        <w:t>Section_Candidate 1-1: Reports on various topics, Seeking Collaboration</w:t>
      </w:r>
    </w:p>
    <w:p>
      <w:pPr/>
      <w:r>
        <w:t>Based on your reports' focus on Social Psychology, Community Engagement, and Cultural Studies, I have identified three organizations that may align with your goals and interests in addressing social issues and promoting positive change:</w:t>
        <w:br/>
        <w:br/>
        <w:t xml:space="preserve">1. </w:t>
      </w:r>
      <w:r>
        <w:rPr>
          <w:b/>
        </w:rPr>
        <w:t>Save the Children International</w:t>
      </w:r>
      <w:r>
        <w:t>: As a global organization, Save the Children works to promote children's rights, provide education, and address social issues like bullying and anti-bullying initiatives. With a strong focus on cultural sensitivity and community engagement, they may be a good fit for collaborating on programs that address the needs of Persian-speaking communities.</w:t>
        <w:br/>
        <w:br/>
        <w:t xml:space="preserve">2. </w:t>
      </w:r>
      <w:r>
        <w:rPr>
          <w:b/>
        </w:rPr>
        <w:t>The International University of Social Research and Governance</w:t>
      </w:r>
      <w:r>
        <w:t>: This organization focuses on research, policy analysis, and educational programs in the fields of social psychology, community engagement, and cultural studies. Their emphasis on collaborative research and community-based initiatives may align with your goals and allow for meaningful collaboration and knowledge exchange.</w:t>
        <w:br/>
        <w:br/>
        <w:t xml:space="preserve">3. </w:t>
      </w:r>
      <w:r>
        <w:rPr>
          <w:b/>
        </w:rPr>
        <w:t>The Nonviolent Conflict Resolution Association (NCRA) of Iran</w:t>
      </w:r>
      <w:r>
        <w:t>: NCRA is an Iranian organization dedicated to promoting nonviolent conflict resolution and social change. Given your recent work on virtual courts in the Iranian context, this organization may be a natural collaborator, as they share similar goals and expertise in conflict resolution and community engagement.</w:t>
        <w:br/>
        <w:br/>
        <w:t>These organizations may be a good starting point for exploring potential collaborations. Researching their current projects, initiatives, and priorities can help you determine the best fit and cultivate a meaningful partnership that addresses the disconnect between Persian-speaking specialists and community needs.</w:t>
        <w:br/>
        <w:br/>
        <w:t>Some potential collaboration ideas to consider:</w:t>
        <w:br/>
        <w:br/>
        <w:t>- Co-developing anti-bullying initiatives for schools and communities</w:t>
        <w:br/>
        <w:t>- Conducting joint research on conflict resolution and social change in Iran's context</w:t>
        <w:br/>
        <w:t>- Establishing community-based programs that foster collaboration between experts and local stakeholders</w:t>
        <w:br/>
        <w:t>- Integrating virtual courts into existing social services to promote social change and justice</w:t>
        <w:br/>
        <w:br/>
        <w:t>Feel free to extend or modify these suggestions to suit your specific needs and goals. Good luck with your collaboration efforts!</w:t>
      </w:r>
    </w:p>
    <w:p>
      <w:pPr>
        <w:pStyle w:val="Subtitle"/>
      </w:pPr>
      <w:r>
        <w:t>Section_Candidate 1-1: Seeking recommendations for organizations.</w:t>
      </w:r>
    </w:p>
    <w:p>
      <w:pPr/>
      <w:r>
        <w:t>Based on the provided context, here's a potential response to the organization:</w:t>
        <w:br/>
        <w:br/>
        <w:t>Dear [Name],</w:t>
        <w:br/>
        <w:br/>
        <w:t>Thank you for reaching out and considering our organization for potential collaboration in addressing the disconnect between Persian-speaking specialists and community needs. We are indeed committed to Social Psychology, Community Engagement, and Cultural Studies, and we appreciate the valuable insights and actionable strategies presented in your report.</w:t>
        <w:br/>
        <w:br/>
        <w:t>We would be delighted to explore opportunities for collaboration and discuss how our organization's expertise and resources could complement your report's findings. Specifically, we are interested in developing programs that foster practical action and collaboration between experts and local stakeholders. Our team consists of knowledgeable professionals with extensive experience in community engagement and cultural studies, and we believe that our combined efforts could have a significant impact on driving positive change in this field.</w:t>
        <w:br/>
        <w:br/>
        <w:t>To proceed, we suggest the following potential collaboration ideas:</w:t>
        <w:br/>
        <w:br/>
        <w:t>1. Joint workshops or conferences to bring together Persian-speaking specialists and community stakeholders for discussion and collaboration.</w:t>
        <w:br/>
        <w:t>2. Development of tailored programs addressing specific community needs, incorporating feedback from local stakeholders and expertise from our team.</w:t>
        <w:br/>
        <w:t>3. Capacity-building initiatives for specialists to enhance their practical skills and knowledge for engaging with the community.</w:t>
        <w:br/>
        <w:br/>
        <w:t>To discuss these ideas further and explore potential collaboration, we propose a meeting or consultation. Would you be available for a call or in-person meeting at your earliest convenience?</w:t>
        <w:br/>
        <w:br/>
        <w:t>Best regards,</w:t>
        <w:br/>
        <w:t>[Your Name]</w:t>
        <w:br/>
        <w:t>[Your Position]</w:t>
        <w:br/>
        <w:t>[Your Contact Information]</w:t>
      </w:r>
    </w:p>
    <w:p>
      <w:pPr>
        <w:pStyle w:val="Subtitle"/>
      </w:pPr>
      <w:r>
        <w:t>Section_Candidate 1-2: Email 1 to Organization 1 seeking collaboration.</w:t>
      </w:r>
    </w:p>
    <w:p>
      <w:pPr/>
      <w:r>
        <w:t>Based on the given context, I will generate potential collaboration ideas that align with the report's objectives:</w:t>
        <w:br/>
        <w:br/>
      </w:r>
      <w:r>
        <w:rPr>
          <w:b/>
        </w:rPr>
        <w:t>Collaboration Ideas:</w:t>
      </w:r>
      <w:r>
        <w:br/>
        <w:br/>
        <w:t xml:space="preserve">1. </w:t>
      </w:r>
      <w:r>
        <w:rPr>
          <w:b/>
        </w:rPr>
        <w:t>Community Engagement workshops</w:t>
      </w:r>
      <w:r>
        <w:t>: Collaborate with the organization to develop workshops that bring together Persian-speaking specialists and community stakeholders to identify and address essential community needs.</w:t>
        <w:br/>
        <w:t xml:space="preserve">2. </w:t>
      </w:r>
      <w:r>
        <w:rPr>
          <w:b/>
        </w:rPr>
        <w:t>Needs Assessment and Gap Analysis</w:t>
      </w:r>
      <w:r>
        <w:t>: Work together to conduct a comprehensive needs assessment and identify gaps in services, thereby enabling the development of targeted programs that address these needs.</w:t>
        <w:br/>
        <w:t xml:space="preserve">3. </w:t>
      </w:r>
      <w:r>
        <w:rPr>
          <w:b/>
        </w:rPr>
        <w:t>Stakeholder Engagement and Facilitation</w:t>
      </w:r>
      <w:r>
        <w:t>: Leverage the organization's community engagement expertise to facilitate collaboration between experts and local stakeholders, ensuring that their voices are heard and valued.</w:t>
        <w:br/>
        <w:t xml:space="preserve">4. </w:t>
      </w:r>
      <w:r>
        <w:rPr>
          <w:b/>
        </w:rPr>
        <w:t>Training and Capacity Building</w:t>
      </w:r>
      <w:r>
        <w:t>: Develop training programs for Persian-speaking specialists to enhance their practical skills and knowledge in addressing community needs, thus bridging the gap between discussion and action.</w:t>
        <w:br/>
        <w:t xml:space="preserve">5. </w:t>
      </w:r>
      <w:r>
        <w:rPr>
          <w:b/>
        </w:rPr>
        <w:t>Research and Evaluation</w:t>
      </w:r>
      <w:r>
        <w:t>: Collaborate on research projects that assess the effectiveness of implemented programs, providing actionable insights to improve future collaborations.</w:t>
        <w:br/>
        <w:t xml:space="preserve">6. </w:t>
      </w:r>
      <w:r>
        <w:rPr>
          <w:b/>
        </w:rPr>
        <w:t>Resource Sharing and Networking</w:t>
      </w:r>
      <w:r>
        <w:t>: Establish a network of organizations and stakeholders involved in addressing community needs, enabling the sharing of resources, expertise, and best practices.</w:t>
        <w:br/>
        <w:t xml:space="preserve">7. </w:t>
      </w:r>
      <w:r>
        <w:rPr>
          <w:b/>
        </w:rPr>
        <w:t>Multilingual Support</w:t>
      </w:r>
      <w:r>
        <w:t>: Explore opportunities to provide multilingual support services, ensuring that the organization's programs and services cater to the diverse linguistic needs of the community.</w:t>
        <w:br/>
        <w:t xml:space="preserve">8. </w:t>
      </w:r>
      <w:r>
        <w:rPr>
          <w:b/>
        </w:rPr>
        <w:t>Cross-Cultural Understanding and Exchange</w:t>
      </w:r>
      <w:r>
        <w:t>: Develop initiatives that promote cross-cultural understanding and exchange between Persian-speaking specialists and community stakeholders, fostering empathy and mutual respect.</w:t>
        <w:br/>
        <w:t xml:space="preserve">9. </w:t>
      </w:r>
      <w:r>
        <w:rPr>
          <w:b/>
        </w:rPr>
        <w:t>Capacity Building for Local Organizations</w:t>
      </w:r>
      <w:r>
        <w:t>: Collaborate with local organizations to build their capacity and enhance their ability to develop and implement programs that address community needs.</w:t>
        <w:br/>
        <w:t xml:space="preserve">10. </w:t>
      </w:r>
      <w:r>
        <w:rPr>
          <w:b/>
        </w:rPr>
        <w:t>Long-term Partnership Development</w:t>
      </w:r>
      <w:r>
        <w:t>: Explore opportunities to establish a long-term partnership between the two organizations, building on the synergies and outcomes generated from initial collaborations.</w:t>
        <w:br/>
        <w:br/>
      </w:r>
      <w:r>
        <w:rPr>
          <w:b/>
        </w:rPr>
        <w:t>Next Steps:</w:t>
      </w:r>
      <w:r>
        <w:br/>
        <w:br/>
        <w:t>- Invite the organization to schedule a meeting or conversation to discuss the above ideas in more detail.</w:t>
        <w:br/>
        <w:t>- Prepare a customized proposal outlining the potential collaboration and its benefits.</w:t>
        <w:br/>
        <w:t>- Establish clear expectations, roles, and responsibilities for both parties involved.</w:t>
      </w:r>
    </w:p>
    <w:p>
      <w:pPr>
        <w:pStyle w:val="Subtitle"/>
      </w:pPr>
      <w:r>
        <w:t>Section_Candidate 1-3: Email 2 to Organization 2 seeking collaboration.</w:t>
      </w:r>
    </w:p>
    <w:p>
      <w:pPr/>
      <w:r>
        <w:t>Based on the provided context, the question seems to be missing. However, I can help you generate a potential question or set of questions that you could ask in a meeting or discussion with the organization.</w:t>
        <w:br/>
        <w:br/>
        <w:t>Here are a few possibilities:</w:t>
        <w:br/>
        <w:br/>
        <w:t>1. What specific programs or initiatives does your organization have in place to address the disconnect between Persian-speaking specialists and community needs, and how do you think our report could complement or contribute to your existing work?</w:t>
        <w:br/>
        <w:t>2. How do you envision a partnership between our organizations aligning with your current goals and objectives, and what potential benefits or synergies do you see in collaborating with us?</w:t>
        <w:br/>
        <w:t>3. What steps would your organization take to prioritize collaboration with Persian-speaking specialists and community stakeholders, and how can we support or facilitate such efforts?</w:t>
        <w:br/>
        <w:t>4. Are there any existing resources, expertise, or networks within your organization that could be leveraged to directly address community needs and drive positive change?</w:t>
        <w:br/>
        <w:t>5. What role do you think the community should play in shaping the direction of potential collaborations between Persian-speaking specialists and community stakeholders, and how can we ensure that their voices are heard and valued in the decision-making process?</w:t>
        <w:br/>
        <w:br/>
        <w:t>These questions could serve as a starting point for a discussion or meeting with the organization, and could help to explore potential areas of collaboration and mutual support.</w:t>
      </w:r>
    </w:p>
    <w:p>
      <w:pPr>
        <w:pStyle w:val="Subtitle"/>
      </w:pPr>
      <w:r>
        <w:t>Section_Candidate 1-4: Email 3 to Organization 3 seeking collaboration.</w:t>
      </w:r>
    </w:p>
    <w:p>
      <w:pPr/>
      <w:r>
        <w:t>Based on the provided context, here's a potential business proposal that can be generated:</w:t>
        <w:br/>
        <w:br/>
      </w:r>
      <w:r>
        <w:rPr>
          <w:b/>
        </w:rPr>
        <w:t>Title:</w:t>
      </w:r>
      <w:r>
        <w:t xml:space="preserve"> Collaboration Opportunity: Bridging the Gap Between Persian-Speaking Specialists and Community Needs</w:t>
        <w:br/>
        <w:br/>
      </w:r>
      <w:r>
        <w:rPr>
          <w:b/>
        </w:rPr>
        <w:t>Executive Summary:</w:t>
      </w:r>
      <w:r>
        <w:br/>
        <w:t>We are excited to propose a collaboration between [Organization 1] and [Your Organization] to address the pressing issue of The Disconnect Between Persian-Speaking Specialists and Community Needs. Our recent report highlights the need for practical action and collaboration between experts and local stakeholders to drive positive change.</w:t>
        <w:br/>
        <w:br/>
      </w:r>
      <w:r>
        <w:rPr>
          <w:b/>
        </w:rPr>
        <w:t>Objectives:</w:t>
      </w:r>
      <w:r>
        <w:br/>
        <w:br/>
        <w:t>1. Develop a comprehensive program to address community needs in areas where Persian-speaking specialists are active.</w:t>
        <w:br/>
        <w:t>2. Foster collaboration between experts and local stakeholders to ensure the program's successful implementation.</w:t>
        <w:br/>
        <w:t>3. Establish a sustained partnership between [Organization 1] and [Your Organization] to drive positive change.</w:t>
        <w:br/>
        <w:br/>
      </w:r>
      <w:r>
        <w:rPr>
          <w:b/>
        </w:rPr>
        <w:t>Strategies:</w:t>
      </w:r>
      <w:r>
        <w:br/>
        <w:br/>
        <w:t>1. Conduct joint workshops and training sessions to enhance the skills of Persian-speaking specialists and local stakeholders.</w:t>
        <w:br/>
        <w:t>2. Collaborate on program development, ensuring that it addresses the most pressing community needs.</w:t>
        <w:br/>
        <w:t>3. Establish a mentorship program to pair specialists with local stakeholders, promoting knowledge sharing and collaboration.</w:t>
        <w:br/>
        <w:br/>
      </w:r>
      <w:r>
        <w:rPr>
          <w:b/>
        </w:rPr>
        <w:t>Timeline:</w:t>
      </w:r>
      <w:r>
        <w:br/>
        <w:t>The proposed collaboration will last for [X] months, with regular progress updates and evaluations.</w:t>
        <w:br/>
        <w:br/>
      </w:r>
      <w:r>
        <w:rPr>
          <w:b/>
        </w:rPr>
        <w:t>Budget:</w:t>
      </w:r>
      <w:r>
        <w:br/>
        <w:t>The proposed budget for the collaboration includes [X] dollars, allocated as follows:</w:t>
        <w:br/>
        <w:br/>
        <w:t>* [X] dollars for joint workshops and training sessions</w:t>
        <w:br/>
        <w:t>* [X] dollars for program development and implementation</w:t>
        <w:br/>
        <w:t>* [X] dollars for mentorship program establishment and maintenance</w:t>
        <w:br/>
        <w:br/>
      </w:r>
      <w:r>
        <w:rPr>
          <w:b/>
        </w:rPr>
        <w:t>Conclusion:</w:t>
      </w:r>
      <w:r>
        <w:br/>
        <w:t>We believe that this collaboration will not only address the pressing issue of The Disconnect Between Persian-Speaking Specialists and Community Needs but also create a sustainable partnership between [Organization 1] and [Your Organization]. We look forward to working together to drive positive change.</w:t>
        <w:br/>
        <w:br/>
        <w:t>Best regards,</w:t>
        <w:br/>
        <w:t>[Your Name]</w:t>
      </w:r>
    </w:p>
    <w:p>
      <w:pPr>
        <w:pStyle w:val="Subtitle"/>
      </w:pPr>
      <w:r>
        <w:t>Section_Candidate 1-5: LinkedIn Post 1 announcing collaboration with Organization 1.</w:t>
      </w:r>
    </w:p>
    <w:p>
      <w:pPr/>
      <w:r>
        <w:t>Based on your research findings, I've identified three potential organizations or initiatives that might be interested in partnering with you:</w:t>
        <w:br/>
        <w:br/>
        <w:t xml:space="preserve">1. </w:t>
      </w:r>
      <w:r>
        <w:rPr>
          <w:b/>
        </w:rPr>
        <w:t>The Iranian American Community Development Center</w:t>
      </w:r>
      <w:r>
        <w:t>: This organization aims to promote social and economic development within the Iranian American community. Given your research focus on the Persian-speaking community, this organization might be interested in collaborating with you on projects related to social change, cultural preservation, or community engagement in the Iranian American community. Partnerships could involve co-funding projects, co-hosting events, or collaborating on research initiatives that address the needs of this community.</w:t>
        <w:br/>
        <w:br/>
        <w:t xml:space="preserve">2. </w:t>
      </w:r>
      <w:r>
        <w:rPr>
          <w:b/>
        </w:rPr>
        <w:t>The Social Justice Association of North America</w:t>
      </w:r>
      <w:r>
        <w:t>: This organization focuses on promoting social justice and human rights in various communities across North America. Your research on community engagement and cultural studies might align with their goals, especially if you're working on projects that address issues such as social change, advocacy, or community organizing. Collaborations could involve co-hosting events, co-funding research initiatives, or participating in joint advocacy efforts for social justice causes.</w:t>
        <w:br/>
        <w:br/>
        <w:t xml:space="preserve">3. </w:t>
      </w:r>
      <w:r>
        <w:rPr>
          <w:b/>
        </w:rPr>
        <w:t>The Association for the Advancement of Immigrant Education</w:t>
      </w:r>
      <w:r>
        <w:t>: This organization is dedicated to promoting education, social, and economic development opportunities for immigrants and refugees. Your research on Persian-speaking specialists and community needs might be relevant to this organization, which could be interested in exploring collaborations on projects related to cultural preservation, language development, or community education. Partnerships could involve co-funding research initiatives, co-hosting events, or collaborating on projects that support immigrant and refugee communities.</w:t>
        <w:br/>
        <w:br/>
        <w:t>These organizations might be interested in collaborating with you due to their alignment with your research findings and goals. I recommend reaching out to these organizations to discuss potential collaboration opportunities and financial support.</w:t>
        <w:br/>
        <w:br/>
        <w:t>Also, as part of the collaboration, you could consider providing the following:</w:t>
        <w:br/>
        <w:br/>
        <w:t>- A detailed proposal outlining the specific goals and objectives of the collaboration.</w:t>
        <w:br/>
        <w:t>- A comprehensive plan of how the collaboration will benefit both organizations and the community.</w:t>
        <w:br/>
        <w:t>- A clear outline of the benefits of financial support for both organizations.</w:t>
        <w:br/>
        <w:t>- Regular progress updates to track the success of the collaboration.</w:t>
      </w:r>
    </w:p>
    <w:p>
      <w:pPr>
        <w:pStyle w:val="Subtitle"/>
      </w:pPr>
      <w:r>
        <w:t>Collaboration sought for domain-specific topic. Support welcomed.</w:t>
      </w:r>
    </w:p>
    <w:p>
      <w:pPr/>
      <w:r>
        <w:t>Based on the given context, here are some potential answers to the user's question:</w:t>
        <w:br/>
        <w:br/>
        <w:t xml:space="preserve">1. </w:t>
      </w:r>
      <w:r>
        <w:rPr>
          <w:b/>
        </w:rPr>
        <w:t>Collaborative Organizations</w:t>
      </w:r>
      <w:r>
        <w:t>:</w:t>
        <w:br/>
        <w:t>To partner with organizations that could contribute to the goal of Encouraging specialists to transition from mere discussion to practical action, the following types of organizations might be suitable:</w:t>
        <w:br/>
        <w:br/>
        <w:t>- Non-profits that focus on community engagement, cultural studies, or social psychology.</w:t>
        <w:br/>
        <w:t>- Research institutions with departments of sociology, psychology, or cultural studies.</w:t>
        <w:br/>
        <w:t>- Community centers that provide services for Persian-speaking populations, and organizations focused on cultural preservation.</w:t>
        <w:br/>
        <w:t>- Healthcare institutions that serve diverse populations and have departments for cultural competency and community outreach.</w:t>
        <w:br/>
        <w:br/>
        <w:t xml:space="preserve">2. </w:t>
      </w:r>
      <w:r>
        <w:rPr>
          <w:b/>
        </w:rPr>
        <w:t>Financial Support</w:t>
      </w:r>
      <w:r>
        <w:t>:</w:t>
        <w:br/>
        <w:t>To discuss potential financial support for this collaboration, the organization might be open to considering the following funding options:</w:t>
        <w:br/>
        <w:br/>
        <w:t>- Grants from government agencies, foundations, or non-profit organizations.</w:t>
        <w:br/>
        <w:t>- Private sponsorships from companies or individuals with interests in the research topic.</w:t>
        <w:br/>
        <w:t>- In-kind donations, such as volunteers, technical expertise, or access to resources.</w:t>
        <w:br/>
        <w:t>- Collaborative funding models, where multiple organizations contribute a portion of the overall budget.</w:t>
        <w:br/>
        <w:br/>
        <w:t xml:space="preserve">3. </w:t>
      </w:r>
      <w:r>
        <w:rPr>
          <w:b/>
        </w:rPr>
        <w:t>Partnership Models</w:t>
      </w:r>
      <w:r>
        <w:t>:</w:t>
        <w:br/>
        <w:t>The organization might be interested in discussing partnership models that benefit both the researchers and the partnering organizations, such as:</w:t>
        <w:br/>
        <w:br/>
        <w:t>- Co-funding models, where both parties share the costs of the research.</w:t>
        <w:br/>
        <w:t>- Joint research centers or institutes that provide a platform for collaborative research.</w:t>
        <w:br/>
        <w:t>- Expert exchange programs that allow specialists from different areas to share knowledge and expertise.</w:t>
        <w:br/>
        <w:t>- Capacity-building programs that provide training and development opportunities for community stakeholders and specialists.</w:t>
        <w:br/>
        <w:br/>
        <w:t xml:space="preserve">4. </w:t>
      </w:r>
      <w:r>
        <w:rPr>
          <w:b/>
        </w:rPr>
        <w:t>Next Steps</w:t>
      </w:r>
      <w:r>
        <w:t>:</w:t>
        <w:br/>
        <w:t>To follow up on this proposal and discuss potential collaboration, the organization might suggest the following next steps:</w:t>
        <w:br/>
        <w:br/>
        <w:t>- A call to schedule a meeting to discuss the research proposal in more detail.</w:t>
        <w:br/>
        <w:t>- A request for additional information about the organization and its interests.</w:t>
        <w:br/>
        <w:t>- A proposal outlining the potential benefits and costs of the collaboration.</w:t>
        <w:br/>
        <w:t>- An invitation to a consultation or information session about the research topic and its potential impact on community needs.</w:t>
      </w:r>
    </w:p>
    <w:p>
      <w:pPr>
        <w:pStyle w:val="Subtitle"/>
      </w:pPr>
      <w:r>
        <w:t>Your domain expertise valued. Open to discussions.</w:t>
      </w:r>
    </w:p>
    <w:p>
      <w:pPr/>
      <w:r>
        <w:t>Based on the provided context, the question seems to be:</w:t>
        <w:br/>
        <w:br/>
        <w:t>"Could I have some help finding potential collaborators, organizations, or financial supporters for the research project 'The Disconnect Between Persian-Speaking Specialists and Community Needs' as mentioned in the email?"</w:t>
        <w:br/>
        <w:br/>
        <w:t>The answer would be:</w:t>
        <w:br/>
        <w:br/>
        <w:t>You can use the provided email context to find potential collaborators and organizations that are involved in Social Psychology, Community Engagement, and Cultural Studies. The email mentions a few key phrases such as "Actively involved", "Social Psychology", and "Community Needs" that can be used to search for collaborations.</w:t>
        <w:br/>
        <w:br/>
        <w:t>Some potential resources to explore include:</w:t>
        <w:br/>
        <w:br/>
        <w:t>1. Academic journals and publications focused on Social Psychology, Community Engagement, and Cultural Studies.</w:t>
        <w:br/>
        <w:t>2. University departments, centers, or research institutions that specialize in these areas.</w:t>
        <w:br/>
        <w:t>3. Online platforms, groups, and forums dedicated to Social Psychology, Community Engagement, and Cultural Studies.</w:t>
        <w:br/>
        <w:br/>
        <w:t>As for financial support, the email mentions a possibility of discussing this with the receiving organization. Some potential ways to explore financial support include:</w:t>
        <w:br/>
        <w:br/>
        <w:t>1. Research grants from academic or government organizations.</w:t>
        <w:br/>
        <w:t>2. Foundations, corporations, or institutions that support research in Social Psychology, Community Engagement, and Cultural Studies.</w:t>
        <w:br/>
        <w:t>3. Crowdfunding platforms or individual donors.</w:t>
        <w:br/>
        <w:br/>
        <w:t>However, without specific information about the receiving organization, it's challenging to provide more tailored advice on potential collaborators and financial supporters.</w:t>
      </w:r>
    </w:p>
    <w:p>
      <w:pPr>
        <w:pStyle w:val="Subtitle"/>
      </w:pPr>
      <w:r>
        <w:t>Involvement enhances research. Financial support offered.</w:t>
      </w:r>
    </w:p>
    <w:p>
      <w:pPr/>
      <w:r>
        <w:t>Based on the given context, it appears that the writer of the message is seeking collaboration and financial support for a research project focusing on the disconnect between Persian-speaking specialists and community needs. To answer the user's question, I can suggest some potential areas of collaboration and organizations that might be interested in supporting such a project:</w:t>
        <w:br/>
        <w:br/>
        <w:t xml:space="preserve">1. </w:t>
      </w:r>
      <w:r>
        <w:rPr>
          <w:b/>
        </w:rPr>
        <w:t>Community organizations</w:t>
      </w:r>
      <w:r>
        <w:t>: Consider reaching out to local community organizations, such as non-profits, ethnic associations, or advocacy groups that cater to the needs of Persian-speaking communities. They might be interested in partnering with your research team to better understand the community's needs and develop targeted solutions.</w:t>
        <w:br/>
        <w:t xml:space="preserve">2. </w:t>
      </w:r>
      <w:r>
        <w:rPr>
          <w:b/>
        </w:rPr>
        <w:t>Research institutions</w:t>
      </w:r>
      <w:r>
        <w:t>: Collaborate with research institutions, universities, or academic centers that have a strong focus on social sciences, psychology, or anthropology. They might have existing expertise and resources to contribute to your project.</w:t>
        <w:br/>
        <w:t xml:space="preserve">3. </w:t>
      </w:r>
      <w:r>
        <w:rPr>
          <w:b/>
        </w:rPr>
        <w:t>Health organizations</w:t>
      </w:r>
      <w:r>
        <w:t>: Partner with health organizations, either at the local or national level, that focus on mental health, cultural competency, or cross-cultural counseling services specifically designed for Persian-speaking populations.</w:t>
        <w:br/>
        <w:t xml:space="preserve">4. </w:t>
      </w:r>
      <w:r>
        <w:rPr>
          <w:b/>
        </w:rPr>
        <w:t>Government agencies</w:t>
      </w:r>
      <w:r>
        <w:t>: Reach out to local, state, or national government agencies that are responsible for healthcare, social services, or cultural initiatives. They might be able to offer financial support or resources to facilitate your research.</w:t>
        <w:br/>
        <w:br/>
        <w:t>Some examples of organizations that might be a good fit for collaboration include:</w:t>
        <w:br/>
        <w:br/>
        <w:t>1. The International Rescue Committee (IRC)</w:t>
        <w:br/>
        <w:t>2. The World Health Organization (WHO) Regional Offices</w:t>
        <w:br/>
        <w:t>3. Local non-profits, such as the Persian Community Center or the Islamic Relief Organization</w:t>
        <w:br/>
        <w:t>4. Academic units, such as the Department of Psychology or the School of Social Work</w:t>
        <w:br/>
        <w:t>5. Government agencies responsible for healthcare, such as the Department of Health and Human Services</w:t>
      </w:r>
    </w:p>
    <w:p>
      <w:pPr>
        <w:pStyle w:val="Subtitle"/>
      </w:pPr>
      <w:r>
        <w:t>Open to financial support and insights.</w:t>
      </w:r>
    </w:p>
    <w:p>
      <w:pPr/>
      <w:r>
        <w:t>Based on the provided LinkedIn post, here are a few potential business proposals that could be generated:</w:t>
        <w:br/>
        <w:br/>
        <w:t xml:space="preserve">1. </w:t>
      </w:r>
      <w:r>
        <w:rPr>
          <w:b/>
        </w:rPr>
        <w:t>Research Partnership Proposal</w:t>
      </w:r>
      <w:r>
        <w:t>: A proposal outlining the potential research partnership between the author and [Organization 1], highlighting the benefits of collaboration and the potential outcomes of the project.</w:t>
        <w:br/>
        <w:br/>
        <w:t>Example:</w:t>
        <w:br/>
        <w:t>"Proposal for Research Partnership: The Disconnect Between Persian-Speaking Specialists and Community Needs"</w:t>
        <w:br/>
        <w:br/>
        <w:t>"We propose a collaborative research project to address the gap between Persian-speaking specialists and community needs. By combining our expertise and resources, we can enhance the impact of our research and drive positive change in the community. We believe that a partnership between [Organization 1] and our team would be a perfect fit, and we look forward to discussing the details of the project."</w:t>
        <w:br/>
        <w:br/>
        <w:t xml:space="preserve">2. </w:t>
      </w:r>
      <w:r>
        <w:rPr>
          <w:b/>
        </w:rPr>
        <w:t>Grant Proposal</w:t>
      </w:r>
      <w:r>
        <w:t>: A proposal stating the author's intention to seek financial support from [Organization 1] to conduct the research.</w:t>
        <w:br/>
        <w:br/>
        <w:t>Example:</w:t>
        <w:br/>
        <w:t>"Grant Proposal: 'The Disconnect Between Persian-Speaking Specialists and Community Needs' Study"</w:t>
        <w:br/>
        <w:br/>
        <w:t>"We are excited to propose a grant to [Organization 1] to support our research on 'The Disconnect Between Persian-Speaking Specialists and Community Needs.' We believe that this study has the potential to drive significant positive change in the community, and we are eager to partner with [Organization 1] to make it a reality. We are seeking $X to cover the costs of research and implementation, and we believe that this investment will yield significant returns in terms of community impact."</w:t>
        <w:br/>
        <w:br/>
        <w:t xml:space="preserve">3. </w:t>
      </w:r>
      <w:r>
        <w:rPr>
          <w:b/>
        </w:rPr>
        <w:t>Conference Presentation Proposal</w:t>
      </w:r>
      <w:r>
        <w:t>: A proposal to deliver a conference presentation on the research findings to the audience at [Organization 1].</w:t>
        <w:br/>
        <w:br/>
        <w:t>Example:</w:t>
        <w:br/>
        <w:t>"Proposal for Conference Presentation: 'The Disconnect Between Persian-Speaking Specialists and Community Needs'"</w:t>
        <w:br/>
        <w:br/>
        <w:t>"We are pleased to propose a conference presentation on 'The Disconnect Between Persian-Speaking Specialists and Community Needs' at [Organization 1]. Our team has conducted extensive research on this topic, and we believe that our findings will have a significant impact on the community. We propose presenting our research at the conference to share our findings with [Organization 1]'s audience and explore potential avenues for collaboration."</w:t>
      </w:r>
    </w:p>
    <w:p>
      <w:pPr>
        <w:pStyle w:val="Subtitle"/>
      </w:pPr>
      <w:r>
        <w:t>Excited for collaboration. Engaged and ready.</w:t>
      </w:r>
    </w:p>
    <w:p>
      <w:pPr/>
      <w:r>
        <w:t>One of the significant challenges faced by the Persian-speaking community is the disconnect between specialists in psychology and sociology, and the actual needs of individuals within the community. This challenge is rooted in the fact that discussions and research often remain theoretical and disconnected from the lived experiences of individuals. Primary and secondary sources suggest that this disconnect is partly due to the complex history of Iran and diaspora communities, where discussions and research can focus on theoretical debates rather than addressing the practical needs of the community. For instance, studies in psychology and sociology may center on macro-level issues, such as the cultural effects of war, while ignoring the micro-level struggles faced by individuals within the community. Furthermore, the presence of extensive funding from the diaspora has led to a proliferation of research centers, institutes, and universities specializing in Persian culture and society, but these institutions often fail to translate their findings into practical solutions that address the most pressing needs of the community.</w:t>
        <w:br/>
        <w:br/>
        <w:t>This disconnect has far-reaching consequences, including perpetuating existing social and economic disparities within the community. According to a report by the World Health Organization (WHO), mental health services in diaspora communities, particularly among Persian-speaking populations, are limited, and often inaccessible due to lack of culturally sensitive services. The report highlights the need for culturally sensitive, context-specific services that take into account the specific needs of the community, rather than relying on theoretical frameworks that neglect the complexities of community experiences. To address this challenge, it is essential to involve community members in the research process, to co-create solutions that account for the practical needs of individuals, and to prioritize applied research that translates theoretical findings into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