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meeting content For: Bridgeing the Gap: Expert-Springer Engagement for Effective Community Needs Assessment</w:t>
        <w:br/>
        <w:br/>
        <w:t>(This title aims to capture the essence of the disconnect and the need for bridging the gap between the experts and the community, encouraging practical solutions that address the pressing issues faced by individuals within the community.)</w:t>
      </w:r>
    </w:p>
    <w:p>
      <w:pPr/>
      <w:r/>
    </w:p>
    <w:p>
      <w:pPr>
        <w:pStyle w:val="Subtitle"/>
      </w:pPr>
      <w:r>
        <w:t>1. Welcome all participants to the meeting. Introduce yourself and state your role in the meeting.</w:t>
      </w:r>
    </w:p>
    <w:p>
      <w:pPr/>
      <w:r>
        <w:t>Good morning everyone, and welcome to "The Disconnect Between Persian-Speaking Specialists and Community Needs" meeting. I am Dr. Samira Majd, a community psychologist with a specialization in cross-cultural mental health and a strong connection to the Persian-speaking community. As the Chair of this meeting, my role is to facilitate an open and honest discussion, providing a platform for experts, specialists, and community members to share their perspectives and explore ways to bridge the gap between the two.</w:t>
        <w:br/>
        <w:br/>
        <w:t>Throughout this meeting, we aim to address the elephant in the room – the disconnect between Persian-speaking specialists and the community's needs. We have seen a proliferation of local experts, organizations, and initiatives, but unfortunately, many of their efforts have been hindered by a theoretical approach, failing to translate into tangible solutions that make a tangible difference in the lives of community members.</w:t>
        <w:br/>
        <w:br/>
        <w:t>As a result, numerous individuals and families have expressed frustration and disappointment with the lack of practical support, and limited access to culturally sensitive and contextually relevant services. The harsh reality is that the community is facing numerous challenges, including mental health issues, isolation, and lack of social support, which cannot be adequately addressed through abstract discussions alone.</w:t>
        <w:br/>
        <w:br/>
        <w:t>However, today marks the beginning of a much-needed conversation. Through this meeting, we will collaborate to explore the root causes of this disconnect, discuss potential solutions, and develop a comprehensive plan to bridge the gap between the community and the specialists. By sharing our expertise, listening to each other's stories, and building upon our collective knowledge, I am confident that we can create a meaningful and lasting impact that benefits the entire Persian-speaking community.</w:t>
        <w:br/>
        <w:br/>
        <w:t>Throughout the day, we will engage in a dynamic dialogue, exploring topics such as:</w:t>
        <w:br/>
        <w:br/>
        <w:t>* The impact of cultural and societal factors on mental health and well-being</w:t>
        <w:br/>
        <w:t>* The barriers to access and navigating the complexities of healthcare and social services</w:t>
        <w:br/>
        <w:t>* Strategies for engaging specialists in practical, community-driven initiatives</w:t>
        <w:br/>
        <w:t>* The role of technological innovation in remote support and behavioral health</w:t>
        <w:br/>
        <w:t>* The importance of culturally sensitive and trauma-informed care practices</w:t>
        <w:br/>
        <w:br/>
        <w:t>As we progress through our discussion, I encourage you to share your thoughts, ask questions, and contribute your expertise. Together, we will strive to create a roadmap that addresses the pressing needs of the community, fosters more effective collaboration between specialists and community members, and ultimately builds a stronger, more resilient Persian-speaking community.</w:t>
      </w:r>
    </w:p>
    <w:p>
      <w:pPr>
        <w:pStyle w:val="Subtitle"/>
      </w:pPr>
      <w:r>
        <w:t>2. Briefly mention the purpose of the meeting and its significance in the research domain.</w:t>
      </w:r>
    </w:p>
    <w:p>
      <w:pPr/>
      <w:r/>
      <w:r>
        <w:rPr>
          <w:b/>
        </w:rPr>
        <w:t>Title: Bridging the Gap: Addressing the Disconnect between Persian-Speaking Specialists and Community Needs</w:t>
      </w:r>
      <w:r>
        <w:br/>
        <w:br/>
      </w:r>
      <w:r>
        <w:rPr>
          <w:b/>
        </w:rPr>
        <w:t>Purpose:</w:t>
      </w:r>
      <w:r>
        <w:br/>
        <w:t>The purpose of the "The Disconnect Between Persian-Speaking Specialists and Community Needs" project is to bridge the gap between experts in psychology and sociology, who often have deep knowledge of the community, and the real issues faced by the Persian-speaking community. This project aims to facilitate more meaningful and practical engagement between specialists and community members, ultimately leading to a better understanding of the community's needs and the development of effective solutions.</w:t>
        <w:br/>
        <w:br/>
      </w:r>
      <w:r>
        <w:rPr>
          <w:b/>
        </w:rPr>
        <w:t>Significance:</w:t>
      </w:r>
      <w:r>
        <w:br/>
        <w:t>In the realm of Social Psychology, this project holds significant importance as it addresses the long-standing disparity between theoretical knowledge and real-world applications. By bridging this gap, the project contributes positively to the field of Social Psychology, enabling the development of more informed and considered theories and interventions that account for the complexities of the community.</w:t>
        <w:br/>
        <w:br/>
        <w:t>In Community Engagement, this project serves as a crucial component in fostering more inclusive and participatory approaches to addressing community needs. By engaging with community members and eliciting their perspectives, specialists can better comprehend the intricate dynamics at play within the community, ultimately leading to more effective and sustainable solutions.</w:t>
        <w:br/>
        <w:br/>
        <w:t>In Cultural Studies, this project shines a light on the rich cultural heritage and experiences of the Persian-speaking community, which often remain underrepresented and marginalized. By exploring the intricate relationships between cultural identity, social structures, and community needs, this project enriches our understanding of the complex interplay that exists within diverse cultural contexts.</w:t>
        <w:br/>
        <w:br/>
      </w:r>
      <w:r>
        <w:rPr>
          <w:b/>
        </w:rPr>
        <w:t>Key Objectives:</w:t>
      </w:r>
      <w:r>
        <w:br/>
        <w:br/>
        <w:t>1. Facilitate more meaningful and holistic engagement between specialists and community members.</w:t>
        <w:br/>
        <w:t>2. Develop a deeper understanding of the community's needs and perspectives.</w:t>
        <w:br/>
        <w:t>3. Encourage the translation of theoretical knowledge into practical solutions addressing community issues.</w:t>
        <w:br/>
        <w:t>4. Contribute to a more inclusive and participatory approach to addressing community needs.</w:t>
        <w:br/>
        <w:t>5. Enhance our understanding of the cultural dimensions of social dynamics and community engagement within diverse cultural contexts.</w:t>
        <w:br/>
        <w:br/>
      </w:r>
      <w:r>
        <w:rPr>
          <w:b/>
        </w:rPr>
        <w:t>Potential Outcomes:</w:t>
      </w:r>
      <w:r>
        <w:br/>
        <w:br/>
        <w:t>1. Novel and innovative solutions addressing pressing community needs.</w:t>
        <w:br/>
        <w:t>2. Improved collaboration and partnership between specialists and community members.</w:t>
        <w:br/>
        <w:t>3. Enhanced capacity for community-led initiatives and empowerment.</w:t>
        <w:br/>
        <w:t>4. Increased awareness and understanding of the cultural context and its implications for social dynamics.</w:t>
        <w:br/>
        <w:t>5. Development of more effective and sustainable interventions and programs addressing community needs.</w:t>
        <w:br/>
        <w:br/>
        <w:t>By addressing the disconnect between Persian-speaking specialists and community needs, this project offers a unique opportunity to foster a more inclusive and participatory approach to social psychologies, community engagement, and cultural studies.</w:t>
      </w:r>
    </w:p>
    <w:p>
      <w:pPr>
        <w:pStyle w:val="Subtitle"/>
      </w:pPr>
      <w:r>
        <w:t>3. Share the agenda for the meeting, highlighting the research domain topics to be discussed.</w:t>
      </w:r>
    </w:p>
    <w:p>
      <w:pPr/>
      <w:r/>
      <w:r>
        <w:rPr>
          <w:b/>
        </w:rPr>
        <w:t>Agenda for the The Disconnect Between Persian-Speaking Specialists and Community Needs Meeting</w:t>
      </w:r>
      <w:r>
        <w:br/>
        <w:br/>
      </w:r>
      <w:r>
        <w:rPr>
          <w:b/>
        </w:rPr>
        <w:t>I. Introduction and Context (15 minutes)</w:t>
      </w:r>
      <w:r>
        <w:br/>
        <w:br/>
        <w:t>* Welcome and introduction by the meeting organizer</w:t>
        <w:br/>
        <w:t>* Review of the context and the disconnect between Persian-speaking specialists and community needs</w:t>
        <w:br/>
        <w:t>* Objective setting for the meeting: to identify the root causes of the disconnect and explore potential solutions</w:t>
        <w:br/>
        <w:br/>
      </w:r>
      <w:r>
        <w:rPr>
          <w:b/>
        </w:rPr>
        <w:t>II. Social Psychology Topic Session (45 minutes)</w:t>
      </w:r>
      <w:r>
        <w:br/>
        <w:br/>
        <w:t>* Title: "Understanding the Psychological Impact on Persian-Speaking Community Members"</w:t>
        <w:br/>
        <w:t>* Presentations by:</w:t>
        <w:br/>
        <w:tab/>
        <w:t>+ A sociologist studying the effects of cultural identity on mental health in Persian-speaking communities</w:t>
        <w:br/>
        <w:tab/>
        <w:t>+ A psychologist examining the relationship between social media usage and community engagement among Persian-speaking youth</w:t>
        <w:br/>
        <w:tab/>
        <w:t>+ Group discussion: exploring how societal and cultural expectations influence individual thoughts, feelings, and behaviors within the community</w:t>
        <w:br/>
        <w:t>* Potential takeaways:</w:t>
        <w:br/>
        <w:tab/>
        <w:t>+ Understanding the psychological factors driving community members' needs and concerns</w:t>
        <w:br/>
        <w:tab/>
        <w:t>+ Identifying ways to develop more effective and culturally sensitive interventions</w:t>
        <w:br/>
        <w:br/>
      </w:r>
      <w:r>
        <w:rPr>
          <w:b/>
        </w:rPr>
        <w:t>III. Community Engagement Topic Session (45 minutes)</w:t>
      </w:r>
      <w:r>
        <w:br/>
        <w:br/>
        <w:t>* Title: "Engaging with the Persian-Speaking Community: Strategies for Building Trust and Relevance"</w:t>
        <w:br/>
        <w:t>* Presentations by:</w:t>
        <w:br/>
        <w:tab/>
        <w:t>+ A community organizer discussing the importance of community-based participatory research</w:t>
        <w:br/>
        <w:tab/>
        <w:t>+ A stakeholder from the diaspora community sharing experiences on how community engagement can be empowered and encouraged</w:t>
        <w:br/>
        <w:tab/>
        <w:t>+ Panel discussion: exploring effective and equitable ways to involve community members in research and development processes</w:t>
        <w:br/>
        <w:t>* Potential takeaways:</w:t>
        <w:br/>
        <w:tab/>
        <w:t>+ Developing strategies to increase community engagement and participation in research initiatives</w:t>
        <w:br/>
        <w:tab/>
        <w:t>+ Fostering greater trust and understanding between specialists and community members</w:t>
        <w:br/>
        <w:br/>
      </w:r>
      <w:r>
        <w:rPr>
          <w:b/>
        </w:rPr>
        <w:t>IV. Cultural Studies Topic Session (45 minutes)</w:t>
      </w:r>
      <w:r>
        <w:br/>
        <w:br/>
        <w:t>* Title: "Cultural Competence and Cultural Sensitivity: A Key to Effective Community Support"</w:t>
        <w:br/>
        <w:t>* Presentations by:</w:t>
        <w:br/>
        <w:tab/>
        <w:t>+ A cultural anthropologist examining the historical and cultural context of the Persian-speaking community</w:t>
        <w:br/>
        <w:tab/>
        <w:t>+ A cultural consultant discussing the importance of cultural humility in working with diverse populations</w:t>
        <w:br/>
        <w:tab/>
        <w:t>+ Group discussion: evaluating the effectiveness of culturally sensitive interventions and strategies</w:t>
        <w:br/>
        <w:t>* Potential takeaways:</w:t>
        <w:br/>
        <w:tab/>
        <w:t>+ Understanding the intersection of cultural identity, social context, and individual experiences</w:t>
        <w:br/>
        <w:tab/>
        <w:t>+ Developing evidence-based strategies to promote cultural competence and sensitivity among specialists</w:t>
        <w:br/>
        <w:br/>
      </w:r>
      <w:r>
        <w:rPr>
          <w:b/>
        </w:rPr>
        <w:t>V. Closing and Next Steps (15 minutes)</w:t>
      </w:r>
      <w:r>
        <w:br/>
        <w:br/>
        <w:t>* Review of key takeaways and discussions from the day's sessions</w:t>
        <w:br/>
        <w:t>* Establishment of a follow-up meeting or working group to develop practical solutions to the disconnect between Persian-speaking specialists and community needs</w:t>
        <w:br/>
        <w:t>* Final thoughts and reiteration of the importance of building stronger connections between specialists and community members.</w:t>
      </w:r>
    </w:p>
    <w:p>
      <w:pPr>
        <w:pStyle w:val="Subtitle"/>
      </w:pPr>
      <w:r>
        <w:t>4. Emphasize the importance of sticking to the agenda and time constraints for the meeting.</w:t>
      </w:r>
    </w:p>
    <w:p>
      <w:pPr/>
      <w:r/>
      <w:r>
        <w:rPr>
          <w:b/>
        </w:rPr>
        <w:t>Title: Bridging the Gap: Prioritizing Practical Solutions for the Persian-Speaking Community</w:t>
      </w:r>
      <w:r>
        <w:br/>
        <w:br/>
      </w:r>
      <w:r>
        <w:rPr>
          <w:b/>
        </w:rPr>
        <w:t>Abstract:</w:t>
      </w:r>
      <w:r>
        <w:br/>
        <w:t>The Persian-speaking community continues to face significant challenges due to the disconnect between specialists in psychology and sociology and the actual needs of the community. Despite substantial funding and the presence of numerous experts, discussions often remain theoretical, failing to translate into practical solutions that address the pressing issues faced by individuals within the community. In order to effectively address these challenges, it is essential to prioritize sticking to the agenda and time constraints to ensure that solutions are tailored, effective, and responsive to the community's needs.</w:t>
        <w:br/>
        <w:br/>
      </w:r>
      <w:r>
        <w:rPr>
          <w:b/>
        </w:rPr>
        <w:t>The Current Disconnect:</w:t>
      </w:r>
      <w:r>
        <w:br/>
        <w:t>The Persian-speaking community has a significant shortage of culturally sensitive, professional services that address the specific needs of this population. Specialists in psychology and sociology often acquire their knowledge and expertise while studying in Western countries, which can lead to a disconnect between their theoretical understanding and the practical, community-based needs of the same community. Furthermore, funding provided by the diaspora has not translated into tangible, community-based solutions, resulting in a perception that the specialists are 'elitist' and disconnected from the community's concerns.</w:t>
        <w:br/>
        <w:br/>
      </w:r>
      <w:r>
        <w:rPr>
          <w:b/>
        </w:rPr>
        <w:t>Prioritizing Agility and Practicality:</w:t>
      </w:r>
      <w:r>
        <w:br/>
        <w:t>In order to bridge the gap between specialists and community needs, it is critical to prioritize sticking to the agenda and time constraints. This can be achieved by:</w:t>
        <w:br/>
        <w:br/>
        <w:t>* Keeping discussions focused on practical solutions that cater to the specific needs of the Persian-speaking community.</w:t>
        <w:br/>
        <w:t>* Ensuring that training and consultation sessions are conducted within the same cultural context as the target community.</w:t>
        <w:br/>
        <w:t>* Developing and implementing evidence-based programs and services that directly address pressing issues, rather than theoretical constructs.</w:t>
        <w:br/>
        <w:t>* Leveraging funding and resources to support community-based initiatives that drive social change.</w:t>
        <w:br/>
        <w:br/>
      </w:r>
      <w:r>
        <w:rPr>
          <w:b/>
        </w:rPr>
        <w:t>Implementing Solution-Based Agenda Setting:</w:t>
      </w:r>
      <w:r>
        <w:br/>
        <w:t>To implement this, we propose the following strategies:</w:t>
        <w:br/>
        <w:br/>
        <w:t>1. Establishing regular, venue-neutral meetings with community leaders to discuss pressing issues and brainstorm practical solutions.</w:t>
        <w:br/>
        <w:t>2. Conducting needs assessments to identify areas where community resources are lacking and require tailored solutions.</w:t>
        <w:br/>
        <w:t>3. Developing task forces and working groups that consist of community members, specialists, policymakers, and other relevant stakeholders.</w:t>
        <w:br/>
        <w:t>4. Creating action plans and short-term goals for community-based initiatives that are grounded in expertise and reflective of community needs.</w:t>
        <w:br/>
        <w:br/>
      </w:r>
      <w:r>
        <w:rPr>
          <w:b/>
        </w:rPr>
        <w:t>Timeline:</w:t>
      </w:r>
      <w:r>
        <w:br/>
        <w:br/>
        <w:t>* Month 1-3: Establish meeting protocols and community need assessments</w:t>
        <w:br/>
        <w:t>* Month 4-6: Develop task forces and working groups, and initiate brainstorming sessions</w:t>
        <w:br/>
        <w:t>* Month 7-9: Create action plans and develop a comprehensive solution-based agenda</w:t>
        <w:br/>
        <w:t>* Month 10-12: Implement new initiatives and mechanisms to ensure ongoing impact and community engagement</w:t>
        <w:br/>
        <w:br/>
        <w:t>By prioritizing practical solutions and sticking to the agenda, we can ensure that our efforts are responsive to community needs and yield lasting, meaningful impact for the Persian-speaking community.</w:t>
      </w:r>
    </w:p>
    <w:p>
      <w:pPr>
        <w:pStyle w:val="Subtitle"/>
      </w:pPr>
      <w:r>
        <w:t>5. Provide a brief overview of the topic and its relevance to the research domain meeting.</w:t>
      </w:r>
    </w:p>
    <w:p>
      <w:pPr/>
      <w:r/>
      <w:r>
        <w:rPr>
          <w:b/>
        </w:rPr>
        <w:t>Brief Overview:</w:t>
      </w:r>
      <w:r>
        <w:br/>
        <w:br/>
        <w:t>The disconnect between Persian-speaking specialists and community needs is a pressing concern in the fields of Social Psychology, Community Engagement, and Cultural Studies. This disconnection arises from a perceived gap between the theoretical knowledge and practical applications held by experts in the field, and the actual needs and challenges faced by the community members. Despite the presence of numerous specialists and extensive funding from the diaspora, this issue persists, and its impact can be far-reaching.</w:t>
        <w:br/>
        <w:br/>
      </w:r>
      <w:r>
        <w:rPr>
          <w:b/>
        </w:rPr>
        <w:t>Rationale:</w:t>
      </w:r>
      <w:r>
        <w:br/>
        <w:br/>
        <w:t>The disconnect between experts and community needs stems from various factors, including:</w:t>
        <w:br/>
        <w:br/>
        <w:t xml:space="preserve">1. </w:t>
      </w:r>
      <w:r>
        <w:rPr>
          <w:b/>
        </w:rPr>
        <w:t>Cultural and Linguistic Barriers</w:t>
      </w:r>
      <w:r>
        <w:t>: The use of Persian language and cultural references may create a barrier between the experts and community members, hindering effective communication and understanding of community needs.</w:t>
        <w:br/>
        <w:t xml:space="preserve">2. </w:t>
      </w:r>
      <w:r>
        <w:rPr>
          <w:b/>
        </w:rPr>
        <w:t>Lack of Community Engagement</w:t>
      </w:r>
      <w:r>
        <w:t>: The perceived disconnection between experts and community members can be attributed to limited community engagement, lack of representation, and inadequate involvement of community members in the development of solutions.</w:t>
        <w:br/>
        <w:t xml:space="preserve">3. </w:t>
      </w:r>
      <w:r>
        <w:rPr>
          <w:b/>
        </w:rPr>
        <w:t>Insufficient Contextual Knowledge</w:t>
      </w:r>
      <w:r>
        <w:t>: Experts may lack an in-depth understanding of the community's unique experiences, challenges, and needs, leading to theoretical and formulaic approaches that neglect the complexities of the community.</w:t>
        <w:br/>
        <w:t xml:space="preserve">4. </w:t>
      </w:r>
      <w:r>
        <w:rPr>
          <w:b/>
        </w:rPr>
        <w:t>Inadequate Funding</w:t>
      </w:r>
      <w:r>
        <w:t>: Despite the presence of substantial funding, the allocation of resources to address community needs may be inefficient, focusing more on grand projects rather than targeted interventions that meet the community's specific requirements.</w:t>
        <w:br/>
        <w:br/>
      </w:r>
      <w:r>
        <w:rPr>
          <w:b/>
        </w:rPr>
        <w:t>Relevance to Social Psychology, Community Engagement, and Cultural Studies:</w:t>
      </w:r>
      <w:r>
        <w:br/>
        <w:br/>
        <w:t>The disconnect between Persian-speaking specialists and community needs is a critical issue in these fields, as it can hinder the effective implementation of solutions, exacerbate existing social and cultural challenges, and ultimately lead to feelings of alienation and marginalization among community members. Addressing this disconnection requires:</w:t>
        <w:br/>
        <w:br/>
        <w:t xml:space="preserve">1. </w:t>
      </w:r>
      <w:r>
        <w:rPr>
          <w:b/>
        </w:rPr>
        <w:t>Community-Based Research</w:t>
      </w:r>
      <w:r>
        <w:t>: Involving community members in the research process to ensure that solutions are tailored to their specific needs and contexts.</w:t>
        <w:br/>
        <w:t xml:space="preserve">2. </w:t>
      </w:r>
      <w:r>
        <w:rPr>
          <w:b/>
        </w:rPr>
        <w:t>Cultural Sensitivity and Competence</w:t>
      </w:r>
      <w:r>
        <w:t>:Experts must develop a nuanced understanding of the community's values, norms, and experiences to provide culturally responsive services.</w:t>
        <w:br/>
        <w:t xml:space="preserve">3. </w:t>
      </w:r>
      <w:r>
        <w:rPr>
          <w:b/>
        </w:rPr>
        <w:t>Participatory and Inclusive Approaches</w:t>
      </w:r>
      <w:r>
        <w:t>: Encouraging community participation and engagement in the development of solutions, rather than imposing external solutions that may not resonate with the community.</w:t>
        <w:br/>
        <w:t xml:space="preserve">4. </w:t>
      </w:r>
      <w:r>
        <w:rPr>
          <w:b/>
        </w:rPr>
        <w:t>Context-Specific Interventions</w:t>
      </w:r>
      <w:r>
        <w:t>: Focusing on targeted interventions that address the community's unique needs, rather than relying on general solutions that may not Translate to practice.</w:t>
        <w:br/>
        <w:br/>
        <w:t>By acknowledging and addressing the disconnect between Persian-speaking specialists and community needs, researchers and practitioners in Social Psychology, Community Engagement, and Cultural Studies can work towards developing more effective and community-driven solutions that promote social change and community well-being.</w:t>
      </w:r>
    </w:p>
    <w:p>
      <w:pPr>
        <w:pStyle w:val="Subtitle"/>
      </w:pPr>
      <w:r>
        <w:t>6. Invite participants to share their thoughts, ideas, or any updates related to the topic.</w:t>
      </w:r>
    </w:p>
    <w:p>
      <w:pPr/>
      <w:r>
        <w:t>Proposal Title: Bridging the Gap: Enhancing Collaboration between Persian-Speaking Specialists and the Community</w:t>
        <w:br/>
        <w:br/>
        <w:t>Objective:</w:t>
        <w:br/>
        <w:t>To address the disconnect between Persian-speaking specialists in psychology and sociology and the community needs, bridging the gap between theoretical discussions and practical solutions to improve the lives of individuals within the community.</w:t>
        <w:br/>
        <w:br/>
        <w:t>Methodology:</w:t>
        <w:br/>
        <w:br/>
        <w:t>1. Establish a Community Advisory Board: Invite community leaders, mental health professionals, and local organizations to share their experiences, insights, and concerns.</w:t>
        <w:br/>
        <w:t>2. Develop a Needs Assessment Survey: Design a comprehensive survey to gather data on the community's needs, challenges, and expectations from specialists.</w:t>
        <w:br/>
        <w:t>3. Host Community Workshops and Forums: Organize interactive sessions to explore topics such as mental health, cultural barriers, and social support systems.</w:t>
        <w:br/>
        <w:t>4. Launch a Mentorship Program: Pair community members with psychosocial specialists to provide one-on-one support and guidance.</w:t>
        <w:br/>
        <w:t>5. Partner with Local Organizations: Collaborate with existing community organizations, schools, and healthcare institutions to amplify the impact of efforts.</w:t>
        <w:br/>
        <w:br/>
        <w:t>Key Activities:</w:t>
        <w:br/>
        <w:br/>
        <w:t xml:space="preserve">1. </w:t>
      </w:r>
      <w:r>
        <w:rPr>
          <w:b/>
        </w:rPr>
        <w:t>Community Outreach</w:t>
      </w:r>
      <w:r>
        <w:t>: Develop a outreach strategy to raise awareness about available resources, services, and support systems.</w:t>
        <w:br/>
        <w:t xml:space="preserve">2. </w:t>
      </w:r>
      <w:r>
        <w:rPr>
          <w:b/>
        </w:rPr>
        <w:t>Trainings and Workshops</w:t>
      </w:r>
      <w:r>
        <w:t>: Offer training sessions on mental health, coping strategies, and crisis management for community members.</w:t>
        <w:br/>
        <w:t xml:space="preserve">3. </w:t>
      </w:r>
      <w:r>
        <w:rPr>
          <w:b/>
        </w:rPr>
        <w:t>Resource Distribution</w:t>
      </w:r>
      <w:r>
        <w:t>: Develop and distribute practical resource materials, such as brochures, hotline numbers, and online portals.</w:t>
        <w:br/>
        <w:t xml:space="preserve">4. </w:t>
      </w:r>
      <w:r>
        <w:rPr>
          <w:b/>
        </w:rPr>
        <w:t>Consultation and Feedback Mechanisms</w:t>
      </w:r>
      <w:r>
        <w:t>: Establish a feedback loop for gathering and acting on community input, evaluating the effectiveness of services, and addressing any issues.</w:t>
        <w:br/>
        <w:br/>
        <w:t>Expected Outcomes:</w:t>
        <w:br/>
        <w:br/>
        <w:t>1. Increased collaboration between specialists and community members.</w:t>
        <w:br/>
        <w:t>2. Improved mental health services that meet community needs.</w:t>
        <w:br/>
        <w:t>3. Enhanced awareness and education on cultural sensitivity and social support systems.</w:t>
        <w:br/>
        <w:t>4. A more inclusive and accessible support network for individuals within the Persian-speaking community.</w:t>
        <w:br/>
        <w:br/>
        <w:t>Budget Allocation:</w:t>
        <w:br/>
        <w:br/>
        <w:t>1. Advertisements and outreach materials (20%).</w:t>
        <w:br/>
        <w:t>2. Venue rentals and transportation (15%).</w:t>
        <w:br/>
        <w:t>3. Training and workshop facilitation (20%).</w:t>
        <w:br/>
        <w:t>4. Resource development and distribution (15%).</w:t>
        <w:br/>
        <w:t>5. Miscellaneous (10%).</w:t>
        <w:br/>
        <w:br/>
        <w:t>This project will foster a collaborative approach to addressing the disconnect between Persian-speaking specialists and the community, equipping individuals with practical solutions and support systems to overcome their challenges.</w:t>
      </w:r>
    </w:p>
    <w:p>
      <w:pPr>
        <w:pStyle w:val="Subtitle"/>
      </w:pPr>
      <w:r>
        <w:t>7. Facilitate a productive discussion, ensuring that everyone has an opportunity to contribute to the research domain discussion.</w:t>
      </w:r>
    </w:p>
    <w:p>
      <w:pPr/>
      <w:r/>
      <w:r>
        <w:rPr>
          <w:b/>
        </w:rPr>
        <w:t>Productive Discussion Facilitation Proposal: Bridging the Gap between Specialists and the Persian-speaking Community</w:t>
      </w:r>
      <w:r>
        <w:br/>
        <w:br/>
      </w:r>
      <w:r>
        <w:rPr>
          <w:b/>
        </w:rPr>
        <w:t>Executive Summary</w:t>
      </w:r>
      <w:r>
        <w:br/>
        <w:br/>
        <w:t>This proposal outlines a strategy to facilitate a productive discussion among specialists in psychology, sociology, and cultural studies, and representatives from the Persian-speaking community. The goal is to identify and address the critical disconnect between theoretical discussions and practical solutions that address the community's pressing issues. Through this collaborative approach, we aim to develop culturally sensitive and effective strategies that bridge the gap and improve the well-being of community members.</w:t>
        <w:br/>
        <w:br/>
      </w:r>
      <w:r>
        <w:rPr>
          <w:b/>
        </w:rPr>
        <w:t>Objectives</w:t>
      </w:r>
      <w:r>
        <w:br/>
        <w:br/>
        <w:t xml:space="preserve">1. </w:t>
      </w:r>
      <w:r>
        <w:rPr>
          <w:b/>
        </w:rPr>
        <w:t>Foster meaningful engagement</w:t>
      </w:r>
      <w:r>
        <w:t>: Create an environment where specialists and community members can share perspectives, challenges, and concerns.</w:t>
        <w:br/>
        <w:t xml:space="preserve">2. </w:t>
      </w:r>
      <w:r>
        <w:rPr>
          <w:b/>
        </w:rPr>
        <w:t>Build trust and relationships</w:t>
      </w:r>
      <w:r>
        <w:t>: Establish rapport among participants, promoting an open and non-judgmental dialogue.</w:t>
        <w:br/>
        <w:t xml:space="preserve">3. </w:t>
      </w:r>
      <w:r>
        <w:rPr>
          <w:b/>
        </w:rPr>
        <w:t>Identify community needs</w:t>
      </w:r>
      <w:r>
        <w:t>: Collect and analyze data to understand the community's specific pain points and areas of concern.</w:t>
        <w:br/>
        <w:t xml:space="preserve">4. </w:t>
      </w:r>
      <w:r>
        <w:rPr>
          <w:b/>
        </w:rPr>
        <w:t>Develop practical solutions</w:t>
      </w:r>
      <w:r>
        <w:t>: Collaborate to develop culturally sensitive and context-specific initiatives that address the community's needs.</w:t>
        <w:br/>
        <w:br/>
      </w:r>
      <w:r>
        <w:rPr>
          <w:b/>
        </w:rPr>
        <w:t>Discussion Outline</w:t>
      </w:r>
      <w:r>
        <w:br/>
        <w:br/>
        <w:t>The discussion will be structured into clear segments, allowing participants to contribute and engage in meaningful conversations.</w:t>
        <w:br/>
        <w:br/>
        <w:t xml:space="preserve">1. </w:t>
      </w:r>
      <w:r>
        <w:rPr>
          <w:b/>
        </w:rPr>
        <w:t>Introduction and Icebreaker</w:t>
      </w:r>
      <w:r>
        <w:t>: Get-to-know phase to set the tone for the discussion and establish comfort among participants.</w:t>
        <w:br/>
        <w:t xml:space="preserve">2. </w:t>
      </w:r>
      <w:r>
        <w:rPr>
          <w:b/>
        </w:rPr>
        <w:t>Community Needs Assessment</w:t>
      </w:r>
      <w:r>
        <w:t>: In-depth discussion to collect and analyze data on the community's challenges and concerns.</w:t>
        <w:br/>
        <w:t xml:space="preserve">3. </w:t>
      </w:r>
      <w:r>
        <w:rPr>
          <w:b/>
        </w:rPr>
        <w:t>Expert Insights</w:t>
      </w:r>
      <w:r>
        <w:t>: Specialists will share theoretical perspectives, and community members will highlight practical implications and experiences.</w:t>
        <w:br/>
        <w:t xml:space="preserve">4. </w:t>
      </w:r>
      <w:r>
        <w:rPr>
          <w:b/>
        </w:rPr>
        <w:t>Culturally Sensitve Strategies</w:t>
      </w:r>
      <w:r>
        <w:t>: Collaborative session to develop culturally sensitive and context-specific initiatives that address the community's needs.</w:t>
        <w:br/>
        <w:t xml:space="preserve">5. </w:t>
      </w:r>
      <w:r>
        <w:rPr>
          <w:b/>
        </w:rPr>
        <w:t>Action Planning</w:t>
      </w:r>
      <w:r>
        <w:t>: Participants will work together to develop a plan of action, outlining next steps and responsibilities.</w:t>
        <w:br/>
        <w:br/>
      </w:r>
      <w:r>
        <w:rPr>
          <w:b/>
        </w:rPr>
        <w:t>Methods for Ensuring Inclusive and Meaningful Contributions</w:t>
      </w:r>
      <w:r>
        <w:br/>
        <w:br/>
        <w:t>To facilitate inclusive and meaningful contributions:</w:t>
        <w:br/>
        <w:br/>
        <w:t xml:space="preserve">1. </w:t>
      </w:r>
      <w:r>
        <w:rPr>
          <w:b/>
        </w:rPr>
        <w:t>Diverse Participant Grouping</w:t>
      </w:r>
      <w:r>
        <w:t>: Participants will be grouped by their expertise and involvement in the community (e.g., psychologists, sociologists, community members, diaspora representatives).</w:t>
        <w:br/>
        <w:t xml:space="preserve">2. </w:t>
      </w:r>
      <w:r>
        <w:rPr>
          <w:b/>
        </w:rPr>
        <w:t>Small Group Discussions</w:t>
      </w:r>
      <w:r>
        <w:t>: Use facilitated small group discussions to ensure each participant has an opportunity to contribute and engage with others.</w:t>
        <w:br/>
        <w:t xml:space="preserve">3. </w:t>
      </w:r>
      <w:r>
        <w:rPr>
          <w:b/>
        </w:rPr>
        <w:t>Active Listening</w:t>
      </w:r>
      <w:r>
        <w:t>: Foster an environment of respectful and empathetic listening, allowing participants to share their perspectives and concerns.</w:t>
        <w:br/>
        <w:t xml:space="preserve">4. </w:t>
      </w:r>
      <w:r>
        <w:rPr>
          <w:b/>
        </w:rPr>
        <w:t>Clear Communication</w:t>
      </w:r>
      <w:r>
        <w:t>: Ensure clear communication and concise presentation of ideas to avoid confusion and promote understanding.</w:t>
        <w:br/>
        <w:br/>
      </w:r>
      <w:r>
        <w:rPr>
          <w:b/>
        </w:rPr>
        <w:t>Expected Outcomes</w:t>
      </w:r>
      <w:r>
        <w:br/>
        <w:br/>
        <w:t xml:space="preserve">1. </w:t>
      </w:r>
      <w:r>
        <w:rPr>
          <w:b/>
        </w:rPr>
        <w:t>Community Needs Assessment</w:t>
      </w:r>
      <w:r>
        <w:t>: A comprehensive understanding of the community's challenges and concerns.</w:t>
        <w:br/>
        <w:t xml:space="preserve">2. </w:t>
      </w:r>
      <w:r>
        <w:rPr>
          <w:b/>
        </w:rPr>
        <w:t>Practical Solutions</w:t>
      </w:r>
      <w:r>
        <w:t>: Culturally sensitive and context-specific initiatives that address the community's needs.</w:t>
        <w:br/>
        <w:t xml:space="preserve">3. </w:t>
      </w:r>
      <w:r>
        <w:rPr>
          <w:b/>
        </w:rPr>
        <w:t>Action Plan</w:t>
      </w:r>
      <w:r>
        <w:t>: A clear plan of action outlining next steps and responsibilities for implementing the proposed solutions.</w:t>
        <w:br/>
        <w:br/>
        <w:t>By facilitating a productive discussion, we aim to bridge the gap between specialists and the Persian-speaking community, ultimately leading to the development of practical solutions that address the community's pressing issues.</w:t>
      </w:r>
    </w:p>
    <w:p>
      <w:pPr>
        <w:pStyle w:val="Subtitle"/>
      </w:pPr>
      <w:r>
        <w:t>8. Summarize the main points discussed and any decisions made regarding the topic.</w:t>
      </w:r>
    </w:p>
    <w:p>
      <w:pPr/>
      <w:r/>
      <w:r>
        <w:rPr>
          <w:b/>
        </w:rPr>
        <w:t>Summary of Main Points:</w:t>
      </w:r>
      <w:r>
        <w:br/>
        <w:br/>
        <w:t xml:space="preserve">1. </w:t>
      </w:r>
      <w:r>
        <w:rPr>
          <w:b/>
        </w:rPr>
        <w:t>Disconnect between experts and the community:</w:t>
      </w:r>
      <w:r>
        <w:t xml:space="preserve"> There is a perceived gap between Persian-speaking specialists in psychology and sociology and the actual needs of the community, suggesting a disconnect between theory and practice.</w:t>
        <w:br/>
        <w:br/>
        <w:t xml:space="preserve">2. </w:t>
      </w:r>
      <w:r>
        <w:rPr>
          <w:b/>
        </w:rPr>
        <w:t>Overemphasis on theoretical discussions:</w:t>
      </w:r>
      <w:r>
        <w:t xml:space="preserve"> Current discussions among experts often remain theoretical, failing to translate into practical solutions that address the community's pressing issues.</w:t>
        <w:br/>
        <w:br/>
        <w:t xml:space="preserve">3. </w:t>
      </w:r>
      <w:r>
        <w:rPr>
          <w:b/>
        </w:rPr>
        <w:t>Availability of experts and funding:</w:t>
      </w:r>
      <w:r>
        <w:t xml:space="preserve"> There is a significant presence of experts and substantial funding from the diaspora, which might be seen as a positive aspect but is not being utilized effectively to address the community's needs.</w:t>
        <w:br/>
        <w:br/>
      </w:r>
      <w:r>
        <w:rPr>
          <w:b/>
        </w:rPr>
        <w:t>Decisions Made:</w:t>
      </w:r>
      <w:r>
        <w:br/>
        <w:br/>
        <w:t xml:space="preserve">1. </w:t>
      </w:r>
      <w:r>
        <w:rPr>
          <w:b/>
        </w:rPr>
        <w:t>Need for practical solutions:</w:t>
      </w:r>
      <w:r>
        <w:t xml:space="preserve"> It's essential to shift the focus from theoretical discussions to practical solutions that can address the community's pressing concerns.</w:t>
        <w:br/>
        <w:br/>
        <w:t xml:space="preserve">2. </w:t>
      </w:r>
      <w:r>
        <w:rPr>
          <w:b/>
        </w:rPr>
        <w:t>Increased collaboration between experts and community members:</w:t>
      </w:r>
      <w:r>
        <w:t xml:space="preserve"> Effective collaboration between specialists and community members is necessary to develop solutions that are tailored to the community's specific needs.</w:t>
        <w:br/>
        <w:br/>
        <w:t xml:space="preserve">3. </w:t>
      </w:r>
      <w:r>
        <w:rPr>
          <w:b/>
        </w:rPr>
        <w:t>Effective utilization of available resources:</w:t>
      </w:r>
      <w:r>
        <w:t xml:space="preserve"> The available expertise and funding should be harnessed more effectively to develop and implement practical solutions that can make a tangible impact on the community.</w:t>
        <w:br/>
        <w:br/>
        <w:t xml:space="preserve">4. </w:t>
      </w:r>
      <w:r>
        <w:rPr>
          <w:b/>
        </w:rPr>
        <w:t>Community engagement and outreach:</w:t>
      </w:r>
      <w:r>
        <w:t xml:space="preserve"> It's crucial to engage and outreach to community members, ensuring their voices are heard, and their concerns are addressed in a meaningful way.</w:t>
        <w:br/>
        <w:br/>
        <w:t xml:space="preserve">5. </w:t>
      </w:r>
      <w:r>
        <w:rPr>
          <w:b/>
        </w:rPr>
        <w:t>Applicant-driven projects:</w:t>
      </w:r>
      <w:r>
        <w:t xml:space="preserve"> Project proposals should be applicant-driven, allowing community members to identify and develop solutions that are relevant to their specific needs, rather than relying solely on experts to determine the priority of interventions.</w:t>
        <w:br/>
        <w:br/>
      </w:r>
      <w:r>
        <w:rPr>
          <w:b/>
        </w:rPr>
        <w:t>Key Recommendations:</w:t>
      </w:r>
      <w:r>
        <w:br/>
        <w:br/>
        <w:t>1. Engage community members in the development of practical solutions that address the community's pressing concerns.</w:t>
        <w:br/>
        <w:t>2. Foster collaboration between experts and community members to ensure solutions are tailored to the community's specific needs.</w:t>
        <w:br/>
        <w:t>3. Allocate available funding and resources effectively to support the development and implementation of practical solutions.</w:t>
        <w:br/>
        <w:t>4. Develop a culturally sensitive and community-driven approach that addresses the complexities of the community's social, economic, and cultural dynamics.</w:t>
      </w:r>
    </w:p>
    <w:p>
      <w:pPr>
        <w:pStyle w:val="Subtitle"/>
      </w:pPr>
      <w:r>
        <w:t>9. Summarize the key takeaways from the meeting, highlighting any actionable items or next steps for the research domain.</w:t>
      </w:r>
    </w:p>
    <w:p>
      <w:pPr/>
      <w:r/>
      <w:r>
        <w:rPr>
          <w:b/>
        </w:rPr>
        <w:t>Key Takeaways from The Disconnect Between Persian-Speaking Specialists and Community Needs Meeting</w:t>
      </w:r>
      <w:r>
        <w:br/>
        <w:br/>
        <w:t>The meeting aimed to bridge the gap between Persian-speaking specialists and community needs in Social Psychology, Community Engagement, and Cultural Studies. Key takeaways and actionable items are included below:</w:t>
        <w:br/>
        <w:br/>
      </w:r>
      <w:r>
        <w:rPr>
          <w:b/>
        </w:rPr>
        <w:t>I. Challenges and Barriers to Practical Solution-Development</w:t>
      </w:r>
      <w:r>
        <w:br/>
        <w:br/>
        <w:t xml:space="preserve">1. </w:t>
      </w:r>
      <w:r>
        <w:rPr>
          <w:b/>
        </w:rPr>
        <w:t>Disconnect between theoretical discussions and practical solutions</w:t>
      </w:r>
      <w:r>
        <w:t>: Specialists often engage in theoretical debates without considering the concrete needs of the community.</w:t>
        <w:br/>
        <w:t xml:space="preserve">2. </w:t>
      </w:r>
      <w:r>
        <w:rPr>
          <w:b/>
        </w:rPr>
        <w:t>Inadequate community engagement and input</w:t>
      </w:r>
      <w:r>
        <w:t>: The community's voices and concerns often go unheard, leading to solutions that may not address the root causes of the issues.</w:t>
        <w:br/>
        <w:t xml:space="preserve">3. </w:t>
      </w:r>
      <w:r>
        <w:rPr>
          <w:b/>
        </w:rPr>
        <w:t>Insufficient funding and resources</w:t>
      </w:r>
      <w:r>
        <w:t>: The diaspora funding may not be adequately utilized to support community-based initiatives and projects.</w:t>
        <w:br/>
        <w:br/>
      </w:r>
      <w:r>
        <w:rPr>
          <w:b/>
        </w:rPr>
        <w:t>II. Key Findings and Themes</w:t>
      </w:r>
      <w:r>
        <w:br/>
        <w:br/>
        <w:t xml:space="preserve">1. </w:t>
      </w:r>
      <w:r>
        <w:rPr>
          <w:b/>
        </w:rPr>
        <w:t>Mental health and social issues</w:t>
      </w:r>
      <w:r>
        <w:t>: Community members face significant mental health issues, such as depression, anxiety, and trauma, with limited access to effective support services.</w:t>
        <w:br/>
        <w:t xml:space="preserve">2. </w:t>
      </w:r>
      <w:r>
        <w:rPr>
          <w:b/>
        </w:rPr>
        <w:t>Cultural preservation and identity</w:t>
      </w:r>
      <w:r>
        <w:t>: The community values its cultural heritage, with a strong desire to preserve traditions and practices, but faces challenges in maintaining cultural relevance in a globalized world.</w:t>
        <w:br/>
        <w:t xml:space="preserve">3. </w:t>
      </w:r>
      <w:r>
        <w:rPr>
          <w:b/>
        </w:rPr>
        <w:t>Community cohesion and social support</w:t>
      </w:r>
      <w:r>
        <w:t>: The community's social fabric is fragile, with inadequate support systems for vulnerable members, such as the elderly and those with disabilities.</w:t>
        <w:br/>
        <w:br/>
      </w:r>
      <w:r>
        <w:rPr>
          <w:b/>
        </w:rPr>
        <w:t>III. Actionable Items and Next Steps</w:t>
      </w:r>
      <w:r>
        <w:br/>
        <w:br/>
        <w:t xml:space="preserve">1. </w:t>
      </w:r>
      <w:r>
        <w:rPr>
          <w:b/>
        </w:rPr>
        <w:t>Establish a community advisory board</w:t>
      </w:r>
      <w:r>
        <w:t>: Create a board comprised of community leaders and experts to ensure community input and feedback on solution development.</w:t>
        <w:br/>
        <w:t xml:space="preserve">2. </w:t>
      </w:r>
      <w:r>
        <w:rPr>
          <w:b/>
        </w:rPr>
        <w:t>Implement community-based projects</w:t>
      </w:r>
      <w:r>
        <w:t>: Design and implement projects that address specific community needs, such as mental health support services, cultural preservation programs, and social support networks.</w:t>
        <w:br/>
        <w:t xml:space="preserve">3. </w:t>
      </w:r>
      <w:r>
        <w:rPr>
          <w:b/>
        </w:rPr>
        <w:t>Foster collaboration between specialists and community members</w:t>
      </w:r>
      <w:r>
        <w:t>: Organize regular workshops, training sessions, and conferences to facilitate knowledge-sharing and collaboration between specialists and community members.</w:t>
        <w:br/>
        <w:t xml:space="preserve">4. </w:t>
      </w:r>
      <w:r>
        <w:rPr>
          <w:b/>
        </w:rPr>
        <w:t>Conduct regular evaluations and assessments</w:t>
      </w:r>
      <w:r>
        <w:t>: Regularly assess the impact and effectiveness of projects and programs, and make adjustments as needed.</w:t>
        <w:br/>
        <w:br/>
      </w:r>
      <w:r>
        <w:rPr>
          <w:b/>
        </w:rPr>
        <w:t>IV. Recommendations for Social Psychology, Community Engagement, and Cultural Studies</w:t>
      </w:r>
      <w:r>
        <w:br/>
        <w:br/>
        <w:t xml:space="preserve">1. </w:t>
      </w:r>
      <w:r>
        <w:rPr>
          <w:b/>
        </w:rPr>
        <w:t>Integrate community-based approaches into program design</w:t>
      </w:r>
      <w:r>
        <w:t>: Ensure that community needs and concerns are integrated into program design and implementation.</w:t>
        <w:br/>
        <w:t xml:space="preserve">2. </w:t>
      </w:r>
      <w:r>
        <w:rPr>
          <w:b/>
        </w:rPr>
        <w:t>Develop culturally sensitive interventions</w:t>
      </w:r>
      <w:r>
        <w:t>: Create interventions that are grounded in community values and practices.</w:t>
        <w:br/>
        <w:t xml:space="preserve">3. </w:t>
      </w:r>
      <w:r>
        <w:rPr>
          <w:b/>
        </w:rPr>
        <w:t>Foster community ownership and leadership</w:t>
      </w:r>
      <w:r>
        <w:t>: Empower community members to take leadership roles in solution development and implementation.</w:t>
        <w:br/>
        <w:t xml:space="preserve">4. </w:t>
      </w:r>
      <w:r>
        <w:rPr>
          <w:b/>
        </w:rPr>
        <w:t>Promote intercultural understanding and exchange</w:t>
      </w:r>
      <w:r>
        <w:t>: Encourage intercultural exchange and understanding between community members and specialists to facilitate more effective collaboration and problem-solving.</w:t>
        <w:br/>
        <w:br/>
        <w:t>By addressing the disconnect between specialists and community needs, we can work towards developing practical solutions that address the pressing issues faced by the Persian-speaking community and promote a more inclusive, equitable, and culturally sensitive environment.</w:t>
      </w:r>
    </w:p>
    <w:p>
      <w:pPr>
        <w:pStyle w:val="Subtitle"/>
      </w:pPr>
      <w:r>
        <w:t>10. Thank all participants for their contributions and engagement in the meeting.</w:t>
      </w:r>
    </w:p>
    <w:p>
      <w:pPr/>
      <w:r/>
      <w:r>
        <w:rPr>
          <w:b/>
        </w:rPr>
        <w:t>Business Proposal: Bridging the Gap Between Experts and the Community</w:t>
      </w:r>
      <w:r>
        <w:br/>
        <w:br/>
      </w:r>
      <w:r>
        <w:rPr>
          <w:b/>
        </w:rPr>
        <w:t>Executive Summary:</w:t>
      </w:r>
      <w:r>
        <w:br/>
        <w:br/>
        <w:t>In collaboration with the Persian-speaking community, our proposal aims to address the vital disconnect between specialists in psychology and sociology and the actual needs of the community. Leveraging a comprehensive approach, our strategy seeks to provide a platform for constructive dialogue, foster practical solutions, and ultimately bridge the existing gap.</w:t>
        <w:br/>
        <w:br/>
      </w:r>
      <w:r>
        <w:rPr>
          <w:b/>
        </w:rPr>
        <w:t>Objective:</w:t>
      </w:r>
      <w:r>
        <w:br/>
        <w:br/>
        <w:t>The primary objective of our proposal is to bridge the disconnect between experts in psychology and sociology and the Persian-speaking community, prioritizing the development of practical solutions that address pressing issues faced by individuals within the community.</w:t>
        <w:br/>
        <w:br/>
      </w:r>
      <w:r>
        <w:rPr>
          <w:b/>
        </w:rPr>
        <w:t>Key Strategies:</w:t>
      </w:r>
      <w:r>
        <w:br/>
        <w:br/>
        <w:t xml:space="preserve">1.  </w:t>
      </w:r>
      <w:r>
        <w:rPr>
          <w:b/>
        </w:rPr>
        <w:t>Community Engagement Workshop:</w:t>
      </w:r>
      <w:r>
        <w:t xml:space="preserve"> Host a community engagement workshop to facilitate open discussions, encouraging the exchange of concerns, needs, and aspirations of the community. This will enable experts to gain a deeper understanding of the issues and solicit input for proposed solutions.</w:t>
        <w:br/>
        <w:t xml:space="preserve">2.  </w:t>
      </w:r>
      <w:r>
        <w:rPr>
          <w:b/>
        </w:rPr>
        <w:t>Expert-P practitioners Collaborative:</w:t>
      </w:r>
      <w:r>
        <w:t xml:space="preserve"> Foster a collaborative relationship between psychology, sociology specialists, and local practitioners to share knowledge and develop applied solutions that take into account the community's lived experiences.</w:t>
        <w:br/>
        <w:t xml:space="preserve">3.  </w:t>
      </w:r>
      <w:r>
        <w:rPr>
          <w:b/>
        </w:rPr>
        <w:t>Research and Needs Assessment:</w:t>
      </w:r>
      <w:r>
        <w:t xml:space="preserve"> Conduct targeted research and needs assessment investigations to identify pressing challenges and opportunities within the community. This data-driven approach will inform evidence-based solutions.</w:t>
        <w:br/>
        <w:t xml:space="preserve">4.  </w:t>
      </w:r>
      <w:r>
        <w:rPr>
          <w:b/>
        </w:rPr>
        <w:t>Potential Client Development Program:</w:t>
      </w:r>
      <w:r>
        <w:t xml:space="preserve"> Launch a program to coordinate and connect Persian-speaking experts with the community. This should aim to ensure matching between the specialist available, expertise to be implemented and needed support seeking.</w:t>
        <w:br/>
        <w:br/>
      </w:r>
      <w:r>
        <w:rPr>
          <w:b/>
        </w:rPr>
        <w:t>Execution Plan:</w:t>
      </w:r>
      <w:r>
        <w:br/>
        <w:br/>
        <w:t>*   Conduct community engagement workshops and collaborate with local experts and practitioners.</w:t>
        <w:br/>
        <w:t>*   Map out community resources, identify gaps and facilitate information exchange among individuals to improve supply in need.</w:t>
        <w:br/>
        <w:t>*   Develop targeted training programs for educators, practitioners and advocates to equip them with knowledge of the vital gaps within the community &amp; enable better-informed practice.</w:t>
        <w:br/>
        <w:t>*   Create a safe, inclusive environment for open discussion, transparency, and constructive debate.</w:t>
        <w:br/>
        <w:t>*   Establish a network of community outreach and support for implementation of proposed solutions.</w:t>
        <w:br/>
        <w:br/>
      </w:r>
      <w:r>
        <w:rPr>
          <w:b/>
        </w:rPr>
        <w:t>Budget:</w:t>
      </w:r>
      <w:r>
        <w:br/>
        <w:t xml:space="preserve"> The expected budget breakdown of $100,000 including costs for the proposed strategies, workshops, and one potential traveler from Community outreach teams.</w:t>
      </w:r>
    </w:p>
    <w:p>
      <w:pPr>
        <w:pStyle w:val="Subtitle"/>
      </w:pPr>
      <w:r>
        <w:t>11. Provide any necessary closing remarks or announcements for the meeting.</w:t>
      </w:r>
    </w:p>
    <w:p>
      <w:pPr/>
      <w:r/>
      <w:r>
        <w:rPr>
          <w:b/>
        </w:rPr>
        <w:t>Closing Remarks and Announcements for The Disconnect Between Persian-Speaking Specialists and Community Needs Meeting</w:t>
      </w:r>
      <w:r>
        <w:br/>
        <w:br/>
        <w:t>Ladies and gentlemen, esteemed guests, and fellow community members,</w:t>
        <w:br/>
        <w:br/>
        <w:t>As we conclude today's pivotal meeting on The Disconnect Between Persian-Speaking Specialists and Community Needs, we would like to take a moment to reflect on the importance of bridging the gap between theoretical discussions and practical solutions that directly address the needs of our community.</w:t>
        <w:br/>
        <w:br/>
        <w:t>We acknowledge the tireless efforts of our specialists in psychology and sociology who have generously contributed their expertise to our discussions. However, we also recognize that despite their dedication, we have strayed from delivering practical solutions that meet the pressing issues faced by individuals within the community.</w:t>
        <w:br/>
        <w:br/>
        <w:t>To rectify this situation, we will be establishing a community task force consisting of community members, specialists, and community leaders. This task force will be responsible for:</w:t>
        <w:br/>
        <w:br/>
        <w:t>1. Conducting community needs assessments to identify pressing issues that require immediate attention.</w:t>
        <w:br/>
        <w:t>2. Developing actionable plans to address these issues through collaboration with community organizations and service providers.</w:t>
        <w:br/>
        <w:t>3. Providing regular progress updates and constructive feedback to ensure that our efforts are focused on delivering tangible results.</w:t>
        <w:br/>
        <w:br/>
        <w:t>We also plan to increase community engagement and participation in our events and discussions by:</w:t>
        <w:br/>
        <w:br/>
        <w:t>1. Providing opportunities for community members to share their perspectives and experiences.</w:t>
        <w:br/>
        <w:t>2. Establishing a community resource center to connect individuals with essential services and support.</w:t>
        <w:br/>
        <w:t>3. Organizing community outreach programs to raise awareness about available resources and services.</w:t>
        <w:br/>
        <w:br/>
        <w:t>Furthermore, we propose to:</w:t>
        <w:br/>
        <w:br/>
        <w:t>1. Establish partnerships with local community organizations, non-profits, and government agencies to amplify our efforts and leverage existing resources.</w:t>
        <w:br/>
        <w:t>2. Implement a mentorship program to pair community members with specialists, facilitating a deeper understanding of community needs and expertise.</w:t>
        <w:br/>
        <w:t>3. Develop a community-based capacity building initiative to empower individuals with the skills and knowledge needed to address pressing issues.</w:t>
        <w:br/>
        <w:br/>
        <w:t>We are committed to re-directing our focus towards delivering practical, community-driven solutions that positively impact the lives of individuals within our community. We believe that by working together, we can bridge the disconnect between specialists and community needs and create a more inclusive, compassionate, and sustainable environment for all.</w:t>
        <w:br/>
        <w:br/>
        <w:t>Thank you for your dedication, passion, and commitment to our community. Together, we can create a brighter future for ourselves and future generations.</w:t>
        <w:br/>
        <w:br/>
      </w:r>
      <w:r>
        <w:rPr>
          <w:b/>
        </w:rPr>
        <w:t>Join us on this journey!</w:t>
      </w:r>
      <w:r>
        <w:br/>
        <w:br/>
        <w:t>We invite everyone to join the community task force, provide feedback, and contribute to our efforts. Together, let us create a more inclusive, supportive, and empowered community for all.</w:t>
        <w:br/>
        <w:br/>
      </w:r>
      <w:r>
        <w:rPr>
          <w:b/>
        </w:rPr>
        <w:t>The time is now. Let's act!</w:t>
      </w:r>
      <w:r/>
    </w:p>
    <w:p>
      <w:pPr>
        <w:pStyle w:val="Subtitle"/>
      </w:pPr>
      <w:r>
        <w:t>12. If there is time available, open the floor for questions from participants on the topic.</w:t>
      </w:r>
    </w:p>
    <w:p>
      <w:pPr/>
      <w:r>
        <w:t>Here's a potential Q&amp;A session based on the context:</w:t>
        <w:br/>
        <w:br/>
      </w:r>
      <w:r>
        <w:rPr>
          <w:b/>
        </w:rPr>
        <w:t>Q1: Dr. Shimon, as an expert in the field, what do you believe is the primary reason for this disconnect between specialist expertise and community needs?</w:t>
      </w:r>
      <w:r>
        <w:br/>
        <w:br/>
        <w:t>Dr. Shimon: I think it's largely due to the fact that there's a lack of cultural sensibility among some specialists in adapting theoretical approaches to address the nuances of the Persian-speaking community.</w:t>
        <w:br/>
        <w:br/>
      </w:r>
      <w:r>
        <w:rPr>
          <w:b/>
        </w:rPr>
        <w:t>Q2: How do you respond to critics who argue that there's a lack of diversity among specialist teams and the resulting impact on their understanding of community needs?</w:t>
      </w:r>
      <w:r>
        <w:br/>
        <w:br/>
        <w:t>Expert: While diversity is essential, we must recognize that even the best-intentioned teams, comprised of experts from various backgrounds, may not fully grasp the intricate dynamics at play in the community. It's crucial for specialists to strike a balance between rigorous knowledge and cultural awareness.</w:t>
        <w:br/>
        <w:br/>
      </w:r>
      <w:r>
        <w:rPr>
          <w:b/>
        </w:rPr>
        <w:t>Q3: Can you provide concrete examples of 'theoretical' discussions that failed to yield practical solutions?</w:t>
      </w:r>
      <w:r>
        <w:br/>
        <w:br/>
        <w:t>Expert: Unfortunately, yes. A recent focus group setting where mental health professionals aimed to discuss coping mechanisms for depression revealed that participants largely spoke about coping strategies that didn't align with the unique cultural context of the community, indicating a potential theoretical-practical knowledge gap.</w:t>
        <w:br/>
        <w:br/>
      </w:r>
      <w:r>
        <w:rPr>
          <w:b/>
        </w:rPr>
        <w:t>Q4: What role should funding from the diaspora play in bridging the gap between specialists and community needs?</w:t>
      </w:r>
      <w:r>
        <w:br/>
        <w:br/>
        <w:t>Diaspora Representative: Funding should be used to establish interactive research-and-practice partnerships, aiming to create knowledge frameworks that are both theoretically grounded and contextualized to the specific needs of the community.</w:t>
        <w:br/>
        <w:br/>
      </w:r>
      <w:r>
        <w:rPr>
          <w:b/>
        </w:rPr>
        <w:t>Q5: What strategies could specialists adopt to better connect with community members and leverage their lived experience and expertise?</w:t>
      </w:r>
      <w:r>
        <w:br/>
        <w:br/>
        <w:t>Expert: One potential approach involves participating in joint planning sessions, forming advisory boards, and cultivating collaborative research projects. This ensures that specialist-led research is not only informed by academic wisdom but also by authentic knowledge emanating from members of the community.</w:t>
        <w:br/>
        <w:br/>
      </w:r>
      <w:r>
        <w:rPr>
          <w:b/>
        </w:rPr>
        <w:t>Q6: What progress do you envision in addressing the disconnect between specialist expertise and community needs over the next 5 years?</w:t>
      </w:r>
      <w:r>
        <w:br/>
        <w:br/>
        <w:t>Dr. Shimon: Our team is advocating for the application of strengths-based and contextualized interventions that can effectively bridge the gap and empower community voices. Long-term success will depend on evidence-informed practices grounded in dialogue, consensus-building, and collaborative knowledge sharing between academics and community members.</w:t>
      </w:r>
    </w:p>
    <w:p>
      <w:pPr>
        <w:pStyle w:val="Subtitle"/>
      </w:pPr>
      <w:r>
        <w:t>13. Thank everyone once again for their participation and time in the meeting.</w:t>
      </w:r>
    </w:p>
    <w:p>
      <w:pPr/>
      <w:r/>
      <w:r>
        <w:rPr>
          <w:b/>
        </w:rPr>
        <w:t>Community Engagement Proposal: Bridging the Gap between Specialists and Community Needs</w:t>
      </w:r>
      <w:r>
        <w:br/>
        <w:br/>
      </w:r>
      <w:r>
        <w:rPr>
          <w:b/>
        </w:rPr>
        <w:t>Executive Summary:</w:t>
      </w:r>
      <w:r>
        <w:br/>
        <w:br/>
        <w:t>The Disconnect Between Persian-Speaking Specialists and Community Needs meeting highlighted the pressing issue of a disconnection between community members and experts specializing in psychology and sociology. Despite significant funding and expertise, practical solutions remain elusive. Our proposal aims to bridge this gap by establishing a community-based initiative that fosters collaboration, listening, and co-creation between specialists and community members.</w:t>
        <w:br/>
        <w:br/>
      </w:r>
      <w:r>
        <w:rPr>
          <w:b/>
        </w:rPr>
        <w:t>Objectives:</w:t>
      </w:r>
      <w:r>
        <w:br/>
        <w:br/>
        <w:t xml:space="preserve">1. </w:t>
      </w:r>
      <w:r>
        <w:rPr>
          <w:b/>
        </w:rPr>
        <w:t>Build relationships</w:t>
      </w:r>
      <w:r>
        <w:t>: Strengthen connections between experts in psychology and sociology and the Persian-speaking community through regular gatherings, workshops, and roundtable discussions.</w:t>
        <w:br/>
        <w:t xml:space="preserve">2. </w:t>
      </w:r>
      <w:r>
        <w:rPr>
          <w:b/>
        </w:rPr>
        <w:t>Listen and validate</w:t>
      </w:r>
      <w:r>
        <w:t>: Provide a platform for community members to share their concerns, experiences, and perspectives, ensuring that their voices are heard and validated.</w:t>
        <w:br/>
        <w:t xml:space="preserve">3. </w:t>
      </w:r>
      <w:r>
        <w:rPr>
          <w:b/>
        </w:rPr>
        <w:t>Co-create solutions</w:t>
      </w:r>
      <w:r>
        <w:t>: Facilitate the development of practical, community-led solutions to address pressing issues faced by community members, leveraging the expertise of specialists.</w:t>
        <w:br/>
        <w:t xml:space="preserve">4. </w:t>
      </w:r>
      <w:r>
        <w:rPr>
          <w:b/>
        </w:rPr>
        <w:t>Capacity building</w:t>
      </w:r>
      <w:r>
        <w:t>: Offer capacity-building workshops, training sessions, and online resources to enhance community members' understanding of mental health and well-being, social issues, and community engagement.</w:t>
        <w:br/>
        <w:br/>
      </w:r>
      <w:r>
        <w:rPr>
          <w:b/>
        </w:rPr>
        <w:t>Key Activities:</w:t>
      </w:r>
      <w:r>
        <w:br/>
        <w:br/>
        <w:t xml:space="preserve">1. </w:t>
      </w:r>
      <w:r>
        <w:rPr>
          <w:b/>
        </w:rPr>
        <w:t>Community Engagement Coordinator</w:t>
      </w:r>
      <w:r>
        <w:t>: Establish a part-time role to facilitate regular community forums, workshops, and co-creation sessions with specialists and community members.</w:t>
        <w:br/>
        <w:t xml:space="preserve">2. </w:t>
      </w:r>
      <w:r>
        <w:rPr>
          <w:b/>
        </w:rPr>
        <w:t>Expert-in-Residence Program</w:t>
      </w:r>
      <w:r>
        <w:t>: Invite experts in psychology and sociology to participate in regular expert-in-residence sessions, providing ongoing support and guidance to the community.</w:t>
        <w:br/>
        <w:t xml:space="preserve">3. </w:t>
      </w:r>
      <w:r>
        <w:rPr>
          <w:b/>
        </w:rPr>
        <w:t>Community Outreach and Promotion</w:t>
      </w:r>
      <w:r>
        <w:t>: Develop a community outreach strategy to promote the initiative, engage community members, and encourage participation.</w:t>
        <w:br/>
        <w:t xml:space="preserve">4. </w:t>
      </w:r>
      <w:r>
        <w:rPr>
          <w:b/>
        </w:rPr>
        <w:t>Evaluation and Monitoring</w:t>
      </w:r>
      <w:r>
        <w:t>: Establish a monitoring and evaluation framework to assess the effectiveness of the initiative and identify areas for improvement.</w:t>
        <w:br/>
        <w:br/>
      </w:r>
      <w:r>
        <w:rPr>
          <w:b/>
        </w:rPr>
        <w:t>Implementation Plan:</w:t>
      </w:r>
      <w:r>
        <w:br/>
        <w:br/>
        <w:t xml:space="preserve">1. </w:t>
      </w:r>
      <w:r>
        <w:rPr>
          <w:b/>
        </w:rPr>
        <w:t>Month 1-3</w:t>
      </w:r>
      <w:r>
        <w:t>: Establish the Community Engagement Coordinator role, develop a community outreach strategy, and initiate expert-in-residence sessions.</w:t>
        <w:br/>
        <w:t xml:space="preserve">2. </w:t>
      </w:r>
      <w:r>
        <w:rPr>
          <w:b/>
        </w:rPr>
        <w:t>Month 4-6</w:t>
      </w:r>
      <w:r>
        <w:t>: Develop and implement capacity-building workshops, training sessions, and online resources.</w:t>
        <w:br/>
        <w:t xml:space="preserve">3. </w:t>
      </w:r>
      <w:r>
        <w:rPr>
          <w:b/>
        </w:rPr>
        <w:t>Month 7-12</w:t>
      </w:r>
      <w:r>
        <w:t>: Continuously evaluate and refine the initiative, ensuring its effectiveness in co-creating practical solutions that address community needs.</w:t>
        <w:br/>
        <w:br/>
      </w:r>
      <w:r>
        <w:rPr>
          <w:b/>
        </w:rPr>
        <w:t>Budget and Funding:</w:t>
      </w:r>
      <w:r>
        <w:br/>
        <w:br/>
        <w:t>We estimate a total budget of $200,000 over the next 12 months, broken down into:</w:t>
        <w:br/>
        <w:br/>
        <w:t>* Community Engagement Coordinator (20%): $40,000</w:t>
        <w:br/>
        <w:t>* Expert-in-Residence Program (30%): $60,000</w:t>
        <w:br/>
        <w:t>* Capacity Building (20%): $40,000</w:t>
        <w:br/>
        <w:t>* Evaluation and Monitoring (30%): $60,000</w:t>
        <w:br/>
        <w:br/>
      </w:r>
      <w:r>
        <w:rPr>
          <w:b/>
        </w:rPr>
        <w:t>Conclusion:</w:t>
      </w:r>
      <w:r>
        <w:br/>
        <w:br/>
        <w:t>By bridging the disconnect between Persian-speaking community members and specialists in psychology and sociology, our proposal aims to co-create practical solutions that address the pressing issues faced by individuals within the community. This initiative will foster relationships, listening, and collaboration, ensuring that community members' voices are heard and valued.</w:t>
      </w:r>
    </w:p>
    <w:p>
      <w:pPr>
        <w:pStyle w:val="Subtitle"/>
      </w:pPr>
      <w:r>
        <w:t>14. Confirm any important follow-up actions, deadlines, or future meeting dates for the topic.</w:t>
      </w:r>
    </w:p>
    <w:p>
      <w:pPr/>
      <w:r>
        <w:t>Here's a confirmation of important follow-up actions, deadlines, and future meeting dates as requested:</w:t>
        <w:br/>
        <w:br/>
      </w:r>
      <w:r>
        <w:rPr>
          <w:b/>
        </w:rPr>
        <w:t>Follow-up Actions with the Persian-Speaking Community:</w:t>
      </w:r>
      <w:r>
        <w:br/>
        <w:br/>
        <w:t xml:space="preserve">1. </w:t>
      </w:r>
      <w:r>
        <w:rPr>
          <w:b/>
        </w:rPr>
        <w:t>Community Outreach and Engagement:</w:t>
      </w:r>
      <w:r>
        <w:t xml:space="preserve"> Schedule a town hall meeting with community leaders to discuss the disconnect between specialists and community needs. This meeting will also serve as a platform for community members to share their experiences and concerns.</w:t>
        <w:br/>
        <w:t xml:space="preserve">2. </w:t>
      </w:r>
      <w:r>
        <w:rPr>
          <w:b/>
        </w:rPr>
        <w:t>Needs Assessment Study:</w:t>
      </w:r>
      <w:r>
        <w:t xml:space="preserve"> Commission a comprehensive study to identify the pressing needs of the Persian-speaking community. This study will provide valuable insights and data to inform the development of practical solutions.</w:t>
        <w:br/>
        <w:t xml:space="preserve">3. </w:t>
      </w:r>
      <w:r>
        <w:rPr>
          <w:b/>
        </w:rPr>
        <w:t>Expert Consultations:</w:t>
      </w:r>
      <w:r>
        <w:t xml:space="preserve"> Organize a series of expert consultations with specialists in psychology, sociology, and other relevant fields to gain a deeper understanding of the community's needs and to develop effective strategies for addressing these needs.</w:t>
        <w:br/>
        <w:t xml:space="preserve">4. </w:t>
      </w:r>
      <w:r>
        <w:rPr>
          <w:b/>
        </w:rPr>
        <w:t>Collaboration with Local Organizations:</w:t>
      </w:r>
      <w:r>
        <w:t xml:space="preserve"> Foster partnerships with local organizations serving the Persian-speaking community to amplify the impact of our efforts and ensure a collaborative approach to addressing community needs.</w:t>
        <w:br/>
        <w:br/>
      </w:r>
      <w:r>
        <w:rPr>
          <w:b/>
        </w:rPr>
        <w:t>Key Meeting Dates:</w:t>
      </w:r>
      <w:r>
        <w:br/>
        <w:br/>
        <w:t xml:space="preserve">1. </w:t>
      </w:r>
      <w:r>
        <w:rPr>
          <w:b/>
        </w:rPr>
        <w:t>Town Hall Meeting:</w:t>
      </w:r>
      <w:r>
        <w:t xml:space="preserve"> March 15, 2024, at 6:00 PM EST (location to be determined)</w:t>
        <w:br/>
        <w:t xml:space="preserve">2. </w:t>
      </w:r>
      <w:r>
        <w:rPr>
          <w:b/>
        </w:rPr>
        <w:t>Expert Consultations:</w:t>
      </w:r>
      <w:r>
        <w:t xml:space="preserve"> March 22-24, 2024 ( Dates to be finalized)</w:t>
        <w:br/>
        <w:t xml:space="preserve">3. </w:t>
      </w:r>
      <w:r>
        <w:rPr>
          <w:b/>
        </w:rPr>
        <w:t>Community Follow-up Meeting:</w:t>
      </w:r>
      <w:r>
        <w:t xml:space="preserve"> May 10, 2024, at 5:00 PM EST (location to be determined)</w:t>
        <w:br/>
        <w:t xml:space="preserve">4. </w:t>
      </w:r>
      <w:r>
        <w:rPr>
          <w:b/>
        </w:rPr>
        <w:t>Needs Assessment Study Submission:</w:t>
      </w:r>
      <w:r>
        <w:t xml:space="preserve"> Due by June 1, 2024</w:t>
        <w:br/>
        <w:br/>
      </w:r>
      <w:r>
        <w:rPr>
          <w:b/>
        </w:rPr>
        <w:t>Additional Information:</w:t>
      </w:r>
      <w:r>
        <w:br/>
        <w:br/>
        <w:t xml:space="preserve">1. </w:t>
      </w:r>
      <w:r>
        <w:rPr>
          <w:b/>
        </w:rPr>
        <w:t>Final Report and Recommendations:</w:t>
      </w:r>
      <w:r>
        <w:t xml:space="preserve"> A comprehensive report detailing the findings of the needs assessment study and outlining practical solutions will be submitted by June 15, 2024.</w:t>
        <w:br/>
        <w:t xml:space="preserve">2. </w:t>
      </w:r>
      <w:r>
        <w:rPr>
          <w:b/>
        </w:rPr>
        <w:t>Community Feedback Mechanism:</w:t>
      </w:r>
      <w:r>
        <w:t xml:space="preserve"> Establish a feedback mechanism to ensure ongoing community engagement and monitoring of progress.</w:t>
        <w:br/>
        <w:br/>
        <w:t>Please confirm receipt of this proposed follow-up action plan, and indicate any changes or updates as necessary.</w:t>
      </w:r>
    </w:p>
    <w:p>
      <w:pPr>
        <w:pStyle w:val="Subtitle"/>
      </w:pPr>
      <w:r>
        <w:t>15. End the meeting on a positive note, expressing anticipation for future successful meetings.</w:t>
      </w:r>
    </w:p>
    <w:p>
      <w:pPr/>
      <w:r>
        <w:t>Here's a proposal to bridge the disconnect between Persian-speaking specialists and community needs, based on the context provided:</w:t>
        <w:br/>
        <w:br/>
      </w:r>
      <w:r>
        <w:rPr>
          <w:b/>
        </w:rPr>
        <w:t>Project Title:</w:t>
      </w:r>
      <w:r>
        <w:t xml:space="preserve"> "Persian-Speaking Specialist Community Engagement and Support Initiative"</w:t>
        <w:br/>
        <w:br/>
      </w:r>
      <w:r>
        <w:rPr>
          <w:b/>
        </w:rPr>
        <w:t>Executive Summary:</w:t>
      </w:r>
      <w:r>
        <w:br/>
        <w:br/>
        <w:t>The Persian-speaking community faces numerous challenges, hindered by a perceived disconnect between specialists in psychology and sociology and the actual needs of the community. This disconnect results in theoretical discussions that fail to translate into practical solutions. To address this issue, we propose a comprehensive initiative to engage specialists, organizations, and community members in joint problem-solving and practical action. Our goal is to create a supportive network that translates theoretical discussions into actionable support for community members.</w:t>
        <w:br/>
        <w:br/>
      </w:r>
      <w:r>
        <w:rPr>
          <w:b/>
        </w:rPr>
        <w:t>Objectives:</w:t>
      </w:r>
      <w:r>
        <w:br/>
        <w:br/>
        <w:t>1. To establish a platform for open dialogue between specialists and community members to identify pressing issues and possible solutions.</w:t>
        <w:br/>
        <w:t>2. To develop a network of community leaders, organizations, and specialists to collaborate on research-based interventions and community support initiatives.</w:t>
        <w:br/>
        <w:t>3. To provide training and capacity-building programs for community members and specialists to enhance language skills, cultural understanding, and methodological knowledge.</w:t>
        <w:br/>
        <w:t>4. To create a database of community resources and services to support individuals and families in need.</w:t>
        <w:br/>
        <w:t>5. To facilitate partnerships with local organizations and government agencies to access funding, expertise, and expertise-based services.</w:t>
        <w:br/>
        <w:br/>
      </w:r>
      <w:r>
        <w:rPr>
          <w:b/>
        </w:rPr>
        <w:t>Key Strategies:</w:t>
      </w:r>
      <w:r>
        <w:br/>
        <w:br/>
        <w:t xml:space="preserve">1. </w:t>
      </w:r>
      <w:r>
        <w:rPr>
          <w:b/>
        </w:rPr>
        <w:t>Multidisciplinary Workshops:</w:t>
      </w:r>
      <w:r>
        <w:t xml:space="preserve"> Organize bi-annual workshops that bring together specialists in psychology, sociology, education, social work, and other relevant fields to discuss pressing issues affecting the community.</w:t>
        <w:br/>
        <w:t xml:space="preserve">2. </w:t>
      </w:r>
      <w:r>
        <w:rPr>
          <w:b/>
        </w:rPr>
        <w:t>Community Consultation:</w:t>
      </w:r>
      <w:r>
        <w:t xml:space="preserve"> Conduct regular community meetings with focus groups, surveys, and focus groups to identify needs, preferences, and unmet services.</w:t>
        <w:br/>
        <w:t xml:space="preserve">3. </w:t>
      </w:r>
      <w:r>
        <w:rPr>
          <w:b/>
        </w:rPr>
        <w:t>Capacity Building:</w:t>
      </w:r>
      <w:r>
        <w:t xml:space="preserve"> Offer workshops, training programs, and mentorship initiatives to improve language and cultural competence among community members and specialists.</w:t>
        <w:br/>
        <w:t xml:space="preserve">4. </w:t>
      </w:r>
      <w:r>
        <w:rPr>
          <w:b/>
        </w:rPr>
        <w:t>Resource Mapping:</w:t>
      </w:r>
      <w:r>
        <w:t xml:space="preserve"> Develop a comprehensive database of community resources, services, and organizations to support the Persian-speaking community.</w:t>
        <w:br/>
        <w:t xml:space="preserve">5. </w:t>
      </w:r>
      <w:r>
        <w:rPr>
          <w:b/>
        </w:rPr>
        <w:t>Collaborative Partnerships:</w:t>
      </w:r>
      <w:r>
        <w:t xml:space="preserve"> Establish partnerships with local organizations and government agencies to access funding, expertise, and expertise-based services.</w:t>
        <w:br/>
        <w:br/>
      </w:r>
      <w:r>
        <w:rPr>
          <w:b/>
        </w:rPr>
        <w:t>Evaluation Metrics:</w:t>
      </w:r>
      <w:r>
        <w:br/>
        <w:br/>
        <w:t>1. Increase in community participation and engagement in workshops and focus groups.</w:t>
        <w:br/>
        <w:t>2. Improvement in language skills and cultural competence among community members and specialists.</w:t>
        <w:br/>
        <w:t>3. Number of community-organized initiatives and programs established.</w:t>
        <w:br/>
        <w:t>4. Increase in referrals to services and resources from community members.</w:t>
        <w:br/>
        <w:t>5. Development of community-led research on mental health and well-being.</w:t>
        <w:br/>
        <w:br/>
      </w:r>
      <w:r>
        <w:rPr>
          <w:b/>
        </w:rPr>
        <w:t>Timeline:</w:t>
      </w:r>
      <w:r>
        <w:br/>
        <w:br/>
        <w:t>Quarter 1: Establish project planning, network, and task force.</w:t>
        <w:br/>
        <w:t>Quarter 2-3: Organize bi-annual workshops and community consultation.</w:t>
        <w:br/>
        <w:t>Quarter 4: Evaluate progress, develop capacity building programs, and establish partnerships.</w:t>
        <w:br/>
        <w:t>Year 2: Expand program to include more specialist partnerships and funding efforts.</w:t>
        <w:br/>
        <w:br/>
      </w:r>
      <w:r>
        <w:rPr>
          <w:b/>
        </w:rPr>
        <w:t>Budget:</w:t>
      </w:r>
      <w:r>
        <w:br/>
        <w:br/>
        <w:t>Total Budget: $X</w:t>
        <w:br/>
        <w:t>Breakdown:</w:t>
        <w:br/>
        <w:br/>
        <w:t>1. Personnel and administrative costs: $X</w:t>
        <w:br/>
        <w:t>2. Resource development and capacity building programs: $X</w:t>
        <w:br/>
        <w:t>3. Community engagement and outreach: $X</w:t>
        <w:br/>
        <w:t>4. Partnerships and collaborations: $X</w:t>
        <w:br/>
        <w:t>5. Training and workshops: $X</w:t>
        <w:br/>
        <w:br/>
      </w:r>
      <w:r>
        <w:rPr>
          <w:b/>
        </w:rPr>
        <w:t>Conclusion:</w:t>
      </w:r>
      <w:r>
        <w:br/>
        <w:br/>
        <w:t>The Persian-Speaking Specialist Community Engagement and Support Initiative will foster meaningful partnerships, enhanced capacity, and practical action to address the unique needs of the Persian-speaking community. By bridging the disconnect between specialists and community needs, we envision a more collaborative, supportive, and prosperous community.</w:t>
      </w:r>
    </w:p>
    <w:p>
      <w:pPr>
        <w:pStyle w:val="Subtitle"/>
      </w:pPr>
      <w:r>
        <w:t>16. Acknowledge the challenges of facilitating difficult racial dialogues, including understanding one's own biases, creating safe conditions for expression, and navigating the complexities of racial tension.</w:t>
      </w:r>
    </w:p>
    <w:p>
      <w:pPr/>
      <w:r/>
      <w:r>
        <w:rPr>
          <w:b/>
        </w:rPr>
        <w:t>Facilitating Meaningful Racial Dialogue in the Persian-Speaking Community: Addressing Challenges and Overcoming Theoretical Gaps</w:t>
      </w:r>
      <w:r>
        <w:br/>
        <w:br/>
        <w:t>The Persian-speaking community is facing significant challenges in addressing the complex and pressing issues that affect its members. One of the major obstacles to meaningful progress is the lack of effective dialogue at the intersection of psychology and sociology, which hampers the translation of theoretical insights into practical solutions. In light of this, it is essential to acknowledge the challenges that facilitate difficult racial dialogues and propose strategies to overcome them.</w:t>
        <w:br/>
        <w:br/>
      </w:r>
      <w:r>
        <w:rPr>
          <w:b/>
        </w:rPr>
        <w:t>Challenges in Facilitating Difficult Racial Dialogues:</w:t>
      </w:r>
      <w:r>
        <w:br/>
        <w:br/>
        <w:t xml:space="preserve">1. </w:t>
      </w:r>
      <w:r>
        <w:rPr>
          <w:b/>
        </w:rPr>
        <w:t>Unconscious Bias and Self-Awareness:</w:t>
      </w:r>
      <w:r>
        <w:t xml:space="preserve"> Many individuals in the community struggle with understanding their own unconscious biases, cultural assumptions, and historical baggage. Recognizing and addressing these biases is crucial to creating a safe and inclusive space for dialogue.</w:t>
        <w:br/>
        <w:t xml:space="preserve">2. </w:t>
      </w:r>
      <w:r>
        <w:rPr>
          <w:b/>
        </w:rPr>
        <w:t>Creating Safe Conditions for Expression:</w:t>
      </w:r>
      <w:r>
        <w:t xml:space="preserve"> Facilitating open and respectful discussions can be challenging, especially when dealing with sensitive topics such as racism, identity, and socioeconomic disparities. Establishing trust, establishing ground rules, and creating a comfortable atmosphere can help facilitate honest expression and collaboration.</w:t>
        <w:br/>
        <w:t xml:space="preserve">3. </w:t>
      </w:r>
      <w:r>
        <w:rPr>
          <w:b/>
        </w:rPr>
        <w:t>Navigating Racial Tension:</w:t>
      </w:r>
      <w:r>
        <w:t xml:space="preserve"> Racial tension is often fueled by fear, misunderstandings, and past traumas. Effective dialogue requires a deep understanding of these underlying dynamics and a commitment to navigating them in a constructive manner.</w:t>
        <w:br/>
        <w:t xml:space="preserve">4. </w:t>
      </w:r>
      <w:r>
        <w:rPr>
          <w:b/>
        </w:rPr>
        <w:t>Disconnect between Theoretical Insights and Practical Solutions:</w:t>
      </w:r>
      <w:r>
        <w:t xml:space="preserve"> The prevailing disconnect between theory and practice can lead to discussions that feel abstract and disconnected from the community's lived experience. This requires a focus on co-creating practical solutions that address the pressing needs and concerns of the community.</w:t>
        <w:br/>
        <w:br/>
      </w:r>
      <w:r>
        <w:rPr>
          <w:b/>
        </w:rPr>
        <w:t>Strategies to Overcome Challenges:</w:t>
      </w:r>
      <w:r>
        <w:br/>
        <w:br/>
        <w:t xml:space="preserve">1. </w:t>
      </w:r>
      <w:r>
        <w:rPr>
          <w:b/>
        </w:rPr>
        <w:t>Culturally Responsive Facilitation:</w:t>
      </w:r>
      <w:r>
        <w:t xml:space="preserve"> Develop and deploy facilitators who understand the community's experiences, history, and cultural nuances. This will help create a safe and inclusive space for dialogue.</w:t>
        <w:br/>
        <w:t xml:space="preserve">2. </w:t>
      </w:r>
      <w:r>
        <w:rPr>
          <w:b/>
        </w:rPr>
        <w:t>Collaborative Co-Creation:</w:t>
      </w:r>
      <w:r>
        <w:t xml:space="preserve"> Encourage community members to participate in the planning and facilitation of dialogues. This will foster a sense of ownership and ensure that discussions remain relevant and responsive to community needs.</w:t>
        <w:br/>
        <w:t xml:space="preserve">3. </w:t>
      </w:r>
      <w:r>
        <w:rPr>
          <w:b/>
        </w:rPr>
        <w:t>Theory-to-Practice Bridge:</w:t>
      </w:r>
      <w:r>
        <w:t xml:space="preserve"> Develop training programs and working groups that bridge the gap between theoretical principles and practical application. This will help build confidence in the community's ability to translate insights into actionable solutions.</w:t>
        <w:br/>
        <w:t xml:space="preserve">4. </w:t>
      </w:r>
      <w:r>
        <w:rPr>
          <w:b/>
        </w:rPr>
        <w:t>Ongoing Evaluation and Feedback:</w:t>
      </w:r>
      <w:r>
        <w:t xml:space="preserve"> Regularly assess the effectiveness of dialogue initiatives and solicit feedback from community members. Use this information to refine and improve the processes, addressing any power imbalances or areas for improvement.</w:t>
        <w:br/>
        <w:br/>
      </w:r>
      <w:r>
        <w:rPr>
          <w:b/>
        </w:rPr>
        <w:t>Conclusion:</w:t>
      </w:r>
      <w:r>
        <w:br/>
        <w:br/>
        <w:t>Facilitating meaningful racial dialogues in the Persian-speaking community requires acknowledging and overcoming the challenges that often hinder effective communication. By employing culturally responsive facilitation, collaborative co-creation, theory-to-practice bridging, and ongoing evaluation and feedback, we can create spaces for open and respectful dialogue, empower community members to build solutions, and move closer to addressing the pressing needs and concerns that shape the community's experiences.</w:t>
      </w:r>
    </w:p>
    <w:p>
      <w:pPr>
        <w:pStyle w:val="Subtitle"/>
      </w:pPr>
      <w:r>
        <w:t>17. Highlight the importance of validating participants and encouraging open discussions, especially when it feels unsafe to do so.</w:t>
      </w:r>
    </w:p>
    <w:p>
      <w:pPr/>
      <w:r/>
      <w:r>
        <w:rPr>
          <w:b/>
        </w:rPr>
        <w:t>The Importance of Validating Participants and Encouraging Open Discussions in the Persian-Speaking Community</w:t>
      </w:r>
      <w:r>
        <w:br/>
        <w:br/>
        <w:t>The Persian-speaking community faces numerous challenges that can only be effectively addressed through collaborative efforts and culturally sensitive solutions. However, a perceived disconnect between specialists in psychology and sociology and the community's actual needs hinders the development of meaningful and practical solutions. In this context, validating participants and encouraging open discussions are crucial aspects that can help bridge this gap.</w:t>
        <w:br/>
        <w:br/>
      </w:r>
      <w:r>
        <w:rPr>
          <w:b/>
        </w:rPr>
        <w:t>Validation of Participants</w:t>
      </w:r>
      <w:r>
        <w:br/>
        <w:br/>
        <w:t>Validating participants refers to the process of creating a safe and accepting environment where individuals feel comfortable sharing their experiences, concerns, and ideas. This is particularly important in the Persian-speaking community, where social and cultural norms may discourage open discussions about sensitive topics. By validating participants, you can:</w:t>
        <w:br/>
        <w:br/>
        <w:t xml:space="preserve">1. </w:t>
      </w:r>
      <w:r>
        <w:rPr>
          <w:b/>
        </w:rPr>
        <w:t>Build trust</w:t>
      </w:r>
      <w:r>
        <w:t>: Establishing trust with community members is essential for gathering authentic feedback and insights.</w:t>
        <w:br/>
        <w:t xml:space="preserve">2. </w:t>
      </w:r>
      <w:r>
        <w:rPr>
          <w:b/>
        </w:rPr>
        <w:t>Increase participation</w:t>
      </w:r>
      <w:r>
        <w:t>: When participants feel valued and respected, they are more likely to engage in discussions and share their perspectives.</w:t>
        <w:br/>
        <w:t xml:space="preserve">3. </w:t>
      </w:r>
      <w:r>
        <w:rPr>
          <w:b/>
        </w:rPr>
        <w:t>Address concerns</w:t>
      </w:r>
      <w:r>
        <w:t>: Validation allows participants to express their concerns and fears, enabling you to address them and develop tailored solutions.</w:t>
        <w:br/>
        <w:br/>
      </w:r>
      <w:r>
        <w:rPr>
          <w:b/>
        </w:rPr>
        <w:t>Encouraging Open Discussions</w:t>
      </w:r>
      <w:r>
        <w:br/>
        <w:br/>
        <w:t>Encouraging open discussions requires creating a culture of empathy, respect, and inclusivity. In the Persian-speaking community, discussions often remain theoretical, failing to translate into practical solutions due to various barriers. To encourage open discussions, consider the following strategies:</w:t>
        <w:br/>
        <w:br/>
        <w:t xml:space="preserve">1. </w:t>
      </w:r>
      <w:r>
        <w:rPr>
          <w:b/>
        </w:rPr>
        <w:t>Establish a safe space</w:t>
      </w:r>
      <w:r>
        <w:t>: Create a safe and comfortable environment where individuals feel encouraged to share their thoughts and feelings.</w:t>
        <w:br/>
        <w:t xml:space="preserve">2. </w:t>
      </w:r>
      <w:r>
        <w:rPr>
          <w:b/>
        </w:rPr>
        <w:t>Active listening</w:t>
      </w:r>
      <w:r>
        <w:t>: Practice active listening to show that you value and respect participants' experiences and perspectives.</w:t>
        <w:br/>
        <w:t xml:space="preserve">3. </w:t>
      </w:r>
      <w:r>
        <w:rPr>
          <w:b/>
        </w:rPr>
        <w:t>Empathize and understand</w:t>
      </w:r>
      <w:r>
        <w:t>: Demonstrate empathy and understanding towards participants' concerns and struggles.</w:t>
        <w:br/>
        <w:t xml:space="preserve">4. </w:t>
      </w:r>
      <w:r>
        <w:rPr>
          <w:b/>
        </w:rPr>
        <w:t>Foster collaboration</w:t>
      </w:r>
      <w:r>
        <w:t>: Encourage collaboration and mutual support among participants to promote collective problem-solving.</w:t>
        <w:br/>
        <w:br/>
      </w:r>
      <w:r>
        <w:rPr>
          <w:b/>
        </w:rPr>
        <w:t>Addressing the Challenges</w:t>
      </w:r>
      <w:r>
        <w:br/>
        <w:br/>
        <w:t>Despite the challenges, it is possible to create a culture of open discussions and validation in the Persian-speaking community. To achieve this, consider the following:</w:t>
        <w:br/>
        <w:br/>
        <w:t xml:space="preserve">1. </w:t>
      </w:r>
      <w:r>
        <w:rPr>
          <w:b/>
        </w:rPr>
        <w:t>Collaborate with community leaders</w:t>
      </w:r>
      <w:r>
        <w:t>: Work closely with community leaders and influencers to raise awareness about the importance of open discussions and validation.</w:t>
        <w:br/>
        <w:t xml:space="preserve">2. </w:t>
      </w:r>
      <w:r>
        <w:rPr>
          <w:b/>
        </w:rPr>
        <w:t>Provide training and resources</w:t>
      </w:r>
      <w:r>
        <w:t>: Offer training and resources to help specialists in psychology and sociology develop the skills necessary to facilitate effective discussions and provide culturally sensitive solutions.</w:t>
        <w:br/>
        <w:t xml:space="preserve">3. </w:t>
      </w:r>
      <w:r>
        <w:rPr>
          <w:b/>
        </w:rPr>
        <w:t>Encourage intergenerational dialogue</w:t>
      </w:r>
      <w:r>
        <w:t>: Facilitate intergenerational dialogue to connect younger and older community members, ensuring that diverse perspectives are represented and valued.</w:t>
        <w:br/>
        <w:br/>
        <w:t>By prioritizing validation of participants and encouraging open discussions, you can help address the pressing issues faced by the Persian-speaking community. This approach will foster a culture of empathy, respect, and inclusivity, ultimately leading to the development of practical solutions that meet the community's actual needs.</w:t>
      </w:r>
    </w:p>
    <w:p>
      <w:pPr>
        <w:pStyle w:val="Subtitle"/>
      </w:pPr>
      <w:r>
        <w:t>18. Discuss the significance of acknowledging personal biases and limitations in the dialogue, modeling truthfulness and openness to participants.</w:t>
      </w:r>
    </w:p>
    <w:p>
      <w:pPr/>
      <w:r>
        <w:t>Acknowledging personal biases and limitations is a crucial aspect of facilitating a meaningful and effective dialogue, particularly when addressing the complexities and nuances of a community's needs. In the context of the Persian-speaking community, recognizing and being transparent about one's personal biases and limitations is essential for modeling truthfulness and openness to participants.</w:t>
        <w:br/>
        <w:br/>
      </w:r>
      <w:r>
        <w:rPr>
          <w:b/>
        </w:rPr>
        <w:t>Personal Biases:</w:t>
      </w:r>
      <w:r>
        <w:br/>
        <w:br/>
        <w:t xml:space="preserve">1. </w:t>
      </w:r>
      <w:r>
        <w:rPr>
          <w:b/>
        </w:rPr>
        <w:t>Cultural Assumptions:</w:t>
      </w:r>
      <w:r>
        <w:t xml:space="preserve"> As specialists in psychology and sociology, it's easy to make assumptions based on cultural backgrounds or assumptions about the community. For example, one might assume that all Persian-speaking individuals face similar challenges or struggle with the same issues. However, recognizing that each individual has unique experiences and circumstances is vital to deliver tailored solutions.</w:t>
        <w:br/>
        <w:t xml:space="preserve">2. </w:t>
      </w:r>
      <w:r>
        <w:rPr>
          <w:b/>
        </w:rPr>
        <w:t>Lack of Empathy:</w:t>
      </w:r>
      <w:r>
        <w:t xml:space="preserve"> Biases can also stem from a lack of empathy or understanding. Specialists might not fully appreciate the cultural nuances and historical context that affect the community, leading to inadequate solutions. Acknowledging and addressing these biases helps build trust with the community.</w:t>
        <w:br/>
        <w:t xml:space="preserve">3. </w:t>
      </w:r>
      <w:r>
        <w:rPr>
          <w:b/>
        </w:rPr>
        <w:t>Institutional Politics:</w:t>
      </w:r>
      <w:r>
        <w:t xml:space="preserve"> Sometimes, biases can be perpetuated by the institution itself, such as the funding agency or the community leadership. Specialists must recognize these biases and work to create an environment where diverse perspectives can be heard.</w:t>
        <w:br/>
        <w:br/>
      </w:r>
      <w:r>
        <w:rPr>
          <w:b/>
        </w:rPr>
        <w:t>Limitations:</w:t>
      </w:r>
      <w:r>
        <w:br/>
        <w:br/>
        <w:t xml:space="preserve">1. </w:t>
      </w:r>
      <w:r>
        <w:rPr>
          <w:b/>
        </w:rPr>
        <w:t>Expertise:</w:t>
      </w:r>
      <w:r>
        <w:t xml:space="preserve"> Specialists might be limited by their own area of expertise. For instance, a psychologist might be overly focused on individual mental health, while a sociologist might neglect the community's social structure. Recognizing the community's needs can help specialists acknowledge where their expertise falls short.</w:t>
        <w:br/>
        <w:t xml:space="preserve">2. </w:t>
      </w:r>
      <w:r>
        <w:rPr>
          <w:b/>
        </w:rPr>
        <w:t>Research Frameworks:</w:t>
      </w:r>
      <w:r>
        <w:t xml:space="preserve"> The way research is framed can also be limiting. For instance, some studies might be biased towards Western perspectives or methodologies, which can overlook the complexities of other cultures. Specialists must adapt their research approaches to accommodate the unique needs of the community.</w:t>
        <w:br/>
        <w:t xml:space="preserve">3. </w:t>
      </w:r>
      <w:r>
        <w:rPr>
          <w:b/>
        </w:rPr>
        <w:t>Resources:</w:t>
      </w:r>
      <w:r>
        <w:t xml:space="preserve"> Even with substantial funding from the diaspora, there are often resource constraints that limit the scope of projects. Specialists must acknowledge these limitations and work collaboratively to find creative solutions.</w:t>
        <w:br/>
        <w:br/>
      </w:r>
      <w:r>
        <w:rPr>
          <w:b/>
        </w:rPr>
        <w:t>Implications:</w:t>
      </w:r>
      <w:r>
        <w:br/>
        <w:br/>
        <w:t xml:space="preserve">1. </w:t>
      </w:r>
      <w:r>
        <w:rPr>
          <w:b/>
        </w:rPr>
        <w:t>Inclusive and Representative Research:</w:t>
      </w:r>
      <w:r>
        <w:t xml:space="preserve"> By acknowledging personal biases and limitations, specialists can conduct more inclusive and representative research that captures the community's diverse needs.</w:t>
        <w:br/>
        <w:t xml:space="preserve">2. </w:t>
      </w:r>
      <w:r>
        <w:rPr>
          <w:b/>
        </w:rPr>
        <w:t>Context-Relevant Solutions:</w:t>
      </w:r>
      <w:r>
        <w:t xml:space="preserve"> Recognizing the community's unique context and challenges allows specialists to develop solutions that are tailored to the community's specific needs.</w:t>
        <w:br/>
        <w:t xml:space="preserve">3. </w:t>
      </w:r>
      <w:r>
        <w:rPr>
          <w:b/>
        </w:rPr>
        <w:t>Building Trust:</w:t>
      </w:r>
      <w:r>
        <w:t xml:space="preserve"> When specialists demonstrate a commitment to acknowledging their biases and limitations, it helps build trust with the community. Trust is essential for a productive collaboration that can lead to meaningful change.</w:t>
        <w:br/>
        <w:br/>
      </w:r>
      <w:r>
        <w:rPr>
          <w:b/>
        </w:rPr>
        <w:t>Actionable Steps:</w:t>
      </w:r>
      <w:r>
        <w:br/>
        <w:br/>
        <w:t xml:space="preserve">1. </w:t>
      </w:r>
      <w:r>
        <w:rPr>
          <w:b/>
        </w:rPr>
        <w:t>Conduct Culture-Sensitive Research:</w:t>
      </w:r>
      <w:r>
        <w:t xml:space="preserve"> Specialists can conduct research that is culturally sensitive, taking the time to understand the community's values, norms, and historical context.</w:t>
        <w:br/>
        <w:t xml:space="preserve">2. </w:t>
      </w:r>
      <w:r>
        <w:rPr>
          <w:b/>
        </w:rPr>
        <w:t>Collaborate with Community Members:</w:t>
      </w:r>
      <w:r>
        <w:t xml:space="preserve"> Collaboration with community members, experts from other disciplines, and stakeholders can help identify biases and limitations and develop solutions tailored to the community's needs.</w:t>
        <w:br/>
        <w:t xml:space="preserve">3. </w:t>
      </w:r>
      <w:r>
        <w:rPr>
          <w:b/>
        </w:rPr>
        <w:t>Develop Context-Relevant Strategies:</w:t>
      </w:r>
      <w:r>
        <w:t xml:space="preserve"> Specialists can develop strategies that take into account the community's unique context, history, and culture, ensuring that solutions are practical and effective.</w:t>
        <w:br/>
        <w:br/>
        <w:t>In conclusion, acknowledging personal biases and limitations is crucial for modeling truthfulness and openness in the dialogue, particularly in the context of addressing the complex needs of the Persian-speaking community. By doing so, specialists can ensure that their research and interventions are context-specific, inclusive, and effective in addressing the community's pressing issues.</w:t>
      </w:r>
    </w:p>
    <w:p>
      <w:pPr>
        <w:pStyle w:val="Subtitle"/>
      </w:pPr>
      <w:r>
        <w:t>19. Emphasize the role of creating conditions for successful outcomes, ensuring participants feel heard and understood, and addressing racial tension directly.</w:t>
      </w:r>
    </w:p>
    <w:p>
      <w:pPr/>
      <w:r/>
      <w:r>
        <w:rPr>
          <w:b/>
        </w:rPr>
        <w:t>Proposal Title:</w:t>
      </w:r>
      <w:r>
        <w:t xml:space="preserve"> Enhancing Interdisciplinary Dialogue and Community Engagement: A Comprehensive Approach to Addressing Racial Tension and Driver Identification</w:t>
        <w:br/>
        <w:br/>
      </w:r>
      <w:r>
        <w:rPr>
          <w:b/>
        </w:rPr>
        <w:t>Objective:</w:t>
      </w:r>
      <w:r>
        <w:br/>
        <w:br/>
        <w:t>To create an inclusive environment that fosters open communication, mutual understanding, and effective collaboration between specialists in psychology, sociology, and the Persian-speaking community. Our goal is to bridge the gap between theoretical discussions and practical solutions that directly address the pressing issues faced by individuals within the community.</w:t>
        <w:br/>
        <w:br/>
      </w:r>
      <w:r>
        <w:rPr>
          <w:b/>
        </w:rPr>
        <w:t>Vision:</w:t>
      </w:r>
      <w:r>
        <w:br/>
        <w:br/>
        <w:t>Our vision is to establish a vibrant, community-driven space for dialogue and knowledge sharing that acknowledges the unique experiences and concerns of the Persian-speaking community. By addressing racial tension, fostering a sense of emotional safety, and acknowledging the diverse needs of community members, we aim to create a collaborative environment that enriches our collective understanding and promotes meaningful, collective action.</w:t>
        <w:br/>
        <w:br/>
      </w:r>
      <w:r>
        <w:rPr>
          <w:b/>
        </w:rPr>
        <w:t>Key Strategies:</w:t>
      </w:r>
      <w:r>
        <w:br/>
        <w:br/>
        <w:t xml:space="preserve">1.  </w:t>
      </w:r>
      <w:r>
        <w:rPr>
          <w:b/>
        </w:rPr>
        <w:t>Community Engagement and Active Listening:</w:t>
      </w:r>
      <w:r>
        <w:t xml:space="preserve"> This will involve hosting a series of workshops, town halls, and one-on-one meetings to ensure that participants feel heard and understood. We will establish a community advisory board comprising representatives from various sectors, including mental health services, community organizations, and community leaders.</w:t>
        <w:br/>
        <w:t xml:space="preserve">2.  </w:t>
      </w:r>
      <w:r>
        <w:rPr>
          <w:b/>
        </w:rPr>
        <w:t>Racial Tension Dialogue:</w:t>
      </w:r>
      <w:r>
        <w:t xml:space="preserve"> Organize regular forums to address the explicit and implicit racism that has plagued the community. This will involve training sessions, workshops, and facilitated discussions aimed at challenging attitudes and behaviors and working towards more inclusive environments.</w:t>
        <w:br/>
        <w:t xml:space="preserve">3.  </w:t>
      </w:r>
      <w:r>
        <w:rPr>
          <w:b/>
        </w:rPr>
        <w:t>Defining the Community's Needs:</w:t>
      </w:r>
      <w:r>
        <w:t xml:space="preserve"> We will conduct a comprehensive needs assessment, powered by a collaborative effort from community members, researchers, and stakeholders to ensure a patient-centered strategy that targets the most pressing concerns and concerns.</w:t>
        <w:br/>
        <w:br/>
      </w:r>
      <w:r>
        <w:rPr>
          <w:b/>
        </w:rPr>
        <w:t>Implementation:</w:t>
      </w:r>
      <w:r>
        <w:br/>
        <w:br/>
        <w:t>The proposed initiative will be implemented over a period of 12 months. The plan includes the following milestones:</w:t>
        <w:br/>
        <w:br/>
        <w:t xml:space="preserve">*   </w:t>
      </w:r>
      <w:r>
        <w:rPr>
          <w:b/>
        </w:rPr>
        <w:t>Month 1-3:</w:t>
      </w:r>
      <w:r>
        <w:t xml:space="preserve"> Community Engagement, Active Listening, and Needs Assessment</w:t>
        <w:br/>
        <w:t xml:space="preserve">*   </w:t>
      </w:r>
      <w:r>
        <w:rPr>
          <w:b/>
        </w:rPr>
        <w:t>Month 4-6:</w:t>
      </w:r>
      <w:r>
        <w:t xml:space="preserve"> Racial Tension Dialogue and Training</w:t>
        <w:br/>
        <w:t xml:space="preserve">*   </w:t>
      </w:r>
      <w:r>
        <w:rPr>
          <w:b/>
        </w:rPr>
        <w:t>Month 7-9:</w:t>
      </w:r>
      <w:r>
        <w:t xml:space="preserve"> Developing Focus Groups to Identify Key Community Priorities</w:t>
        <w:br/>
        <w:t xml:space="preserve">*   </w:t>
      </w:r>
      <w:r>
        <w:rPr>
          <w:b/>
        </w:rPr>
        <w:t>Month 10-12:</w:t>
      </w:r>
      <w:r>
        <w:t xml:space="preserve"> Collaboration with Mental Health Services and Community Organizations to Develop Solutions</w:t>
      </w:r>
    </w:p>
    <w:p>
      <w:pPr>
        <w:pStyle w:val="Subtitle"/>
      </w:pPr>
      <w:r>
        <w:t>Episodes X-Facort:</w:t>
        <w:br/>
        <w:t xml:space="preserve"> X-1. Crafting a Unique Selling Proposition</w:t>
      </w:r>
    </w:p>
    <w:p>
      <w:pPr/>
      <w:r>
        <w:t>As a ChatGPT playing Social Psychologist specializing in Community Engagement, my Unique Selling Proposition (USP) is centered around bridging the gap between Persian-speaking specialists and community needs. Here's how my brand sets itself apart in the sociology market:</w:t>
        <w:br/>
        <w:br/>
      </w:r>
      <w:r>
        <w:rPr>
          <w:b/>
        </w:rPr>
        <w:t>USP: 'Empowered Community Voices'</w:t>
      </w:r>
      <w:r>
        <w:br/>
        <w:br/>
        <w:t>At the heart of my USP is the recognition that the disconnect between Persian-speaking specialists and community needs is a result of miscommunication, inadequate understanding, and socioeconomic barriers. To bridge this gap, my brand focuses on empowering community voices by providing culturally sensitive, inclusive, and accessible community engagement solutions.</w:t>
        <w:br/>
        <w:br/>
      </w:r>
      <w:r>
        <w:rPr>
          <w:b/>
        </w:rPr>
        <w:t>Key Differentiators:</w:t>
      </w:r>
      <w:r>
        <w:br/>
        <w:br/>
        <w:t xml:space="preserve">1. </w:t>
      </w:r>
      <w:r>
        <w:rPr>
          <w:b/>
        </w:rPr>
        <w:t>Cultural humility and sensitivity</w:t>
      </w:r>
      <w:r>
        <w:t>: As a Social Psychologist with expertise in community engagement, I possess an intimate understanding of the cultural nuances and values that shape the experiences of Persian-speaking communities. This knowledge informs my approach to creating solutions that are responsive, respectful, and empowering.</w:t>
        <w:br/>
        <w:t xml:space="preserve">2. </w:t>
      </w:r>
      <w:r>
        <w:rPr>
          <w:b/>
        </w:rPr>
        <w:t>Community-led and co-created solutions</w:t>
      </w:r>
      <w:r>
        <w:t>: Rather than imposing solutions from the outside, my brand collaborates with community members to identify and address their unique needs and priorities. This co-creation approach ensures that solutions are context-specific, relevant, and effective.</w:t>
        <w:br/>
        <w:t xml:space="preserve">3. </w:t>
      </w:r>
      <w:r>
        <w:rPr>
          <w:b/>
        </w:rPr>
        <w:t>Inclusive and accessible language</w:t>
      </w:r>
      <w:r>
        <w:t>: I recognize that language barriers can be a significant obstacle in community engagement. To overcome this, I prioritize using accessible and clear language that is inclusive of diverse linguistic and cultural backgrounds.</w:t>
        <w:br/>
        <w:t xml:space="preserve">4. </w:t>
      </w:r>
      <w:r>
        <w:rPr>
          <w:b/>
        </w:rPr>
        <w:t>Evidence-based and informed by research</w:t>
      </w:r>
      <w:r>
        <w:t>: My work is grounded in evidence-based research, theoretical frameworks, and best practices in community engagement. This ensures that my solutions are informed by the latest knowledge and best practices, increasing their effectiveness and impact.</w:t>
        <w:br/>
        <w:t xml:space="preserve">5. </w:t>
      </w:r>
      <w:r>
        <w:rPr>
          <w:b/>
        </w:rPr>
        <w:t>Participatory problem-solving and conflict resolution</w:t>
      </w:r>
      <w:r>
        <w:t>: My brand incorporates participatory problem-solving and conflict resolution techniques to empower community members to take ownership of their agency and address complex issues collectively.</w:t>
        <w:br/>
        <w:br/>
      </w:r>
      <w:r>
        <w:rPr>
          <w:b/>
        </w:rPr>
        <w:t>Competitive Advantage:</w:t>
      </w:r>
      <w:r>
        <w:br/>
        <w:br/>
        <w:t>By focusing on the intersection of community engagement, cultural sensitivity, and evidence-based practice, my brand offers a unique and compelling solution to the disconnect between Persian-speaking specialists and community needs. My USP of 'Empowered Community Voices' positions me as a trusted, innovative, and results-driven expert in the sociology market, well-equipped to address complex social issues and drive meaningful community change.</w:t>
        <w:br/>
        <w:br/>
      </w:r>
      <w:r>
        <w:rPr>
          <w:b/>
        </w:rPr>
        <w:t>Call to Action:</w:t>
      </w:r>
      <w:r>
        <w:br/>
        <w:br/>
        <w:t>If you're seeking a collaborative, inclusive, and effective solution to bridge the gap between Persian-speaking specialists and community needs, join me on this journey towards empowerment. Together, let's co-create innovative solutions that amplify community voices and drive positive social change.</w:t>
      </w:r>
    </w:p>
    <w:p>
      <w:pPr>
        <w:pStyle w:val="Subtitle"/>
      </w:pPr>
      <w:r>
        <w:t>X-2. Building Long-Term Success Defenses</w:t>
      </w:r>
    </w:p>
    <w:p>
      <w:pPr/>
      <w:r/>
      <w:r>
        <w:rPr>
          <w:b/>
        </w:rPr>
        <w:t>Business Proposal: "Persian Connection" - Community Engagement and Resilience Strategy</w:t>
      </w:r>
      <w:r>
        <w:br/>
        <w:br/>
      </w:r>
      <w:r>
        <w:rPr>
          <w:b/>
        </w:rPr>
        <w:t>Executive Summary:</w:t>
      </w:r>
      <w:r>
        <w:br/>
        <w:br/>
        <w:t>As a Social Psychologist specializing in Community Engagement, we aim to develop a robust defense system for long-term success in the Sociology industry, addressing the pressing issue of 'The Disconnect Between Persian-Speaking Specialists and Community Needs.' Our strategy focuses on fostering meaningful connections between our team and the local community, adapting to technological advancements, and mitigating unforeseen disruptions.</w:t>
        <w:br/>
        <w:br/>
      </w:r>
      <w:r>
        <w:rPr>
          <w:b/>
        </w:rPr>
        <w:t>Analyze the Context:</w:t>
      </w:r>
      <w:r>
        <w:br/>
        <w:br/>
        <w:t>* The Persian-speaking community, particularly in the Middle East and North Africa, faces unique demographic, cultural, and socioeconomic challenges.</w:t>
        <w:br/>
        <w:t>* Sociologists who specialize in Community Engagement aim to empower these communities through evidence-based research, policy recommendations, and collaboration.</w:t>
        <w:br/>
        <w:t>* The increasing influence of AI and technological advancements is redefining the field of Sociology, presenting both opportunities and threats to community engagement specialists.</w:t>
        <w:br/>
        <w:br/>
      </w:r>
      <w:r>
        <w:rPr>
          <w:b/>
        </w:rPr>
        <w:t>Action Plan:</w:t>
      </w:r>
      <w:r>
        <w:br/>
        <w:br/>
      </w:r>
      <w:r>
        <w:rPr>
          <w:b/>
        </w:rPr>
        <w:t>Section 1: Community Engagement and Empowerment</w:t>
      </w:r>
      <w:r>
        <w:br/>
        <w:br/>
        <w:t>1. Establish a diverse, culturally competent team of Persian-speaking specialists, ensuring inclusive representation and representation of diverse stakeholder groups.</w:t>
        <w:br/>
        <w:t>2. Develop deep relationships with local community leaders, activists, and organizations, fostering trust and mutual understanding.</w:t>
        <w:br/>
        <w:t>3. Offer community-based research programs, utilizing participatory action research (PAR) methodologies to co-create research agendas with community members.</w:t>
        <w:br/>
        <w:t>4. Adapt to dynamic community needs through ongoing assessment, feedback, and collaboration.</w:t>
        <w:br/>
        <w:br/>
      </w:r>
      <w:r>
        <w:rPr>
          <w:b/>
        </w:rPr>
        <w:t>Section 2: Technology and Resilience</w:t>
      </w:r>
      <w:r>
        <w:br/>
        <w:br/>
        <w:t>1. Leverage technology (AI, social media, and mobile apps) to enhance community outreach, access to information, and collaboration with experts.</w:t>
        <w:br/>
        <w:t>2. Create an AI-based analytical framework for anticipated disruptions, allowing for swift adaptation and redeployment of team members.</w:t>
        <w:br/>
        <w:t>3. Develop AI-assisted content generation for Persian-speaking populations, ensuring inclusive and accurate representation.</w:t>
        <w:br/>
        <w:t>4. Implement workshops, training programs, and capacity-building initiatives for community members, focusing on critical thinking, data literacy, and AI etiquette.</w:t>
        <w:br/>
        <w:br/>
      </w:r>
      <w:r>
        <w:rPr>
          <w:b/>
        </w:rPr>
        <w:t>Section 3: Interdisciplinary Collaboration</w:t>
      </w:r>
      <w:r>
        <w:br/>
        <w:br/>
        <w:t>1. Engage professionals from multiple fields (e.g., anthropology, economics, education, healthcare), ensuring comprehensive understanding of community needs and complexities.</w:t>
        <w:br/>
        <w:t>2. Develop strategic partnerships with affiliated institutions, advocacy groups, and healthcare systems to amplify the reach and impact of our work.</w:t>
        <w:br/>
        <w:t>3. Conduct joint community research initiatives with local, national, and international experts, ensuring cross-cultural sharing, synergy, and applied innovation.</w:t>
        <w:br/>
        <w:br/>
      </w:r>
      <w:r>
        <w:rPr>
          <w:b/>
        </w:rPr>
        <w:t>Section 4: Anticipating Disruptions</w:t>
      </w:r>
      <w:r>
        <w:br/>
        <w:br/>
        <w:t>1. Develop an expert-led early warning system identifying potential disruptions from AI advancements and leveraging predictive analytics to guide strategic risk management.</w:t>
        <w:br/>
        <w:t>2. Conduct extensive research on various stakeholders, evaluating potential response to uncertainty, upheaval, and social unrest.</w:t>
        <w:br/>
        <w:t>3. Train a dedicated workforce adapted for change through workshop programs focused on creative resilience, organizational flexibility, and commitment to ongoing professional development.</w:t>
        <w:br/>
        <w:br/>
      </w:r>
      <w:r>
        <w:rPr>
          <w:b/>
        </w:rPr>
        <w:t>Implementation Roadmap:</w:t>
      </w:r>
      <w:r>
        <w:br/>
        <w:br/>
        <w:t>- Months 1-6: Team establishment, partnership formation, and development of initial stakeholder engagement strategies</w:t>
        <w:br/>
        <w:t>- Months 7-12: Rollout of adaptative community research and technology-focused initiatives</w:t>
        <w:br/>
        <w:t>- Months 13-18: Assessment, feedback, and continuous improvement</w:t>
        <w:br/>
        <w:t>- Beyond 1 year: Integration of outcomes and reflections in core research methodologies, refining plans for future growth and community-focused future initiatives.</w:t>
        <w:br/>
        <w:br/>
      </w:r>
      <w:r>
        <w:rPr>
          <w:b/>
        </w:rPr>
        <w:t>Budget Allocation:</w:t>
      </w:r>
      <w:r>
        <w:br/>
        <w:br/>
        <w:t>1. Initial Team Member Recruitment (15%)</w:t>
        <w:br/>
        <w:t>2. Partner and Community Engagement Development (30%)</w:t>
        <w:br/>
        <w:t>3. AI-assisted Resources Development (30%)</w:t>
        <w:br/>
        <w:t>4. Training &amp; Capacity Building (20%)</w:t>
        <w:br/>
        <w:t>5. Research-based Flexibility Testing (5%)</w:t>
        <w:br/>
        <w:br/>
      </w:r>
      <w:r>
        <w:rPr>
          <w:b/>
        </w:rPr>
        <w:t>Timeline:</w:t>
      </w:r>
      <w:r>
        <w:br/>
        <w:br/>
      </w:r>
      <w:r>
        <w:rPr>
          <w:b/>
        </w:rPr>
        <w:t>Year 1 (0-12 months):</w:t>
      </w:r>
      <w:r>
        <w:br/>
        <w:br/>
        <w:t>* Stakeholder Engagement &amp; Team Formation</w:t>
        <w:br/>
        <w:t>* Community-based Research Core Development</w:t>
        <w:br/>
        <w:t>* Team Development &amp; Training Initiative</w:t>
        <w:br/>
        <w:t>* Application of Change Management Through Adaptability</w:t>
        <w:br/>
        <w:br/>
      </w:r>
      <w:r>
        <w:rPr>
          <w:b/>
        </w:rPr>
        <w:t>Year 2 (13-24 months):</w:t>
      </w:r>
      <w:r>
        <w:br/>
        <w:br/>
        <w:t>* Focused Implementation and Optimization of Core Initiatives</w:t>
        <w:br/>
        <w:t>* Increased Capacity Building &amp; Support</w:t>
        <w:br/>
        <w:t>* Expert Support Advisory Council Involvement</w:t>
        <w:br/>
        <w:t>* Expand &amp; Evaluate Research Focus</w:t>
        <w:br/>
        <w:br/>
      </w:r>
      <w:r>
        <w:rPr>
          <w:b/>
        </w:rPr>
        <w:t>Conclusion:</w:t>
      </w:r>
      <w:r>
        <w:br/>
        <w:br/>
        <w:t>Our business, "Persian Connection", is ready to form essential bonds, strengthen the resilience of our team in an era of disruption, build shared knowledge foundations with community stakeholders, and set new precedents for excellence in Sociological insights and community understanding by setting forward-thinking momentum.</w:t>
      </w:r>
    </w:p>
    <w:p>
      <w:pPr>
        <w:pStyle w:val="Subtitle"/>
      </w:pPr>
      <w:r>
        <w:t>X-3. Refining Brand Tone for Consistency</w:t>
      </w:r>
    </w:p>
    <w:p>
      <w:pPr/>
      <w:r>
        <w:t>As a Social Psychologist specializing in Community Engagement, I can analyze the provided contexts and provide insights on refining the brand tone for a Social Psychology business in the Sociology sector, particularly in relation to the capstone project.</w:t>
        <w:br/>
        <w:br/>
      </w:r>
      <w:r>
        <w:rPr>
          <w:b/>
        </w:rPr>
        <w:t>Brand Tone Refinement:</w:t>
      </w:r>
      <w:r>
        <w:br/>
        <w:br/>
        <w:t>To ensure a consistent and effective brand voice, we can analyze and adapt the tone to resonate with the values and goals of the Society sector. Here are some key suggestions:</w:t>
        <w:br/>
        <w:br/>
        <w:t xml:space="preserve">1. </w:t>
      </w:r>
      <w:r>
        <w:rPr>
          <w:b/>
        </w:rPr>
        <w:t>Warmth and Empathy:</w:t>
      </w:r>
      <w:r>
        <w:t xml:space="preserve"> Reflect on the phrase "solving existing societal problems" to emphasize the warmth and empathy that resonates with the 'Capstone Project' objective to do good by organizations. This tone, established early in the branding conversation, will emphasize the willingness to support and nurture solutions.</w:t>
        <w:br/>
        <w:t xml:space="preserve">2. </w:t>
      </w:r>
      <w:r>
        <w:rPr>
          <w:b/>
        </w:rPr>
        <w:t>Knowledge and Expertise:</w:t>
      </w:r>
      <w:r>
        <w:t xml:space="preserve"> Leverage phrases like "practical knowledge to achieve a triple-bottom-line solution" to convey expertise while focusing on sustainable impact. Ensuring the voice of the brand remains engaged with scientific principles, highlights transparency with its approach and strategy.</w:t>
        <w:br/>
        <w:t xml:space="preserve">3. </w:t>
      </w:r>
      <w:r>
        <w:rPr>
          <w:b/>
        </w:rPr>
        <w:t>Friendly Tone but with authority:</w:t>
      </w:r>
      <w:r>
        <w:t xml:space="preserve"> Convey a friendly tone as a way of showing empathy, and establish authority as a reminder to potential partners, we value the information being exchanged. They are engaged. </w:t>
        <w:br/>
        <w:br/>
        <w:t>Now, to hiring a marketing team or agency, here are the key steps to ensure a consistent brand voice for the project:</w:t>
        <w:br/>
        <w:br/>
      </w:r>
      <w:r>
        <w:rPr>
          <w:b/>
        </w:rPr>
        <w:t>To ensure a consistent brand voice when hiring a marketing team or agency:</w:t>
      </w:r>
      <w:r>
        <w:br/>
        <w:br/>
        <w:t xml:space="preserve">1. </w:t>
      </w:r>
      <w:r>
        <w:rPr>
          <w:b/>
        </w:rPr>
        <w:t>Establish Clear Brand Guidelines</w:t>
      </w:r>
      <w:r>
        <w:t>: Document the refined brand tone and language use guidelines in an easy-to-access format. Outline the core values, personality traits, and language structures to ensure clarity for the marketing team or agency.</w:t>
        <w:br/>
        <w:t xml:space="preserve">2. </w:t>
      </w:r>
      <w:r>
        <w:rPr>
          <w:b/>
        </w:rPr>
        <w:t>Develop a Brand Style Guide</w:t>
      </w:r>
      <w:r>
        <w:t>: Design a comprehensive brand style guide that includes examples of approved language, tone, and visuals. This guide will serve as a reference for the marketing team or agency to ensure consistency across all materials.</w:t>
        <w:br/>
        <w:t xml:space="preserve">3. </w:t>
      </w:r>
      <w:r>
        <w:rPr>
          <w:b/>
        </w:rPr>
        <w:t>Clearly Define the Project's Objectives and Target Audience</w:t>
      </w:r>
      <w:r>
        <w:t>: Provide the marketing team or agency with a thorough understanding of the project's objectives, target audience, and the overall mission. This will help them craft messaging and materials that align with the brand tone.</w:t>
        <w:br/>
        <w:t xml:space="preserve">4. </w:t>
      </w:r>
      <w:r>
        <w:rPr>
          <w:b/>
        </w:rPr>
        <w:t>Set Clear Performance Metrics and Criteria</w:t>
      </w:r>
      <w:r>
        <w:t>: Establish specific, measurable, and quarterly performance metrics to evaluate the marketing team's or agency's execution of the brand tone and messaging. This will enable the client to assess their performance.</w:t>
        <w:br/>
        <w:t xml:space="preserve">5. </w:t>
      </w:r>
      <w:r>
        <w:rPr>
          <w:b/>
        </w:rPr>
        <w:t>Engage in Regular Feedback and Collaboration</w:t>
      </w:r>
      <w:r>
        <w:t>: Schedule regular check-ins and feedback sessions to ensure the marketing team or agency understands the brand tone and align with the client's vision.</w:t>
      </w:r>
    </w:p>
    <w:p>
      <w:pPr>
        <w:pStyle w:val="Subtitle"/>
      </w:pPr>
      <w:r>
        <w:t>X-4. Enhancing Customer Conversion Strategies</w:t>
      </w:r>
    </w:p>
    <w:p>
      <w:pPr/>
      <w:r/>
      <w:r>
        <w:rPr>
          <w:b/>
        </w:rPr>
        <w:t>The Disconnect Between Persian-Speaking Specialists and Community Needs: Understanding and Addressing the Challenge</w:t>
      </w:r>
      <w:r>
        <w:br/>
        <w:br/>
        <w:t>As a Social Psychologist specializing in Community Engagement, I will investigate the reasons why potential customers in the Sociology domain are not converting into actual customers, with a focus on the context of 'The Disconnect Between Persian-Speaking Specialists and Community Needs.'</w:t>
        <w:br/>
        <w:br/>
      </w:r>
      <w:r>
        <w:rPr>
          <w:b/>
        </w:rPr>
        <w:t>Reasons for Non-Conversion:</w:t>
      </w:r>
      <w:r>
        <w:br/>
        <w:br/>
        <w:t xml:space="preserve">1. </w:t>
      </w:r>
      <w:r>
        <w:rPr>
          <w:b/>
        </w:rPr>
        <w:t>Misaligned Expertise</w:t>
      </w:r>
      <w:r>
        <w:t>: Persian-speaking specialists may lack in-depth knowledge of community needs specific to their target audience, leading to ineffective advice and services.</w:t>
        <w:br/>
        <w:t xml:space="preserve">2. </w:t>
      </w:r>
      <w:r>
        <w:rPr>
          <w:b/>
        </w:rPr>
        <w:t>Cultural Barriers</w:t>
      </w:r>
      <w:r>
        <w:t>: Communication breakdowns and misunderstandings can occur due to cultural differences, language barriers, or lack of contextual understanding.</w:t>
        <w:br/>
        <w:t xml:space="preserve">3. </w:t>
      </w:r>
      <w:r>
        <w:rPr>
          <w:b/>
        </w:rPr>
        <w:t>Competing Priorities</w:t>
      </w:r>
      <w:r>
        <w:t>: Specialists may be bogged down by administrative tasks or other priorities, leaving limited time and energy for direct engagement and community needs assessment.</w:t>
        <w:br/>
        <w:t xml:space="preserve">4. </w:t>
      </w:r>
      <w:r>
        <w:rPr>
          <w:b/>
        </w:rPr>
        <w:t>Inadequate Feedback Mechanisms</w:t>
      </w:r>
      <w:r>
        <w:t>: Insufficient feedback loops and opportunities for community members to share their perspectives and concerns may hinder specialist satisfaction and loyalty.</w:t>
        <w:br/>
        <w:br/>
      </w:r>
      <w:r>
        <w:rPr>
          <w:b/>
        </w:rPr>
        <w:t>Lost Opportunities:</w:t>
      </w:r>
      <w:r>
        <w:br/>
        <w:br/>
        <w:t xml:space="preserve">1. </w:t>
      </w:r>
      <w:r>
        <w:rPr>
          <w:b/>
        </w:rPr>
        <w:t>Missed Opportunities for Personalized Solutions</w:t>
      </w:r>
      <w:r>
        <w:t>: By not engaging directly with community members, specialists may not be aware of the nuances of individual needs, leading to generic or ineffective solutions.</w:t>
        <w:br/>
        <w:t xml:space="preserve">2. </w:t>
      </w:r>
      <w:r>
        <w:rPr>
          <w:b/>
        </w:rPr>
        <w:t>Reduced Specialist Satisfaction and Retention</w:t>
      </w:r>
      <w:r>
        <w:t>: Specialists may become disillusioned with their work if they feel disconnected from the community and unable to address their needs effectively.</w:t>
        <w:br/>
        <w:t xml:space="preserve">3. </w:t>
      </w:r>
      <w:r>
        <w:rPr>
          <w:b/>
        </w:rPr>
        <w:t>Reduced Community Satisfaction and Trust</w:t>
      </w:r>
      <w:r>
        <w:t>: When specialists fail to meet community needs, community members may become disengaged and lose trust in their advisors.</w:t>
        <w:br/>
        <w:br/>
      </w:r>
      <w:r>
        <w:rPr>
          <w:b/>
        </w:rPr>
        <w:t>Actionable Strategies to Enhance Customer Conversion:</w:t>
      </w:r>
      <w:r>
        <w:br/>
        <w:br/>
        <w:t xml:space="preserve">1. </w:t>
      </w:r>
      <w:r>
        <w:rPr>
          <w:b/>
        </w:rPr>
        <w:t>Enhanced Understanding of Community Needs through Direct Engagement</w:t>
      </w:r>
      <w:r>
        <w:t>:</w:t>
        <w:br/>
        <w:tab/>
        <w:t>* Establish regular community meetings and focus groups to gather first-hand information about community concerns and needs.</w:t>
        <w:br/>
        <w:tab/>
        <w:t>* Conduct surveys and interviews with community members to gain a deeper understanding of their challenges and aspirations.</w:t>
        <w:br/>
        <w:tab/>
        <w:t>* Foster a culture of open communication, active listening, and empathy among specialists.</w:t>
        <w:br/>
        <w:t xml:space="preserve">2. </w:t>
      </w:r>
      <w:r>
        <w:rPr>
          <w:b/>
        </w:rPr>
        <w:t>Improved Emotional Intelligence Skills among Specialists Leading to Better Client Interactions</w:t>
      </w:r>
      <w:r>
        <w:t>:</w:t>
        <w:br/>
        <w:tab/>
        <w:t>* Provide training and workshops on emotional intelligence, cultural competence, and effective communication strategies.</w:t>
        <w:br/>
        <w:tab/>
        <w:t>* Encourage specialists to reflect on their own biases and assumptions, and to actively seek out different perspectives and experiences.</w:t>
        <w:br/>
        <w:tab/>
        <w:t>* Develop mentorship programs to pair specialists with community leaders or experts to ensure a more nuanced understanding of community needs.</w:t>
        <w:br/>
        <w:br/>
      </w:r>
      <w:r>
        <w:rPr>
          <w:b/>
        </w:rPr>
        <w:t>Implementation Plan:</w:t>
      </w:r>
      <w:r>
        <w:br/>
        <w:br/>
        <w:t xml:space="preserve">1. </w:t>
      </w:r>
      <w:r>
        <w:rPr>
          <w:b/>
        </w:rPr>
        <w:t>Short-Term (0-3 months)</w:t>
      </w:r>
      <w:r>
        <w:t>:</w:t>
        <w:br/>
        <w:tab/>
        <w:t>* Establish regular community meetings and focus groups to gather information on community concerns and needs.</w:t>
        <w:br/>
        <w:tab/>
        <w:t>* Provide training on emotional intelligence and effective communication strategies for specialists.</w:t>
        <w:br/>
        <w:t xml:space="preserve">2. </w:t>
      </w:r>
      <w:r>
        <w:rPr>
          <w:b/>
        </w:rPr>
        <w:t>Medium-Term (3-6 months)</w:t>
      </w:r>
      <w:r>
        <w:t>:</w:t>
        <w:br/>
        <w:tab/>
        <w:t>* Develop strategies for incorporating community feedback and suggestions into specialist work.</w:t>
        <w:br/>
        <w:tab/>
        <w:t>* Establish a feedback mechanism for specialists to share perspectives and concerns.</w:t>
        <w:br/>
        <w:t xml:space="preserve">3. </w:t>
      </w:r>
      <w:r>
        <w:rPr>
          <w:b/>
        </w:rPr>
        <w:t>Long-Term (6-12 months)</w:t>
      </w:r>
      <w:r>
        <w:t>:</w:t>
        <w:br/>
        <w:tab/>
        <w:t>* Evaluate the effectiveness of the strategies and make adjustments as needed.</w:t>
        <w:br/>
        <w:tab/>
        <w:t>* Develop a pipeline for ongoing community engagement and specialist training.</w:t>
        <w:br/>
        <w:br/>
        <w:t>By implementing these strategies, Persian-speaking specialists can develop a more nuanced understanding of community needs, improve their emotional intelligence, and establish effective relationships with community members. This will lead to increased specialist satisfaction, reduced lost opportunities, and a stronger, more engaged community.</w:t>
      </w:r>
    </w:p>
    <w:p>
      <w:pPr>
        <w:pStyle w:val="Subtitle"/>
      </w:pPr>
      <w:r>
        <w:t>X-5. Optimizing Email Campaign Effectiveness</w:t>
      </w:r>
    </w:p>
    <w:p>
      <w:pPr/>
      <w:r>
        <w:t>As a Business proposal generator with expertise in optimizing email campaigns for Social Psychologists specializing in Community Engagement, I'd be happy to review the provided context, make recommendations, and outline a plan for optimizing email copy for increased effectiveness in the Sociology market.</w:t>
        <w:br/>
        <w:br/>
      </w:r>
      <w:r>
        <w:rPr>
          <w:b/>
        </w:rPr>
        <w:t>Review:</w:t>
      </w:r>
      <w:r>
        <w:br/>
        <w:br/>
        <w:t>The capstone project, where each student helps a real organization solve an existing societal problem by implementing practical knowledge to achieve a triple-bottom-line solution, seems to align with the values of community engagement. The focus on the triple-bottom-line approach, which considers economic, social, and environmental aspects, suggests a comprehensive and sustainable approach to solving societal problems.</w:t>
        <w:br/>
        <w:br/>
      </w:r>
      <w:r>
        <w:rPr>
          <w:b/>
        </w:rPr>
        <w:t>Optimization Improvements:</w:t>
      </w:r>
      <w:r>
        <w:br/>
        <w:br/>
        <w:t>To increase the effectiveness of email campaigns for this project, the following improvements can be suggested:</w:t>
        <w:br/>
        <w:br/>
        <w:t xml:space="preserve">1. </w:t>
      </w:r>
      <w:r>
        <w:rPr>
          <w:b/>
        </w:rPr>
        <w:t>Targeted Subject Lines:</w:t>
      </w:r>
      <w:r>
        <w:t xml:space="preserve"> Create subject lines that clearly convey the value of the project, such as:</w:t>
        <w:br/>
        <w:tab/>
        <w:t>* "Empowering Local Organizations to Drive Positive Change"</w:t>
        <w:br/>
        <w:tab/>
        <w:t>* "Join the Movement: Solve Societal Problems with Triple-Bottom-Line Solutions"</w:t>
        <w:br/>
        <w:t xml:space="preserve">2. </w:t>
      </w:r>
      <w:r>
        <w:rPr>
          <w:b/>
        </w:rPr>
        <w:t>Personalized Messaging:</w:t>
      </w:r>
      <w:r>
        <w:t xml:space="preserve"> Address the recipient by name, highlighting their interest in community engagement and their potential role in the capstone project. For example:</w:t>
        <w:br/>
        <w:tab/>
        <w:t>* "Hi [Recipient's Name], we're excited to invite you to join our capstone project, where you can apply your knowledge to drive meaningful change in your community."</w:t>
        <w:br/>
        <w:t xml:space="preserve">3. </w:t>
      </w:r>
      <w:r>
        <w:rPr>
          <w:b/>
        </w:rPr>
        <w:t>Clear Value Proposition:</w:t>
      </w:r>
      <w:r>
        <w:t xml:space="preserve"> Clearly communicate the benefits of participating in the capstone project, such as:</w:t>
        <w:br/>
        <w:tab/>
        <w:t>* "By joining our project, you'll have the opportunity to work with a real organization, developing practical skills and knowledge that can be applied to drive positive change in your community. You'll also be part of a network of like-minded individuals committed to making a difference."</w:t>
        <w:br/>
        <w:t xml:space="preserve">4. </w:t>
      </w:r>
      <w:r>
        <w:rPr>
          <w:b/>
        </w:rPr>
        <w:t>Sociology-Specific Language:</w:t>
      </w:r>
      <w:r>
        <w:t xml:space="preserve"> Use language that resonates with the sociology market, emphasizing the project's focus on community engagement, social justice, and sustainable solutions. For example:</w:t>
        <w:br/>
        <w:tab/>
        <w:t>* "Our capstone project is built on the principles of structural functionalism, zemiology, and collaborative problem-solving, ensuring that our solutions are grounded in the complexities of societal issues."</w:t>
        <w:br/>
        <w:t xml:space="preserve">5. </w:t>
      </w:r>
      <w:r>
        <w:rPr>
          <w:b/>
        </w:rPr>
        <w:t>Call-to-Action (CTA):</w:t>
      </w:r>
      <w:r>
        <w:t xml:space="preserve"> Clearly state the next steps, such as applying for the project or scheduling a consultation. For example:</w:t>
        <w:br/>
        <w:tab/>
        <w:t>* "Ready to apply? Click the link below to submit your application. Or, schedule a consultation with our team to discuss your role in the project."</w:t>
        <w:br/>
        <w:br/>
      </w:r>
      <w:r>
        <w:rPr>
          <w:b/>
        </w:rPr>
        <w:t>Brand Voice:</w:t>
      </w:r>
      <w:r>
        <w:br/>
        <w:br/>
        <w:t>To align with the brand voice, tone, and style, consider the following guidelines:</w:t>
        <w:br/>
        <w:br/>
        <w:t xml:space="preserve">1. </w:t>
      </w:r>
      <w:r>
        <w:rPr>
          <w:b/>
        </w:rPr>
        <w:t>Inclusive and Reproachful:</w:t>
      </w:r>
      <w:r>
        <w:t xml:space="preserve"> Use inclusive language to create a sense of belonging, and avoid being too confrontational or preachy.</w:t>
        <w:br/>
        <w:t xml:space="preserve">2. </w:t>
      </w:r>
      <w:r>
        <w:rPr>
          <w:b/>
        </w:rPr>
        <w:t xml:space="preserve"> Conversational:</w:t>
      </w:r>
      <w:r>
        <w:t xml:space="preserve"> Write in a conversational tone, using colloquialisms and everyday language to create a sense of familiarity.</w:t>
        <w:br/>
        <w:t xml:space="preserve">3. </w:t>
      </w:r>
      <w:r>
        <w:rPr>
          <w:b/>
        </w:rPr>
        <w:t>Solution-Focused:</w:t>
      </w:r>
      <w:r>
        <w:t xml:space="preserve"> Emphasize the solutions rather than the problems, highlighting the positive impact of the project.</w:t>
        <w:br/>
        <w:br/>
      </w:r>
      <w:r>
        <w:rPr>
          <w:b/>
        </w:rPr>
        <w:t>Plan:</w:t>
      </w:r>
      <w:r>
        <w:br/>
        <w:br/>
        <w:t>To optimize email campaigns for the capstone project, the following plan can be implemented:</w:t>
        <w:br/>
        <w:br/>
        <w:t xml:space="preserve">1. </w:t>
      </w:r>
      <w:r>
        <w:rPr>
          <w:b/>
        </w:rPr>
        <w:t>Segmentation:</w:t>
      </w:r>
      <w:r>
        <w:t xml:space="preserve"> Segment the email list based on the sociological interests and background of the recipients.</w:t>
        <w:br/>
        <w:t xml:space="preserve">2. </w:t>
      </w:r>
      <w:r>
        <w:rPr>
          <w:b/>
        </w:rPr>
        <w:t>Email Frequency:</w:t>
      </w:r>
      <w:r>
        <w:t xml:space="preserve"> Send a mix of weekly and bi-weekly emails, with a clear CTA and a personal touch.</w:t>
        <w:br/>
        <w:t xml:space="preserve">3. </w:t>
      </w:r>
      <w:r>
        <w:rPr>
          <w:b/>
        </w:rPr>
        <w:t>Tracking and Analysis:</w:t>
      </w:r>
      <w:r>
        <w:t xml:space="preserve"> Monitor the performance of each email campaign, tracking metrics such as open rates, click-through rates, and conversion rates.</w:t>
        <w:br/>
        <w:t xml:space="preserve">4. </w:t>
      </w:r>
      <w:r>
        <w:rPr>
          <w:b/>
        </w:rPr>
        <w:t>Content A/B Testing:</w:t>
      </w:r>
      <w:r>
        <w:t xml:space="preserve"> Conduct A/B testing to determine the most effective subject lines, messaging, and CTAs.</w:t>
        <w:br/>
        <w:t xml:space="preserve">5. </w:t>
      </w:r>
      <w:r>
        <w:rPr>
          <w:b/>
        </w:rPr>
        <w:t>Personalization:</w:t>
      </w:r>
      <w:r>
        <w:t xml:space="preserve"> Use personalization techniques, such as addressing the recipient by name, to increase engagement and conversion rates.</w:t>
        <w:br/>
        <w:br/>
        <w:t>By implementing this plan, the email campaigns for the capstone project can be optimized for increased effectiveness, aligning with the brand voice and resonating with the sociology market.</w:t>
      </w:r>
    </w:p>
    <w:p>
      <w:pPr>
        <w:pStyle w:val="Subtitle"/>
      </w:pPr>
      <w:r>
        <w:t>X-6. Applying Prompts to Enhance Email Campaigns</w:t>
      </w:r>
    </w:p>
    <w:p>
      <w:pPr/>
      <w:r>
        <w:t>Subject: Enhancing Community Engagement through Collaborative Problem-Solving: A Call to Action for Our Shared Future</w:t>
        <w:br/>
        <w:br/>
        <w:t>Dear Valued Community Members and Organizations,</w:t>
        <w:br/>
        <w:br/>
        <w:t>As a Social Psychologist specializing in Community Engagement, I am thrilled to share with you an exciting opportunity to embark on a transformative capstone project that unites theory and practice. Our initiative, rooted in the concept of a triple-bottom-line solution, seeks to empower both community specialists and members alike, bridging the gaps between academic knowledge and real-world impact.</w:t>
        <w:br/>
        <w:br/>
        <w:t>Objective:</w:t>
        <w:br/>
        <w:t>Our project aims to facilitate collaboration between students, organizations, and community members to address existing societal problems, ensuring a more responsible and engaged approach to community engagement. By working together, we can create practical solutions that achieve a balanced outcome for people, planet, and profit – a true triple-bottom-line approach.</w:t>
        <w:br/>
        <w:br/>
        <w:t>Collaborative Approach:</w:t>
        <w:br/>
        <w:t>Our strategy involves the following components:</w:t>
        <w:br/>
        <w:br/>
        <w:t xml:space="preserve">1. </w:t>
      </w:r>
      <w:r>
        <w:rPr>
          <w:b/>
        </w:rPr>
        <w:t>Community Needs Assessment</w:t>
      </w:r>
      <w:r>
        <w:t>: Students, in consultation with community members and organizations, will identify pressing social issues and prioritize the most impactful problems to tackle.</w:t>
        <w:br/>
        <w:t xml:space="preserve">2. </w:t>
      </w:r>
      <w:r>
        <w:rPr>
          <w:b/>
        </w:rPr>
        <w:t>Theory-to-Practice Bridge</w:t>
      </w:r>
      <w:r>
        <w:t>: Students will apply theoretical knowledge from their academic programs to develop innovative solutions addressing the prioritized issues, incorporating best practices from organizational partners.</w:t>
        <w:br/>
        <w:t xml:space="preserve">3. </w:t>
      </w:r>
      <w:r>
        <w:rPr>
          <w:b/>
        </w:rPr>
        <w:t>Implementation and Evaluation</w:t>
      </w:r>
      <w:r>
        <w:t>: Students will work closely with organizations to implement their solutions, monitoring progress and evaluating the effectiveness of the initiatives.</w:t>
        <w:br/>
        <w:t xml:space="preserve">4. </w:t>
      </w:r>
      <w:r>
        <w:rPr>
          <w:b/>
        </w:rPr>
        <w:t>Capacity Building</w:t>
      </w:r>
      <w:r>
        <w:t>: Community members will have the opportunity to develop new skills and knowledge, enhancing their capacity to address societal problems.</w:t>
        <w:br/>
        <w:br/>
        <w:t>Key Benefits:</w:t>
        <w:br/>
        <w:br/>
        <w:t xml:space="preserve">1. </w:t>
      </w:r>
      <w:r>
        <w:rPr>
          <w:b/>
        </w:rPr>
        <w:t>Impulsive Learning</w:t>
      </w:r>
      <w:r>
        <w:t>: The collaborative approach fosters an immersive learning experience, allowing students to apply theoretical knowledge to real-world problems.</w:t>
        <w:br/>
        <w:t xml:space="preserve">2. </w:t>
      </w:r>
      <w:r>
        <w:rPr>
          <w:b/>
        </w:rPr>
        <w:t>Community Empowerment</w:t>
      </w:r>
      <w:r>
        <w:t>: The project aims to instill a sense of responsibility and ownership among community members, empowering them to address their own social issues.</w:t>
        <w:br/>
        <w:t xml:space="preserve">3. </w:t>
      </w:r>
      <w:r>
        <w:rPr>
          <w:b/>
        </w:rPr>
        <w:t>Diverse Network</w:t>
      </w:r>
      <w:r>
        <w:t>: Students will build relationships with community members, organizations, and peers, creating a valuable network of partnerships and expertise.</w:t>
        <w:br/>
        <w:br/>
        <w:t>Implementation and Your Role:</w:t>
        <w:br/>
        <w:br/>
        <w:t>We welcoming all community members and organizations interested in participating in this enriching experience. If you're part of the following groups, please don't hesitate to reach out:</w:t>
        <w:br/>
        <w:br/>
        <w:t>* Community members with knowledge of social issues in your domain (e.g., education, sustainability, healthcare)</w:t>
        <w:br/>
        <w:t>* Organizations with existing societal problems you'd like to address</w:t>
        <w:br/>
        <w:t>* Students seeking to apply theoretical knowledge to practical real-world problems</w:t>
        <w:br/>
        <w:br/>
        <w:t>To participate in this initiative, you will:</w:t>
        <w:br/>
        <w:br/>
        <w:t>1. Complete a brief application form (attached) to provide information about your organization/community and the social issues you'd like to address.</w:t>
        <w:br/>
        <w:t>2. Schedule a meeting with our team to discuss your interests and develop a personalized project plan.</w:t>
        <w:br/>
        <w:br/>
        <w:t>Join us in shaping the future by fostering a culture of community engagement and collaborative problem-solving. Let's bridge the gaps between theory and practice, inspiring responsible action that advances our shared values.</w:t>
        <w:br/>
        <w:br/>
        <w:t>Warm regards,</w:t>
        <w:br/>
        <w:t>[Your Name]</w:t>
        <w:br/>
        <w:t>Social Psychologist, Specializing in Community Engagement</w:t>
      </w:r>
    </w:p>
    <w:p>
      <w:pPr>
        <w:pStyle w:val="Subtitle"/>
      </w:pPr>
      <w:r>
        <w:t>Episodes Presentation: A draft for publishing via internet:</w:t>
      </w:r>
    </w:p>
    <w:p>
      <w:pPr/>
      <w:r/>
      <w:r>
        <w:rPr>
          <w:b/>
        </w:rPr>
        <w:t>Draft Proposal:</w:t>
      </w:r>
      <w:r>
        <w:br/>
        <w:br/>
      </w:r>
      <w:r>
        <w:rPr>
          <w:b/>
        </w:rPr>
        <w:t>Title:</w:t>
      </w:r>
      <w:r>
        <w:t xml:space="preserve"> The Disconnect Between Persian-Speaking Specialists and Community Needs: A Study on Social Engagement and Community Involvement</w:t>
        <w:br/>
        <w:br/>
      </w:r>
      <w:r>
        <w:rPr>
          <w:b/>
        </w:rPr>
        <w:t>Category:</w:t>
      </w:r>
      <w:r>
        <w:t xml:space="preserve"> Mental Health and Social Well-being of Persian-speaking Communities</w:t>
        <w:br/>
        <w:br/>
      </w:r>
      <w:r>
        <w:rPr>
          <w:b/>
        </w:rPr>
        <w:t>Context:</w:t>
      </w:r>
      <w:r>
        <w:br/>
        <w:t>In recent years, there has been a growing concern about the disconnect between Persian-speaking specialists and the community needs of the Persian-speaking population. This disparity has been observed in various aspects of mental health, social engagement, and community involvement. As a ChatGPT Social Psychologist specializing in Community Engagement, I aim to investigate the root causes of this disconnect and propose potential solutions to bridge the gap between Persian-speaking specialists and the community.</w:t>
        <w:br/>
        <w:br/>
      </w:r>
      <w:r>
        <w:rPr>
          <w:b/>
        </w:rPr>
        <w:t>Research Objectives:</w:t>
      </w:r>
      <w:r>
        <w:br/>
        <w:br/>
        <w:t>1. To identify the gaps between the provision of mental health services and the needs of the Persian-speaking community.</w:t>
        <w:br/>
        <w:t>2. To analyze the factors that contribute to the disconnect between specialists and community needs.</w:t>
        <w:br/>
        <w:t>3. To explore the impact of cultural and linguistic barriers on the mental health and well-being of the Persian-speaking population.</w:t>
        <w:br/>
        <w:t>4. To propose evidence-based strategies for improving social engagement and community involvement among the Persian-speaking population.</w:t>
        <w:br/>
        <w:br/>
      </w:r>
      <w:r>
        <w:rPr>
          <w:b/>
        </w:rPr>
        <w:t>Methodology:</w:t>
      </w:r>
      <w:r>
        <w:br/>
        <w:br/>
        <w:t>1. Literature Review: A comprehensive review of existing research on the mental health and well-being of Persian-speaking communities.</w:t>
        <w:br/>
        <w:t>2. Survey Study: Online survey of 500 Persian-speaking individuals to gather data on their experiences with mental health services and perceived needs.</w:t>
        <w:br/>
        <w:t>3. Focus Group Discussions: In-depth interviews with 20 Persian-speaking community leaders, activists, and mental health professionals to gather qualitative data on the challenges faced by the community.</w:t>
        <w:br/>
        <w:br/>
      </w:r>
      <w:r>
        <w:rPr>
          <w:b/>
        </w:rPr>
        <w:t>Expected Outcomes:</w:t>
      </w:r>
      <w:r>
        <w:br/>
        <w:br/>
        <w:t>1. A thorough understanding of the gaps between the provision of mental health services and the needs of the Persian-speaking community.</w:t>
        <w:br/>
        <w:t>2. Identification of key factors contributing to the disconnect between specialists and community needs.</w:t>
        <w:br/>
        <w:t>3. Insights into the impact of cultural and linguistic barriers on the mental health and well-being of the Persian-speaking population.</w:t>
        <w:br/>
        <w:t>4. evidence-based strategies for improving social engagement and community involvement among the Persian-speaking population.</w:t>
        <w:br/>
        <w:br/>
      </w:r>
      <w:r>
        <w:rPr>
          <w:b/>
        </w:rPr>
        <w:t>Recommendations:</w:t>
      </w:r>
      <w:r>
        <w:br/>
        <w:br/>
        <w:t>1. Increase the diversity of mental health professionals working with the Persian-speaking community.</w:t>
        <w:br/>
        <w:t>2. Provide culturally sensitive training for mental health professionals on the needs of the Persian-speaking population.</w:t>
        <w:br/>
        <w:t>3. Develop community-led initiatives to promote social engagement and community involvement among the Persian-speaking population.</w:t>
        <w:br/>
        <w:t>4. Establish partnerships between mental health organizations and community groups to improve the provision of mental health services.</w:t>
        <w:br/>
        <w:br/>
      </w:r>
      <w:r>
        <w:rPr>
          <w:b/>
        </w:rPr>
        <w:t>Timeline:</w:t>
      </w:r>
      <w:r>
        <w:br/>
        <w:br/>
        <w:t>* Literature review: 2 weeks</w:t>
        <w:br/>
        <w:t>* Survey and focus group preparations: 4 weeks</w:t>
        <w:br/>
        <w:t>* Data collection and analysis: 12 weeks</w:t>
        <w:br/>
        <w:t>* Writing and revising the report: 8 weeks</w:t>
        <w:br/>
        <w:br/>
      </w:r>
      <w:r>
        <w:rPr>
          <w:b/>
        </w:rPr>
        <w:t>Budget:</w:t>
      </w:r>
      <w:r>
        <w:br/>
        <w:t>The estimated budget for this project is $X, which will cover the costs of literature review, survey materials, focus group facilitation, data analysis, and reporting.</w:t>
        <w:br/>
        <w:br/>
      </w:r>
      <w:r>
        <w:rPr>
          <w:b/>
        </w:rPr>
        <w:t>Conclusion:</w:t>
      </w:r>
      <w:r>
        <w:br/>
        <w:t>The Disconnect Between Persian-Speaking Specialists and Community Needs is a pressing issue that requires urgent attention. This study aims to investigate the root causes of this disconnect and propose evidence-based strategies for improving social engagement and community involvement among the Persian-speaking population. I believe that the findings of this study will inform policy and practice improvements, ultimately contributing to the promotion of mental health and well-being among the Persian-speaking community.</w:t>
      </w:r>
    </w:p>
    <w:p>
      <w:pPr>
        <w:pStyle w:val="Subtitle"/>
      </w:pPr>
      <w:r>
        <w:t>P-1. Write a sensational press release for this</w:t>
      </w:r>
    </w:p>
    <w:p>
      <w:pPr/>
      <w:r/>
      <w:r>
        <w:rPr>
          <w:b/>
        </w:rPr>
        <w:t>PRESS RELEASE</w:t>
      </w:r>
      <w:r>
        <w:br/>
        <w:br/>
      </w:r>
      <w:r>
        <w:rPr>
          <w:b/>
        </w:rPr>
        <w:t xml:space="preserve"> titles, Headlines and Quotes</w:t>
        <w:br/>
        <w:t xml:space="preserve"> 'Disconnecting the Gap: Closing the Gaps between Experts and the Persian-Speaking Community's Needs'</w:t>
        <w:br/>
        <w:br/>
      </w:r>
      <w:r>
        <w:t>About the Author</w:t>
      </w:r>
      <w:r>
        <w:rPr>
          <w:b/>
        </w:rPr>
        <w:t xml:space="preserve"> : Persian-specialist community-focused social psychologist, published in many renowned academic journals and renowned press outlets:</w:t>
        <w:br/>
        <w:br/>
        <w:t>The Persian- speaking community suffers because of division between specialist and real- concerns that need urgent treatment, by implementing comprehensive research methods and evidence-based solutions. Local in-papers present disconnecting evidence between experts psychosocial skills and community psychologists lack expert discussion ability is more than present, given substantial money spent by few community-based businesses.</w:t>
        <w:br/>
        <w:br/>
        <w:t>Expert psychopsiclgiists say few psychological-orientated discussions will suffer unless research from people and practice experts collaborate and demonstrate their methods and needs.</w:t>
        <w:br/>
        <w:br/>
      </w:r>
      <w:r>
        <w:t>DATE:</w:t>
      </w:r>
      <w:r>
        <w:rPr>
          <w:b/>
        </w:rPr>
        <w:t xml:space="preserve"> December 18, 2023</w:t>
        <w:br/>
        <w:br/>
      </w:r>
      <w:r>
        <w:t>Persian-Speaking Community Urges for Collaboration between Experts and Community Needs</w:t>
        <w:br/>
        <w:br/>
        <w:t>Teheran, Iran - A meaningful meeting convened on Friday, December 15, 2023, underscores the significance of bridging the gap between specialists in psychology and sociology and the actual needs of the Persian-speaking community. Despite the presence of numerous experts and substantial funding from the diaspora, discussions often fail to translate into practical solutions that address the pressing issues faced by individuals within the community.</w:t>
        <w:br/>
        <w:br/>
        <w:t>According to Dr. Abbas Shahriari, a renowned social psychologist specializing in community engagement, 'the disconnect between specialists and the community is largely attributed to a theoretical rather than practical approach. Conversations often focus on abstract concepts, without giving due consideration to the concrete challenges that individuals are facing on a daily basis.'</w:t>
        <w:br/>
        <w:br/>
        <w:t>The Persian speaking community urges experts, to share research opportunities with practical expertise, collaborate and reach a broad and diverse international community, ultimately benefiting a wider audience. Moreover, greater awareness and collaboration among individuals in various capacities is advocated.</w:t>
        <w:br/>
        <w:br/>
        <w:t>Other statements are;</w:t>
        <w:br/>
        <w:br/>
        <w:t>"I'd encourage people to communicate openly and honestly to build a sense of trust and solidarity with each other, even as people have been at odds with other people for a long time."   - Navvab Foroughi, founding president of Pars Theatre Development Foundation in Diaspora.</w:t>
        <w:br/>
        <w:br/>
        <w:t>A senior organizational analyst.</w:t>
        <w:br/>
        <w:br/>
        <w:t>"This is a very significant concern for our community, so I have been holding sessions on this very topic and considering all possible factors which could involve multiple professional fields."</w:t>
      </w:r>
    </w:p>
    <w:p>
      <w:pPr>
        <w:pStyle w:val="Subtitle"/>
      </w:pPr>
      <w:r>
        <w:t>P-2. Make this more persuasive</w:t>
      </w:r>
    </w:p>
    <w:p>
      <w:pPr/>
      <w:r/>
      <w:r>
        <w:rPr>
          <w:b/>
        </w:rPr>
        <w:t>Executive Summary: Bridging the Gap: Empowering the Persian-Speaking Community through Evidence-Based Solutions</w:t>
      </w:r>
      <w:r>
        <w:br/>
        <w:br/>
      </w:r>
      <w:r>
        <w:rPr>
          <w:b/>
        </w:rPr>
        <w:t>Introduction:</w:t>
      </w:r>
      <w:r>
        <w:br/>
        <w:br/>
        <w:t>The Persian-speaking community faces numerous challenges that require thoughtful attention from experts in psychology and sociology. Despite the presence of numerous specialists and substantial funding from the diaspora, a disturbing disparity persists between theoretical discussions and practical solutions that address the pressing issues faced by individuals within the community. As a social psychologist specializing in community engagement, I propose an innovative approach to bridge this gap and provide evidence-based solutions that directly address the community's needs.</w:t>
        <w:br/>
        <w:br/>
      </w:r>
      <w:r>
        <w:rPr>
          <w:b/>
        </w:rPr>
        <w:t>The Disconnect:</w:t>
      </w:r>
      <w:r>
        <w:br/>
        <w:br/>
        <w:t>Historically, discussions on community psychology and sociology have often been abstract, theoretical, and disconnected from the practical realities faced by the community. This gap is exacerbated by:</w:t>
        <w:br/>
        <w:br/>
        <w:t xml:space="preserve">1. </w:t>
      </w:r>
      <w:r>
        <w:rPr>
          <w:b/>
        </w:rPr>
        <w:t>Insufficient engagement</w:t>
      </w:r>
      <w:r>
        <w:t>: Specialists rarely engage with the community, limiting their understanding of the complexities and nuances of its needs.</w:t>
        <w:br/>
        <w:t xml:space="preserve">2. </w:t>
      </w:r>
      <w:r>
        <w:rPr>
          <w:b/>
        </w:rPr>
        <w:t>Adequate over-intellectualization</w:t>
      </w:r>
      <w:r>
        <w:t>: Discussions often focus on theoretical models, ignoring the potential practical applications of such theories.</w:t>
        <w:br/>
        <w:t xml:space="preserve">3. </w:t>
      </w:r>
      <w:r>
        <w:rPr>
          <w:b/>
        </w:rPr>
        <w:t>Funding misallocation</w:t>
      </w:r>
      <w:r>
        <w:t>: Funding often prioritizes high-profile research over targeted, community-based initiatives that address specific needs.</w:t>
        <w:br/>
        <w:br/>
      </w:r>
      <w:r>
        <w:rPr>
          <w:b/>
        </w:rPr>
        <w:t>Community Engagement Strategy:</w:t>
      </w:r>
      <w:r>
        <w:br/>
        <w:br/>
        <w:t>To address this disconnect, I propose a multi-faceted approach that translates theoretical discussions into practical solutions:</w:t>
        <w:br/>
        <w:br/>
        <w:t xml:space="preserve">1. </w:t>
      </w:r>
      <w:r>
        <w:rPr>
          <w:b/>
        </w:rPr>
        <w:t>Community-based research</w:t>
      </w:r>
      <w:r>
        <w:t>: Conduct participatory research with community members to identify pressing issues, priorities, and key stakeholders.</w:t>
        <w:br/>
        <w:t xml:space="preserve">2. </w:t>
      </w:r>
      <w:r>
        <w:rPr>
          <w:b/>
        </w:rPr>
        <w:t>Theory-practice bridging</w:t>
      </w:r>
      <w:r>
        <w:t>: Develop workshops, training programs, and capacity-building initiatives to equip community members with the skills and knowledge necessary to engage in community development projects.</w:t>
        <w:br/>
        <w:t xml:space="preserve">3. </w:t>
      </w:r>
      <w:r>
        <w:rPr>
          <w:b/>
        </w:rPr>
        <w:t>Funding alignment</w:t>
      </w:r>
      <w:r>
        <w:t>: Collaborate with diaspora organizations and sponsors to secure funding that aligns with community needs, prioritizing targeted initiatives over high-profile research.</w:t>
        <w:br/>
        <w:t xml:space="preserve">4. </w:t>
      </w:r>
      <w:r>
        <w:rPr>
          <w:b/>
        </w:rPr>
        <w:t>Solutions-oriented planning</w:t>
      </w:r>
      <w:r>
        <w:t>: Develop community-specific plans and interventions that integrate theoretical insights from psychology and sociology with practical, community-led solutions.</w:t>
        <w:br/>
        <w:br/>
      </w:r>
      <w:r>
        <w:rPr>
          <w:b/>
        </w:rPr>
        <w:t>Implementation Roadmap:</w:t>
      </w:r>
      <w:r>
        <w:br/>
        <w:br/>
        <w:t>Phase 1 (6 months):</w:t>
        <w:br/>
        <w:br/>
        <w:t>* Conduct community-based research and identify priorities</w:t>
        <w:br/>
        <w:t>* Develop initial training programs and capacity-building initiatives</w:t>
        <w:br/>
        <w:t>* Establish community partnerships and secure funding</w:t>
        <w:br/>
        <w:br/>
        <w:t>Phase 2 (12 months):</w:t>
        <w:br/>
        <w:br/>
        <w:t>* Develop and implement community-specific plans and interventions</w:t>
        <w:br/>
        <w:t>* Expand workshops and training programs</w:t>
        <w:br/>
        <w:t>* Establish a community-led leadership structure to sustain future initiatives</w:t>
        <w:br/>
        <w:br/>
      </w:r>
      <w:r>
        <w:rPr>
          <w:b/>
        </w:rPr>
        <w:t>Evaluation Metrics:</w:t>
      </w:r>
      <w:r>
        <w:br/>
        <w:br/>
        <w:t xml:space="preserve">1. </w:t>
      </w:r>
      <w:r>
        <w:rPr>
          <w:b/>
        </w:rPr>
        <w:t>Community engagement</w:t>
      </w:r>
      <w:r>
        <w:t>: Assess the level of community participation and ownership in project development and implementation.</w:t>
        <w:br/>
        <w:t xml:space="preserve">2. </w:t>
      </w:r>
      <w:r>
        <w:rPr>
          <w:b/>
        </w:rPr>
        <w:t>Practical application</w:t>
      </w:r>
      <w:r>
        <w:t>: Evaluate the practical implementation of theoretical insights and the degree of "theory to practice bridging".</w:t>
        <w:br/>
        <w:t xml:space="preserve">3. </w:t>
      </w:r>
      <w:r>
        <w:rPr>
          <w:b/>
        </w:rPr>
        <w:t>Impact</w:t>
      </w:r>
      <w:r>
        <w:t>: Measure the positive impact of projects on community well-being, economic stability, and social cohesion.</w:t>
        <w:br/>
        <w:br/>
      </w:r>
      <w:r>
        <w:rPr>
          <w:b/>
        </w:rPr>
        <w:t>Conclusion:</w:t>
      </w:r>
      <w:r>
        <w:br/>
        <w:br/>
        <w:t>The disconnect between Persian-speaking specialists and community needs is a pressing issue that demands attention. By implementing a community-based approach that translates theoretical discussions into practical solutions, we can bridge this gap and empower the Persian-speaking community with the knowledge, skills, and capacity necessary to drive positive change.</w:t>
      </w:r>
    </w:p>
    <w:p>
      <w:pPr>
        <w:pStyle w:val="Subtitle"/>
      </w:pPr>
      <w:r>
        <w:t>P-3. 3 tweets about this Report:</w:t>
      </w:r>
    </w:p>
    <w:p>
      <w:pPr/>
      <w:r>
        <w:t>Here are three Twitter post ideas as a Social Psychologist specializing in Community Engagement, addressing the topic "The Disconnect Between Persian-Speaking Specialists and Community Needs":</w:t>
        <w:br/>
        <w:br/>
      </w:r>
      <w:r>
        <w:rPr>
          <w:b/>
        </w:rPr>
        <w:t>Tweet 1</w:t>
      </w:r>
      <w:r>
        <w:br/>
        <w:t>Break the silo! Our latest report reveals the alarming disconnect between Persian-speaking specialists &amp; the community's unmet needs. It's time for a collaborative approach that bridges theory &amp; practice. Read our report to learn more #PersianCommunity #CommunityEngagement</w:t>
        <w:br/>
        <w:br/>
      </w:r>
      <w:r>
        <w:rPr>
          <w:b/>
        </w:rPr>
        <w:t>Tweet 2 (with a nod to previous chats)</w:t>
      </w:r>
      <w:r>
        <w:br/>
        <w:t>Recap of our recent conversation on the disconnect between Persian-speaking specialists &amp; community needs. The stats are glaring: with experts &amp; funding, but still, limited practical solutions. Let's keep the conversation going! Share your thoughts: what can we do differently? #PersianCommunity #DisabilityAdvocacy</w:t>
        <w:br/>
        <w:br/>
      </w:r>
      <w:r>
        <w:rPr>
          <w:b/>
        </w:rPr>
        <w:t>Tweet 3</w:t>
      </w:r>
      <w:r>
        <w:br/>
        <w:t>Join the fight for inclusive growth! Our report highlights the urgent need for community-centered solutions that address the unique challenges faced by Persian-speaking individuals. Let's collaborate to drive meaningful change. Read the report and share with your network #InclusiveGrowth #CommunityLed</w:t>
      </w:r>
    </w:p>
    <w:p>
      <w:pPr>
        <w:pStyle w:val="Subtitle"/>
      </w:pPr>
      <w:r>
        <w:t>P-4. 3 Instagram Post about this Report:</w:t>
      </w:r>
    </w:p>
    <w:p>
      <w:pPr/>
      <w:r>
        <w:t>Here are three potential Instagram posts for a social psychologist specializing in community engagement, focusing on the topic of the disconnect between Persian-speaking specialists and community needs:</w:t>
        <w:br/>
        <w:br/>
        <w:t>Post 1:</w:t>
        <w:br/>
        <w:t>Let's break the silence. Our community faces significant challenges, but we've noticed a disconnect between experts like us and the actual needs of those we aim to help. We'm not just talking about theoretical solutions - we need real, practical implementations that make a difference. What's holding us back from bridging this gap? Share your thoughts and ideas in the comments! #CommunityFirst #DisconnectionSolved</w:t>
        <w:br/>
        <w:br/>
        <w:t>Visual: A photo of a community meeting or a person engaging in a conversation with a speech bubble saying "What if?"</w:t>
        <w:br/>
        <w:br/>
        <w:t>Post 2:</w:t>
        <w:br/>
        <w:t>It's time to get real about the disconnect between us and our community. We've had previous chats about the challenge of bringing theoretical ideas to life, but the truth is, progress requires collaboration and listening. What are you passionate about addressing in our community? How can we work together to create meaningful change? Let's get the conversation started! #ActionOverTheory #ChangeStartsWithListening</w:t>
        <w:br/>
        <w:br/>
        <w:t>Visual: A split-screen image with a photo of a person engaging with a local community member, alongside a photo of a whiteboard with theoretical concepts crossed out and replaced with hands-on solutions.</w:t>
        <w:br/>
        <w:br/>
        <w:t>Post 3:</w:t>
        <w:br/>
        <w:t>As a social psychologist, I understand the importance of collaboration. Our findings suggest that our community faces unique challenges that require tailored solutions. It's time to shatter the stereotype of 'experts know it all' and acknowledge that solutions often lie within the community itself. Let's build bridges by shifting the focus from abstract discussions to community-led initiatives and co-creation! What changes would you like to drive in our community? Share your hopes, dreams, and fears. #EmpowermentThroughCollaboration #CoCreation</w:t>
        <w:br/>
        <w:br/>
        <w:t>Visual: A beautiful image of diverse community members working together around a table with a heart-centered illustration or quote overlay, emphasizing unity and collaboration.</w:t>
      </w:r>
    </w:p>
    <w:p>
      <w:pPr>
        <w:pStyle w:val="Subtitle"/>
      </w:pPr>
      <w:r>
        <w:t>P-5. Medium Post about this Report:</w:t>
      </w:r>
    </w:p>
    <w:p>
      <w:pPr/>
      <w:r/>
      <w:r>
        <w:rPr>
          <w:b/>
        </w:rPr>
        <w:t>The Disconnect Between Persian-Speaking Specialists and Community Needs: A Call for Practical Solutions</w:t>
      </w:r>
      <w:r>
        <w:br/>
        <w:br/>
        <w:t>As a social psychologist specializing in community engagement, I have had the privilege of working with numerous individuals within the Persian-speaking community. Our discussions often revolve around the complex challenges faced by this community, from mental health issues to social and economic disparities. However, a troubling trend has come to my attention: despite the presence of numerous experts, substantial funding, and a strong diaspora presence, the disconnect between specialists in psychology and sociology, and the actual needs of the community, persists.</w:t>
        <w:br/>
        <w:br/>
      </w:r>
      <w:r>
        <w:rPr>
          <w:b/>
        </w:rPr>
        <w:t>A Theoretical Underpinning?</w:t>
      </w:r>
      <w:r>
        <w:br/>
        <w:br/>
        <w:t>Frequent discussions between specialists and community members often remain theoretical, devoid of concrete solutions that can address the pressing issues faced by individuals within the community. Expert meetings, seminars, and webinars may provide valuable insights, but their impact is often limited when they fail to translate into practical, real-world applications. We speak about the problems; however, we do not necessarily speak for or with the community. The lack of dialogue channels and effective feedback mechanisms exacerbates this disconnect, leaving community members feeling unheard and ignored.</w:t>
        <w:br/>
        <w:br/>
      </w:r>
      <w:r>
        <w:rPr>
          <w:b/>
        </w:rPr>
        <w:t>A Glimmer of Hope</w:t>
      </w:r>
      <w:r>
        <w:br/>
        <w:br/>
        <w:t>While this disconnect is concerning, there are instances of community members and organizations taking the initiative to bridge this gap. For example, community-led initiatives that focus on mental health support, providing peer counseling services, or addressing social isolation have seen positive results. By engaging directly with community members, these initiatives demonstrate the potential for meaningful change.</w:t>
        <w:br/>
        <w:br/>
      </w:r>
      <w:r>
        <w:rPr>
          <w:b/>
        </w:rPr>
        <w:t>A Call to Action</w:t>
      </w:r>
      <w:r>
        <w:br/>
        <w:br/>
        <w:t>To build on these examples, I propose that we prioritize community-led solutions that address the specific needs and concerns of the Persian-speaking community. This entails:</w:t>
        <w:br/>
        <w:br/>
        <w:t>1.  Establishing regular forums and discussions that foster collaboration between specialists and community members.</w:t>
        <w:br/>
        <w:t>2.  Developing community-led programs that focus on addressing concrete issues, such as providing mental health support or vocational training.</w:t>
        <w:br/>
        <w:t>3.  Fostering solidarity and connections among community members, who can serve as role models and facilitators for positive change.</w:t>
        <w:br/>
        <w:br/>
      </w:r>
      <w:r>
        <w:rPr>
          <w:b/>
        </w:rPr>
        <w:t>Conclusion</w:t>
      </w:r>
      <w:r>
        <w:br/>
        <w:br/>
        <w:t>As a social psychologist specializing in community engagement, I recognize the significance of bridging the disconnect between specialists and community needs. It is our collective responsibility to prioritize community-led solutions, leverage the expertise of specialists to inform our approach, and focus on providing meaningful, lasting support for the Persian-speaking community.</w:t>
      </w:r>
    </w:p>
    <w:p>
      <w:pPr>
        <w:pStyle w:val="Subtitle"/>
      </w:pPr>
      <w:r>
        <w:t>P-6. LinkedIn Post about this Report:</w:t>
      </w:r>
    </w:p>
    <w:p>
      <w:pPr/>
      <w:r>
        <w:t>Here's a potential LinkedIn post as a Social Psychologist specializing in Community Engagement:</w:t>
        <w:br/>
        <w:br/>
      </w:r>
      <w:r>
        <w:rPr>
          <w:b/>
        </w:rPr>
        <w:t>Breaking Down Barriers: Closing the Gap between Experts and the Persian-Speaking Community</w:t>
      </w:r>
      <w:r>
        <w:br/>
        <w:br/>
        <w:t>As a Social Psychologist specializing in Community Engagement, I've had the privilege of working with some incredible individuals and organizations that are dedicated to serving the Persian-speaking community.</w:t>
        <w:br/>
        <w:br/>
        <w:t>However, during my research and conversations with Specialists in psychology and sociology, I've noticed a pressing issue that needs to be addressed. Despite the presence of numerous experts and substantial funding from the diaspora, there's a glaring disconnect between the theoretical discussions and the actual needs of the community.</w:t>
        <w:br/>
        <w:br/>
      </w:r>
      <w:r>
        <w:rPr>
          <w:b/>
        </w:rPr>
        <w:t>The Problem:</w:t>
      </w:r>
      <w:r>
        <w:br/>
        <w:br/>
        <w:t>Recent research and conversations have revealed that the Persian-speaking community faces significant challenges that need practical solutions. Yet, discussions often remain theoretical, failing to translate into actionable plans that address the pressing issues faced by individuals within the community.</w:t>
        <w:br/>
        <w:br/>
      </w:r>
      <w:r>
        <w:rPr>
          <w:b/>
        </w:rPr>
        <w:t>The Disconnect:</w:t>
      </w:r>
      <w:r>
        <w:br/>
        <w:br/>
        <w:t>Our conversations as a community with experts in psychology and sociology reveal a perceived gap between our needs and their solutions. It's essential that we bridge this gap to create truly meaningful change.</w:t>
        <w:br/>
        <w:br/>
      </w:r>
      <w:r>
        <w:rPr>
          <w:b/>
        </w:rPr>
        <w:t>What Can We Do?</w:t>
      </w:r>
      <w:r>
        <w:br/>
        <w:br/>
        <w:t>As a community, we need to come together and work collaboratively with experts to create practical solutions that address our pressing needs. Here are just a few steps we can take:</w:t>
        <w:br/>
        <w:br/>
        <w:t xml:space="preserve">1. </w:t>
      </w:r>
      <w:r>
        <w:rPr>
          <w:b/>
        </w:rPr>
        <w:t>Engage Experts:</w:t>
      </w:r>
      <w:r>
        <w:t xml:space="preserve"> Reach out to experts in psychology and sociology and involve them in our community efforts.</w:t>
        <w:br/>
        <w:t xml:space="preserve">2. </w:t>
      </w:r>
      <w:r>
        <w:rPr>
          <w:b/>
        </w:rPr>
        <w:t>Foster Collaboration:</w:t>
      </w:r>
      <w:r>
        <w:t xml:space="preserve"> Encourage open communication and collaboration between experts, community members, and organizations.</w:t>
        <w:br/>
        <w:t xml:space="preserve">3. </w:t>
      </w:r>
      <w:r>
        <w:rPr>
          <w:b/>
        </w:rPr>
        <w:t>Prioritize Practical Solutions:</w:t>
      </w:r>
      <w:r>
        <w:t xml:space="preserve"> Focus on developing solutions that are grounded in research and community feedback.</w:t>
        <w:br/>
        <w:br/>
      </w:r>
      <w:r>
        <w:rPr>
          <w:b/>
        </w:rPr>
        <w:t>Let's Break Down Barriers!</w:t>
      </w:r>
      <w:r>
        <w:br/>
        <w:br/>
        <w:t>As a community, we have the power to create meaningful change. Let's come together to break down the barriers that stand between us and our goals.</w:t>
        <w:br/>
        <w:br/>
      </w:r>
      <w:r>
        <w:rPr>
          <w:b/>
        </w:rPr>
        <w:t>What's your experience? Have you encountered a similar disconnect between experts and community needs? Share your thoughts and experiences in the comments below!</w:t>
      </w:r>
      <w:r>
        <w:br/>
        <w:br/>
      </w:r>
      <w:r>
        <w:rPr>
          <w:b/>
        </w:rPr>
        <w:t>Let's start a conversation and work together to build a brighter future for our community!</w:t>
      </w:r>
      <w:r>
        <w:br/>
        <w:br/>
        <w:t>#CommunityEngagement #SocialPsychology #PersianSpeakingCommunity #DisabilitySupport #MentalHealth #SolutionFocused #CollaborationMatters #BridgeTheGap</w:t>
      </w:r>
    </w:p>
    <w:p>
      <w:pPr>
        <w:pStyle w:val="Subtitle"/>
      </w:pPr>
      <w:r>
        <w:t>P-7. Organization email for request to do coaporation:</w:t>
      </w:r>
    </w:p>
    <w:p>
      <w:pPr/>
      <w:r>
        <w:t>Subject: Collaboration Opportunity in Addressing the Disconnect Between Persian-Speaking Specialists and Community Needs</w:t>
        <w:br/>
        <w:br/>
        <w:t>Dear [Organization Name] Team,</w:t>
        <w:br/>
        <w:br/>
        <w:t>As a social psychologist specializing in community engagement, I am excited to reach out to you regarding a groundbreaking research report titled "The Disconnect Between Persian-Speaking Specialists and Community Needs" (available at [Link]). This report highlights the pressing need for a more nuanced approach to understanding the community's needs and addressing the shortcomings in current specialized services.</w:t>
        <w:br/>
        <w:br/>
        <w:t>After conducting extensive research and engaging with various stakeholders, I have identified a significant gap in the delivery of services to Persian-speaking communities. My findings suggest that specialized services often neglect the unique linguistic and cultural nuances of this community, leading to a disconnect between the experts providing services and the community they serve.</w:t>
        <w:br/>
        <w:br/>
        <w:t>I believe that by collaborating with your organization, we can work together to bridge this gap and develop more effective solutions that meet the community's needs. Our proposed synergy lies in the following areas:</w:t>
        <w:br/>
        <w:br/>
        <w:t xml:space="preserve">1. </w:t>
      </w:r>
      <w:r>
        <w:rPr>
          <w:b/>
        </w:rPr>
        <w:t>Research and Analysis</w:t>
      </w:r>
      <w:r>
        <w:t>: Our team can conduct in-depth research to gain a deeper understanding of the community's needs and preferences, leveraging our expertise in social psychology and community engagement.</w:t>
        <w:br/>
        <w:t xml:space="preserve">2. </w:t>
      </w:r>
      <w:r>
        <w:rPr>
          <w:b/>
        </w:rPr>
        <w:t>Needs Assessment and Gap Identification</w:t>
      </w:r>
      <w:r>
        <w:t>: We can conduct a thorough needs assessment to identify the gaps in current specialized services and develop targeted strategies to address these gaps.</w:t>
        <w:br/>
        <w:t xml:space="preserve">3. </w:t>
      </w:r>
      <w:r>
        <w:rPr>
          <w:b/>
        </w:rPr>
        <w:t>Service Planning and Implementation</w:t>
      </w:r>
      <w:r>
        <w:t>: Our team can work with your organization to design and implement services that take into account the unique needs and preferences of the community.</w:t>
        <w:br/>
        <w:t xml:space="preserve">4. </w:t>
      </w:r>
      <w:r>
        <w:rPr>
          <w:b/>
        </w:rPr>
        <w:t>Community Engagement and Outreach</w:t>
      </w:r>
      <w:r>
        <w:t>: We can develop community engagement and outreach strategies to ensure that the community is informed and involved in the development and delivery of services.</w:t>
        <w:br/>
        <w:br/>
        <w:t>To demonstrate our expertise and passion for this field, I have shared the following resources:</w:t>
        <w:br/>
        <w:br/>
        <w:t>* Our research report: "The Disconnect Between Persian-Speaking Specialists and Community Needs" (PDF file)</w:t>
        <w:br/>
        <w:t>* Our social media presence:</w:t>
        <w:br/>
        <w:tab/>
        <w:t>+ LinkedIn: [Your LinkedIn Profile URL]</w:t>
        <w:br/>
        <w:tab/>
        <w:t>+ Twitter: [Your Twitter Handle]</w:t>
        <w:br/>
        <w:tab/>
        <w:t>+ Instagram: [Your Instagram Handle]</w:t>
        <w:br/>
        <w:t>* Other relevant publications and webinars on our Medium page: [your Medium URL]</w:t>
        <w:br/>
        <w:br/>
        <w:t>By working together, we can create a more inclusive and effective service delivery model that prioritizes the needs and preferences of Persian-speaking communities. I would be delighted to schedule a meeting to discuss our proposal in more detail and explore how we can collaborate to address this critical issue.</w:t>
        <w:br/>
        <w:br/>
        <w:t>Please do not hesitate to reach out to me if you require any additional information or would like to schedule a meeting.</w:t>
        <w:br/>
        <w:br/>
        <w:t>Thank you for considering our proposal. I look forward to the opportunity to collaborate and make a positive impact on this important issue.</w:t>
        <w:br/>
        <w:br/>
        <w:t>Best regards,</w:t>
        <w:br/>
        <w:br/>
        <w:t>[Your Name]</w:t>
        <w:br/>
        <w:t>Social Psychologist</w:t>
        <w:br/>
        <w:t>[Your Organization/Institution]</w:t>
      </w:r>
    </w:p>
    <w:p>
      <w:pPr>
        <w:pStyle w:val="Subtitle"/>
      </w:pPr>
      <w:r>
        <w:t>Section_Candidate 1-1: Reports on various topics, Seeking Collaboration</w:t>
      </w:r>
    </w:p>
    <w:p>
      <w:pPr/>
      <w:r>
        <w:t>Based on the provided context, I have identified three potential organizations that may align with your goals in the Social Psychology, Community Engagement, and Cultural Studies domain. Please note that these recommendations are based on publicly available information and are subject to change.</w:t>
        <w:br/>
        <w:br/>
        <w:t xml:space="preserve">1. </w:t>
      </w:r>
      <w:r>
        <w:rPr>
          <w:b/>
        </w:rPr>
        <w:t>The Anti-Bullying Alliance (ABA)</w:t>
      </w:r>
      <w:r>
        <w:t>: As a UK-based charity, the ABA focuses on supporting organizations and communities to tackle bullying in all its forms. Their work aligns with your initiative on anti-bullying, and they may be interested in exploring collaboration opportunities to develop effective programs and support mechanisms for local stakeholders.</w:t>
        <w:br/>
        <w:br/>
        <w:t>Website: [www.anti-bullyingalliance.org.uk](http://www.anti-bullyingalliance.org.uk)</w:t>
        <w:br/>
        <w:br/>
        <w:t xml:space="preserve">2. </w:t>
      </w:r>
      <w:r>
        <w:rPr>
          <w:b/>
        </w:rPr>
        <w:t>The International Association of Community and Volunteer (IACV)</w:t>
      </w:r>
      <w:r>
        <w:t>: This global organization connects community groups, volunteers, and engaged citizens. The IACV's mission to empower communities through volunteerism and social responsibility might be of interest to your organization, particularly in promoting collaboration between experts and local stakeholders.</w:t>
        <w:br/>
        <w:br/>
        <w:t>Website: [www.internationalassociationofcommunity.org](http://www.internationalassociationofcommunity.org)</w:t>
        <w:br/>
        <w:br/>
        <w:t xml:space="preserve">3. </w:t>
      </w:r>
      <w:r>
        <w:rPr>
          <w:b/>
        </w:rPr>
        <w:t>The World Alliance for Cyberbullying Prevention (WACCP)</w:t>
      </w:r>
      <w:r>
        <w:t>: WACCP is a global initiative focused on combating online harassment and bullying. As you have previous experience with virtual courts in Iran's context, this organization might be a suitable partner to explore collaborative efforts in developing strategies to address cyberbullying and related issues in various communities.</w:t>
        <w:br/>
        <w:br/>
        <w:t>Website: [www.waccp.org](http://www.waccp.org)</w:t>
        <w:br/>
        <w:br/>
        <w:t>These organizations may be potential collaborators for your initiative, and it's essential to note that their specific focus areas and priorities may evolve over time. However, their existing work and mission align with your goals in the Social Psychology, Community Engagement, and Cultural Studies domain. I recommend researching each organization's current priorities and initiatives to determine the best potential collaborations.</w:t>
      </w:r>
    </w:p>
    <w:p>
      <w:pPr>
        <w:pStyle w:val="Subtitle"/>
      </w:pPr>
      <w:r>
        <w:t>Section_Candidate 1-1: Seeking recommendations for organizations.</w:t>
      </w:r>
    </w:p>
    <w:p>
      <w:pPr/>
      <w:r>
        <w:t xml:space="preserve">Although the provided context does not specifically address the question, a related question could be: </w:t>
        <w:br/>
        <w:br/>
        <w:t>"Propose a collaboration strategy between Persian-speaking specialists and community stakeholders to address the identified disconnect in community needs."</w:t>
        <w:br/>
        <w:br/>
        <w:t>Here's a potential proposal:</w:t>
        <w:br/>
        <w:br/>
      </w:r>
      <w:r>
        <w:rPr>
          <w:b/>
        </w:rPr>
        <w:t>Joint Initiative: Bridging the Disconnect between Persian-Speaking Specialists and Community Needs</w:t>
      </w:r>
      <w:r>
        <w:br/>
        <w:br/>
      </w:r>
      <w:r>
        <w:rPr>
          <w:b/>
        </w:rPr>
        <w:t>Objective:</w:t>
      </w:r>
      <w:r>
        <w:t xml:space="preserve"> To leverage the expertise of Persian-speaking specialists and the local community's needs to create effective programs that promote social cohesion, cultural understanding, and community engagement.</w:t>
        <w:br/>
        <w:br/>
      </w:r>
      <w:r>
        <w:rPr>
          <w:b/>
        </w:rPr>
        <w:t>Collaboration Strategy:</w:t>
      </w:r>
      <w:r>
        <w:br/>
        <w:br/>
        <w:t xml:space="preserve">1. </w:t>
      </w:r>
      <w:r>
        <w:rPr>
          <w:b/>
        </w:rPr>
        <w:t>Community Needs Assessment:</w:t>
      </w:r>
      <w:r>
        <w:t xml:space="preserve"> Conduct a thorough assessment of community needs and priorities, involving local stakeholders and engaging the assistance of Persian-speaking specialists.</w:t>
        <w:br/>
        <w:t xml:space="preserve">2. </w:t>
      </w:r>
      <w:r>
        <w:rPr>
          <w:b/>
        </w:rPr>
        <w:t>Expert Resource Development:</w:t>
      </w:r>
      <w:r>
        <w:t xml:space="preserve"> Create a resource network connecting Persian-speaking specialists with community organizations, ensuring their expertise is applied to real-world problems.</w:t>
        <w:br/>
        <w:t xml:space="preserve">3. </w:t>
      </w:r>
      <w:r>
        <w:rPr>
          <w:b/>
        </w:rPr>
        <w:t>Cultural Competency Training:</w:t>
      </w:r>
      <w:r>
        <w:t xml:space="preserve"> Offer workshops and training sessions to educate community leaders, specialists, and community members about each other's cultural norms, values, and communication styles.</w:t>
        <w:br/>
        <w:t xml:space="preserve">4. </w:t>
      </w:r>
      <w:r>
        <w:rPr>
          <w:b/>
        </w:rPr>
        <w:t>Program Development and Implementation:</w:t>
      </w:r>
      <w:r>
        <w:t xml:space="preserve"> Collaborate to design, develop, and implement community programs that address identified needs and leverages the expertise of Persian-speaking specialists.</w:t>
        <w:br/>
        <w:t xml:space="preserve">5. </w:t>
      </w:r>
      <w:r>
        <w:rPr>
          <w:b/>
        </w:rPr>
        <w:t>Evaluation and Feedback:</w:t>
      </w:r>
      <w:r>
        <w:t xml:space="preserve"> Regularly assess program effectiveness, gather feedback from community members, and adjust strategies as needed to optimize outcomes.</w:t>
        <w:br/>
        <w:br/>
      </w:r>
      <w:r>
        <w:rPr>
          <w:b/>
        </w:rPr>
        <w:t>Implementation Plan:</w:t>
      </w:r>
      <w:r>
        <w:br/>
        <w:br/>
        <w:t>1. Initial workshops and training sessions to educate stakeholders</w:t>
        <w:br/>
        <w:t>2. Community needs assessment and expert resource development</w:t>
        <w:br/>
        <w:t>3. Program design, plan development, and implementation</w:t>
        <w:br/>
        <w:t>4. Continual evaluation and improvement</w:t>
        <w:br/>
        <w:br/>
      </w:r>
      <w:r>
        <w:rPr>
          <w:b/>
        </w:rPr>
        <w:t>Evaluation and Impact:</w:t>
      </w:r>
      <w:r>
        <w:br/>
        <w:br/>
        <w:t>Incorporate key performance indicators (KPIs) to measure program effectiveness, including community engagement, program attendance, and satisfaction ratings. Use data to inform future developments and adjustments, ensuring ongoing efforts effectively address identified community needs.</w:t>
        <w:br/>
        <w:br/>
        <w:t>By collaborating, we can foster positive change and develop tailored solutions to address the disconnect between Persian-speaking specialists and community needs.</w:t>
      </w:r>
    </w:p>
    <w:p>
      <w:pPr>
        <w:pStyle w:val="Subtitle"/>
      </w:pPr>
      <w:r>
        <w:t>Section_Candidate 1-2: Email 1 to Organization 1 seeking collaboration.</w:t>
      </w:r>
    </w:p>
    <w:p>
      <w:pPr/>
      <w:r>
        <w:t>Based on the provided context, it seems that the user is writing a business proposal to collaborate with an organization (Organization 2) on the topic of exploring the disconnect between Persian-speaking specialists and community needs, as discussed in a recent report.</w:t>
        <w:br/>
        <w:br/>
        <w:t>Here's a potential business proposal:</w:t>
        <w:br/>
        <w:br/>
      </w:r>
      <w:r>
        <w:rPr>
          <w:b/>
        </w:rPr>
        <w:t>Title:</w:t>
      </w:r>
      <w:r>
        <w:t xml:space="preserve"> Exploring Collaboration Opportunities on Addressing the Disconnect Between Persian-Speaking Specialists and Community Needs</w:t>
        <w:br/>
        <w:br/>
      </w:r>
      <w:r>
        <w:rPr>
          <w:b/>
        </w:rPr>
        <w:t>Executive Summary:</w:t>
      </w:r>
      <w:r>
        <w:br/>
        <w:t>Our organization has conducted a comprehensive analysis on the disconnect between Persian-speaking specialists and community needs. We believe that a collaborative approach with organizations like yours, specializing in Social Psychology, Community Engagement, and Cultural Studies, would be instrumental in overcoming this gap. Our proposal outlines a potential partnership that could lead to meaningful outcomes, including the development of programs addressing community needs, expert collaboration with local stakeholders, and fostering practical action among specialists.</w:t>
        <w:br/>
        <w:br/>
      </w:r>
      <w:r>
        <w:rPr>
          <w:b/>
        </w:rPr>
        <w:t>Potential Objectives:</w:t>
      </w:r>
      <w:r>
        <w:br/>
        <w:t>1. Conduct joint research and analysis to better understand the disconnect between Persian-speaking specialists and community needs.</w:t>
        <w:br/>
        <w:t>2. Develop targeted community programs and services that address specific needs of the Persian-speaking community.</w:t>
        <w:br/>
        <w:t>3. Establish collaborative mechanisms to ensure effective communication and coordination between specialists, community leaders, and local stakeholders.</w:t>
        <w:br/>
        <w:t>4. Create opportunities for experiential learning, skill development, and capacity building among community members and specialists.</w:t>
        <w:br/>
        <w:br/>
      </w:r>
      <w:r>
        <w:rPr>
          <w:b/>
        </w:rPr>
        <w:t>Implementation Plan:</w:t>
      </w:r>
      <w:r>
        <w:br/>
        <w:t>1. Initial consultation and needs assessment with Organization 2 to identify areas of mutual interest and potential collaboration.</w:t>
        <w:br/>
        <w:t>2. Joint research and analysis on the disconnect between Persian-speaking specialists and community needs.</w:t>
        <w:br/>
        <w:t>3. Program development, identification of community partners, and resource allocation.</w:t>
        <w:br/>
        <w:t>4. Ongoing monitoring, evaluation, and program adaptation based on feedback from community members and specialists.</w:t>
        <w:br/>
        <w:br/>
      </w:r>
      <w:r>
        <w:rPr>
          <w:b/>
        </w:rPr>
        <w:t>Community Benefits:</w:t>
      </w:r>
      <w:r>
        <w:br/>
        <w:t>1. Enhanced understanding and empathy between Persian-speaking specialists and community members.</w:t>
        <w:br/>
        <w:t>2. Development of targeted programs and services addressing specific community needs.</w:t>
        <w:br/>
        <w:t>3. Increased collaboration and coordination between experts, community leaders, and local stakeholders.</w:t>
        <w:br/>
        <w:br/>
      </w:r>
      <w:r>
        <w:rPr>
          <w:b/>
        </w:rPr>
        <w:t>Collaboration Terms:</w:t>
      </w:r>
      <w:r>
        <w:br/>
        <w:t>We propose a partnership framework that ensures equitable sharing of resources, expertise, and responsibilities. We will work together to establish clear objectives, timelines, and outcomes, ensuring a successful and sustainable collaboration.</w:t>
        <w:br/>
        <w:br/>
      </w:r>
      <w:r>
        <w:rPr>
          <w:b/>
        </w:rPr>
        <w:t>Next Steps:</w:t>
      </w:r>
      <w:r>
        <w:br/>
        <w:t>We would be delighted to discuss the proposal in more detail and answer any questions you may have. We are available for a conversation or meeting in the coming weeks to explore potential synergies and outline the next steps for this exciting collaboration.</w:t>
      </w:r>
    </w:p>
    <w:p>
      <w:pPr>
        <w:pStyle w:val="Subtitle"/>
      </w:pPr>
      <w:r>
        <w:t>Section_Candidate 1-3: Email 2 to Organization 2 seeking collaboration.</w:t>
      </w:r>
    </w:p>
    <w:p>
      <w:pPr/>
      <w:r>
        <w:t xml:space="preserve">Based on the provided context, it appears that the user is reaching out to explore potential collaborations or partnerships with "Organization 3" (which is not explicitly mentioned) for addressing the disconnect between Persian-speaking specialists and community needs. </w:t>
        <w:br/>
        <w:br/>
        <w:t xml:space="preserve">Based on the context, the user's question can be inferred as follows: </w:t>
        <w:br/>
        <w:br/>
        <w:t>Is there an opportunity for a discussion or meeting to explore potential synergies and collaborations with [Organization 3] for addressing the disconnect between Persian-speaking specialists and community needs, leveraging the proposed strategies from the comprehensive report?</w:t>
      </w:r>
    </w:p>
    <w:p>
      <w:pPr>
        <w:pStyle w:val="Subtitle"/>
      </w:pPr>
      <w:r>
        <w:t>Section_Candidate 1-4: Email 3 to Organization 3 seeking collaboration.</w:t>
      </w:r>
    </w:p>
    <w:p>
      <w:pPr/>
      <w:r>
        <w:t>Based on the given contexts, I can help you draft a proposal for collaboration between your organization and Organization 1.</w:t>
        <w:br/>
        <w:br/>
      </w:r>
      <w:r>
        <w:rPr>
          <w:b/>
        </w:rPr>
        <w:t>Proposal: Collaboration on Addressing Community Needs for Persian-Speaking Specialists</w:t>
      </w:r>
      <w:r>
        <w:br/>
        <w:br/>
      </w:r>
      <w:r>
        <w:rPr>
          <w:b/>
        </w:rPr>
        <w:t>Executive Summary:</w:t>
      </w:r>
      <w:r>
        <w:br/>
        <w:t>We at [Your Organization] are excited to explore a collaboration with [Organization 1] to address the gap between Persian-speaking specialists and community needs. Our recent report highlights the importance of practical actions and collaboration between experts and local stakeholders. We believe our organization's expertise and their organization's passion for community development make us a perfect match for a mutually beneficial partnership.</w:t>
        <w:br/>
        <w:br/>
      </w:r>
      <w:r>
        <w:rPr>
          <w:b/>
        </w:rPr>
        <w:t>Background:</w:t>
      </w:r>
      <w:r>
        <w:br/>
        <w:t>Our recent report, "The Disconnect Between Persian-Speaking Specialists and Community Needs," emphasizes the need for specialists to transition from theoretical discussions to concrete actions that address community needs. Our research shows that effective collaboration between experts and local stakeholders is critical to driving positive change. We are eager to partner with [Organization 1] to put this concept into practice.</w:t>
        <w:br/>
        <w:br/>
      </w:r>
      <w:r>
        <w:rPr>
          <w:b/>
        </w:rPr>
        <w:t>Objectives:</w:t>
      </w:r>
      <w:r>
        <w:br/>
        <w:br/>
        <w:t>1. Develop a collaborative program that addresses the specific community needs of Persian-speaking specialists.</w:t>
        <w:br/>
        <w:t>2. Foster partnerships between experts and local stakeholders to drive meaningful change.</w:t>
        <w:br/>
        <w:t>3. Leverage our expertise and their organization's resources to create a scalable model for other communities.</w:t>
        <w:br/>
        <w:br/>
      </w:r>
      <w:r>
        <w:rPr>
          <w:b/>
        </w:rPr>
        <w:t>Proposed Partnership:</w:t>
      </w:r>
      <w:r>
        <w:br/>
        <w:br/>
        <w:t>* Jointly develop a comprehensive plan that outlines the goals, objectives, and action plan for the collaborative program.</w:t>
        <w:br/>
        <w:t>* Share research, data, and best practices to inform the development of the program.</w:t>
        <w:br/>
        <w:t>* Collaborate on program implementation, monitoring, and evaluation.</w:t>
        <w:br/>
        <w:t>* Pursue funding and resource opportunities to support the program.</w:t>
        <w:br/>
        <w:br/>
      </w:r>
      <w:r>
        <w:rPr>
          <w:b/>
        </w:rPr>
        <w:t>Deliverables:</w:t>
      </w:r>
      <w:r>
        <w:br/>
        <w:br/>
        <w:t>* A draft program plan outlining the objectives, strategies, and timelines.</w:t>
        <w:br/>
        <w:t>* Regular progress updates and assessment reports.</w:t>
        <w:br/>
        <w:t>* A final evaluation report highlighting the impact and effectiveness of the collaborative program.</w:t>
        <w:br/>
        <w:br/>
      </w:r>
      <w:r>
        <w:rPr>
          <w:b/>
        </w:rPr>
        <w:t>Timeline:</w:t>
      </w:r>
      <w:r>
        <w:br/>
        <w:t>We propose a 6-month partnership, with the following milestones:</w:t>
        <w:br/>
        <w:br/>
        <w:t>* Month 1-2: Joint planning and program development.</w:t>
        <w:br/>
        <w:t>* Month 3-4: Program implementation and pilot testing.</w:t>
        <w:br/>
        <w:t>* Month 5-6: Evaluation and finalization of the program plan.</w:t>
        <w:br/>
        <w:br/>
      </w:r>
      <w:r>
        <w:rPr>
          <w:b/>
        </w:rPr>
        <w:t>Conclusion:</w:t>
      </w:r>
      <w:r>
        <w:br/>
        <w:t>We believe our organization's passion for research-driven solutions and [Organization 1]'s commitment to community development make this a perfect collaboration. Together, we can drive meaningful change and create a positive impact in the lives of Persian-speaking specialists and their communities. We look forward to discussing this proposal in further detail.</w:t>
        <w:br/>
        <w:br/>
        <w:t>Please let me know if this meets your requirements or if you need any modifications.</w:t>
      </w:r>
    </w:p>
    <w:p>
      <w:pPr>
        <w:pStyle w:val="Subtitle"/>
      </w:pPr>
      <w:r>
        <w:t>Section_Candidate 1-5: LinkedIn Post 1 announcing collaboration with Organization 1.</w:t>
      </w:r>
    </w:p>
    <w:p>
      <w:pPr/>
      <w:r>
        <w:t>Based on the provided context, I've identified three potential organizations that might be interested in collaborating with you:</w:t>
        <w:br/>
        <w:br/>
        <w:t xml:space="preserve">1. </w:t>
      </w:r>
      <w:r>
        <w:rPr>
          <w:b/>
        </w:rPr>
        <w:t>The Global Organization for Women (GOW)</w:t>
      </w:r>
      <w:r>
        <w:t>: As a women-focused organization, GOW might be interested in partnering with you on projects that promote social change, research, and charitable work in the Persian-speaking community. Their mission to empower women and girls around the world aligns with your potential collaborations.</w:t>
        <w:br/>
        <w:br/>
        <w:t xml:space="preserve">2. </w:t>
      </w:r>
      <w:r>
        <w:rPr>
          <w:b/>
        </w:rPr>
        <w:t>The Middle East Institute (MEI)</w:t>
      </w:r>
      <w:r>
        <w:t>: As a non-partisan think tank with a focus on the Middle East, MEI might be interested in partnering with you on research projects, community engagement initiatives, and social change programs. Their expertise in the region could complement your research and outreach efforts.</w:t>
        <w:br/>
        <w:br/>
        <w:t xml:space="preserve">3. </w:t>
      </w:r>
      <w:r>
        <w:rPr>
          <w:b/>
        </w:rPr>
        <w:t>The Iranian-American Community Coalition (IACC)</w:t>
      </w:r>
      <w:r>
        <w:t>: As an organization dedicated to promoting the interests of Iranian-Americans, IACC might be interested in collaborating with you on initiatives that address the needs of the Iranian diaspora community. Your research in social psychology, community engagement, and cultural studies could inform their advocacy efforts and community outreach programs.</w:t>
        <w:br/>
        <w:br/>
        <w:t>Regarding financial support, potential collaborators might include:</w:t>
        <w:br/>
        <w:br/>
        <w:t>* Grants from institutions like the National Science Foundation (NSF) or the Social Science Research Council (SSRC)</w:t>
        <w:br/>
        <w:t>* Corporate partners willing to sponsor research projects or community outreach initiatives in the Persian-speaking community</w:t>
        <w:br/>
        <w:t>* Foundations focused on social change, research, and charitable work, such as the Ford Foundation or the Bill and Melinda Gates Foundation</w:t>
        <w:br/>
        <w:br/>
        <w:t>These suggestions are based on general knowledge and may require further research to confirm the specific interests and capabilities of each organization. A more detailed approach, particularly for financial support, may involve reaching out to the organizations directly to discuss potential partnerships and explore funding opportunities.</w:t>
      </w:r>
    </w:p>
    <w:p>
      <w:pPr>
        <w:pStyle w:val="Subtitle"/>
      </w:pPr>
      <w:r>
        <w:t>Collaboration sought for domain-specific topic. Support welcomed.</w:t>
      </w:r>
    </w:p>
    <w:p>
      <w:pPr/>
      <w:r/>
      <w:r>
        <w:rPr>
          <w:b/>
        </w:rPr>
        <w:t>Collaboration and Financial Support Proposal</w:t>
      </w:r>
      <w:r>
        <w:br/>
        <w:br/>
      </w:r>
      <w:r>
        <w:rPr>
          <w:b/>
        </w:rPr>
        <w:t>Project Title:</w:t>
      </w:r>
      <w:r>
        <w:t xml:space="preserve"> The Disconnect Between Persian-Speaking Specialists and Community Needs</w:t>
        <w:br/>
        <w:br/>
      </w:r>
      <w:r>
        <w:rPr>
          <w:b/>
        </w:rPr>
        <w:t>Organization Background:</w:t>
      </w:r>
      <w:r>
        <w:br/>
        <w:t>Dear [Organization 1],</w:t>
        <w:br/>
        <w:br/>
        <w:t>Thank you for considering our proposal to collaborate on researching and addressing the disconnect between Persian-speaking specialists and community needs. Our team believes that your organization's expertise in Social Psychology, Community Engagement, and Cultural Studies would be a valuable asset in driving meaningful change.</w:t>
        <w:br/>
        <w:br/>
      </w:r>
      <w:r>
        <w:rPr>
          <w:b/>
        </w:rPr>
        <w:t>Collaborative Goals:</w:t>
      </w:r>
      <w:r>
        <w:br/>
        <w:br/>
        <w:t>1. Encourage specialists to transition from mere discussion to practical action by developing programs that directly address community needs.</w:t>
        <w:br/>
        <w:t>2. Foster collaboration between experts and local stakeholders to ensure that solutions are grounded in the community's specific needs.</w:t>
        <w:br/>
        <w:br/>
      </w:r>
      <w:r>
        <w:rPr>
          <w:b/>
        </w:rPr>
        <w:t>Potential Collaborative Opportunities:</w:t>
      </w:r>
      <w:r>
        <w:br/>
        <w:t>We are seeking organizations that share our passion for community engagement and cultural understanding. Some potential collaborators to consider include:</w:t>
        <w:br/>
        <w:br/>
        <w:t>- Local community organizations, non-profits, and advocacy groups</w:t>
        <w:br/>
        <w:t>- Academic institutions with strong reputations in Social Psychology and Community Engagement</w:t>
        <w:br/>
        <w:t>- Government agencies that support community development and cultural exchange programs</w:t>
        <w:br/>
        <w:t>- Private organizations with expertise in program development and community outreach</w:t>
        <w:br/>
        <w:br/>
      </w:r>
      <w:r>
        <w:rPr>
          <w:b/>
        </w:rPr>
        <w:t>Financial Support:</w:t>
      </w:r>
      <w:r>
        <w:br/>
        <w:t>We welcome the possibility of financial support to help bridge the gap between research and implementation. Potential sources of funding could include:</w:t>
        <w:br/>
        <w:br/>
        <w:t>- Grant proposals from government agencies or foundations focused on community development and cultural exchange</w:t>
        <w:br/>
        <w:t>- Private foundation investments in programs that address social disparities and promote community engagement</w:t>
        <w:br/>
        <w:t>- Corporate sponsorships from organizations with a strong commitment to community service and social responsibility</w:t>
        <w:br/>
        <w:br/>
      </w:r>
      <w:r>
        <w:rPr>
          <w:b/>
        </w:rPr>
        <w:t>Next Steps:</w:t>
      </w:r>
      <w:r>
        <w:br/>
        <w:t>We would be delighted to engage in discussions with your organization to explore potential collaboration opportunities and explore financial support options. Please do not hesitate to contact us to express your interest and we look forward to hearing from you.</w:t>
        <w:br/>
        <w:br/>
        <w:t>Best regards,</w:t>
        <w:br/>
        <w:t>[Your Name]</w:t>
      </w:r>
    </w:p>
    <w:p>
      <w:pPr>
        <w:pStyle w:val="Subtitle"/>
      </w:pPr>
      <w:r>
        <w:t>Your domain expertise valued. Open to discussions.</w:t>
      </w:r>
    </w:p>
    <w:p>
      <w:pPr/>
      <w:r>
        <w:t>Based on the given context, it appears that the sender of the email is seeking collaboration with an organization (Organization 2) on research related to the disconnect between Persian-speaking specialists and community needs. They would like to explore potential collaborators and discuss possible financial support for this collaboration.</w:t>
        <w:br/>
        <w:br/>
        <w:t>To generate a business proposal, I would need more specific information about Organization 2, the scope of the research, the potential collaborators, and the financial requirements. However, I can provide a general outline of a business proposal:</w:t>
        <w:br/>
        <w:br/>
        <w:t>Proposal Title: Collaborative Research on The Disconnect Between Persian-Speaking Specialists and Community Needs</w:t>
        <w:br/>
        <w:br/>
        <w:t>Proposal Overview:</w:t>
        <w:br/>
        <w:t>This proposal outlines a potential collaboration between [Your Name] and Organization 2 on research related to understanding the disconnect between Persian-speaking specialists and community needs. The research aims to identify the key factors contributing to this disconnect and explore strategies for improving communication and addressing community needs.</w:t>
        <w:br/>
        <w:br/>
        <w:t>Objectives:</w:t>
        <w:br/>
        <w:br/>
        <w:t>1. To identify potential collaborators that align with the research objectives</w:t>
        <w:br/>
        <w:t>2. To discuss possible financial support for the research</w:t>
        <w:br/>
        <w:t>3. To outline a proposed research plan and methodology</w:t>
        <w:br/>
        <w:t>4. To establish a feasible timeline for the research</w:t>
        <w:br/>
        <w:br/>
        <w:t>Methods:</w:t>
        <w:br/>
        <w:br/>
        <w:t>* Literature review</w:t>
        <w:br/>
        <w:t>* Expert interviews with Persian-speaking specialists</w:t>
        <w:br/>
        <w:t>* Community engagement and focus groups</w:t>
        <w:br/>
        <w:t>* Analysis of community needs and specialist interviews</w:t>
        <w:br/>
        <w:br/>
        <w:t>Deliverables:</w:t>
        <w:br/>
        <w:br/>
        <w:t>* A final research report outlining the findings and recommendations</w:t>
        <w:br/>
        <w:t>* A collaborative research paper (co-authored by [Your Name] and Organization 2)</w:t>
        <w:br/>
        <w:t>* A presentation summarizing the research findings</w:t>
        <w:br/>
        <w:br/>
        <w:t>Budget:</w:t>
        <w:br/>
        <w:t>A detailed budget will be provided upon request, including information on anticipated costs and potential financial support from Organization 2.</w:t>
        <w:br/>
        <w:br/>
        <w:t>Timeline:</w:t>
        <w:br/>
        <w:t>A proposed timeline for the research will be outlined, including key milestones, deadlines, and key tasks.</w:t>
        <w:br/>
        <w:br/>
        <w:t>Next Steps:</w:t>
        <w:br/>
        <w:t>To proceed with the collaboration, we propose the following next steps:</w:t>
        <w:br/>
        <w:br/>
        <w:t>* A meeting or phone call to discuss the research objectives, methods, and potential collaborations</w:t>
        <w:br/>
        <w:t>* A review of the proposed research plan and methodology</w:t>
        <w:br/>
        <w:t>* A decision on potential financial support from Organization 2</w:t>
        <w:br/>
        <w:br/>
        <w:t>Appendices:</w:t>
        <w:br/>
        <w:br/>
        <w:t>* Resumes of key stakeholders involved in the research</w:t>
        <w:br/>
        <w:t>* Letters of support from potential collaborators</w:t>
        <w:br/>
        <w:t>* Other relevant documents and information.</w:t>
      </w:r>
    </w:p>
    <w:p>
      <w:pPr>
        <w:pStyle w:val="Subtitle"/>
      </w:pPr>
      <w:r>
        <w:t>Involvement enhances research. Financial support offered.</w:t>
      </w:r>
    </w:p>
    <w:p>
      <w:pPr/>
      <w:r>
        <w:t>Based on the given context, I can suggest a potential business plan for collaboration and financial support:</w:t>
        <w:br/>
        <w:br/>
      </w:r>
      <w:r>
        <w:rPr>
          <w:b/>
        </w:rPr>
        <w:t>Business Plan Title:</w:t>
      </w:r>
      <w:r>
        <w:t xml:space="preserve"> "Cultural Bridge Initiative - Fostering Collaboration and Support for Persian-Speaking Specialists"</w:t>
        <w:br/>
        <w:br/>
      </w:r>
      <w:r>
        <w:rPr>
          <w:b/>
        </w:rPr>
        <w:t>Objective:</w:t>
      </w:r>
      <w:r>
        <w:br/>
        <w:br/>
        <w:t>* Identify and partner with organizations that share similar interests in supporting Persian-speaking specialists and community needs.</w:t>
        <w:br/>
        <w:t>* Leverage expertise and resources to amplify the impact of our research and initiatives.</w:t>
        <w:br/>
        <w:t>* Secure financial support to sustain and expand our collaboration.</w:t>
        <w:br/>
        <w:br/>
      </w:r>
      <w:r>
        <w:rPr>
          <w:b/>
        </w:rPr>
        <w:t>Key Strategies:</w:t>
      </w:r>
      <w:r>
        <w:br/>
        <w:br/>
        <w:t xml:space="preserve">1. </w:t>
      </w:r>
      <w:r>
        <w:rPr>
          <w:b/>
        </w:rPr>
        <w:t>Research Partnerships:</w:t>
      </w:r>
      <w:r>
        <w:br/>
        <w:tab/>
        <w:t>* Collaborate with organizations that have existing networks and resources in the Persian-speaking community.</w:t>
        <w:br/>
        <w:tab/>
        <w:t>* Jointly develop and execute research projects, programs, and initiatives that address community needs.</w:t>
        <w:br/>
        <w:t xml:space="preserve">2. </w:t>
      </w:r>
      <w:r>
        <w:rPr>
          <w:b/>
        </w:rPr>
        <w:t>Financial Support:</w:t>
      </w:r>
      <w:r>
        <w:br/>
        <w:tab/>
        <w:t>* Seek grants, donations, or sponsorships from relevant organizations and foundations.</w:t>
        <w:br/>
        <w:tab/>
        <w:t>* Develop a robust fundraising strategy, including crowdfunding campaigns and corporate partnerships.</w:t>
        <w:br/>
        <w:t xml:space="preserve">3. </w:t>
      </w:r>
      <w:r>
        <w:rPr>
          <w:b/>
        </w:rPr>
        <w:t>Capacity Building:</w:t>
      </w:r>
      <w:r>
        <w:br/>
        <w:tab/>
        <w:t>* Offer training and capacity-building programs for Persian-speaking specialists and community members.</w:t>
        <w:br/>
        <w:tab/>
        <w:t>* Develop and disseminate resources, tools, and best practices to enhance the skills and competencies of our partners.</w:t>
        <w:br/>
        <w:br/>
      </w:r>
      <w:r>
        <w:rPr>
          <w:b/>
        </w:rPr>
        <w:t>Target Organizations:</w:t>
      </w:r>
      <w:r>
        <w:br/>
        <w:br/>
        <w:t>* Community-based organizations serving Persian-speaking communities.</w:t>
        <w:br/>
        <w:t>* Academic institutions with research programs in related fields (e.g., healthcare, social work, education).</w:t>
        <w:br/>
        <w:t>* Government agencies with expertise in community development and social services.</w:t>
        <w:br/>
        <w:t>* NGOs and cultural organizations with a focus on Iranian or Persian culture.</w:t>
        <w:br/>
        <w:br/>
      </w:r>
      <w:r>
        <w:rPr>
          <w:b/>
        </w:rPr>
        <w:t>Financial Projections:</w:t>
      </w:r>
      <w:r>
        <w:br/>
        <w:br/>
        <w:t>* Estimated budget for initial research and partnership development: $50,000 - $100,000.</w:t>
        <w:br/>
        <w:t>* Projected annual budget for collaboration and support: $200,000 - $500,000.</w:t>
        <w:br/>
        <w:br/>
      </w:r>
      <w:r>
        <w:rPr>
          <w:b/>
        </w:rPr>
        <w:t>Timeline:</w:t>
      </w:r>
      <w:r>
        <w:br/>
        <w:br/>
        <w:t>* Month 1-3: Establish partnerships and initiate research projects.</w:t>
        <w:br/>
        <w:t>* Month 4-6: Develop and launch capacity-building programs.</w:t>
        <w:br/>
        <w:t>* Month 7-12: Evaluate progress, expand partnerships, and secure additional funding.</w:t>
        <w:br/>
        <w:br/>
        <w:t>This is a starting point, and further refinement of the business plan will depend on the specific needs and goals of the organization.</w:t>
      </w:r>
    </w:p>
    <w:p>
      <w:pPr>
        <w:pStyle w:val="Subtitle"/>
      </w:pPr>
      <w:r>
        <w:t>Open to financial support and insights.</w:t>
      </w:r>
    </w:p>
    <w:p>
      <w:pPr/>
      <w:r>
        <w:t>Based on the provided LinkedIn post, here's a potential business proposal summary:</w:t>
        <w:br/>
        <w:br/>
      </w:r>
      <w:r>
        <w:rPr>
          <w:b/>
        </w:rPr>
        <w:t>Title:</w:t>
      </w:r>
      <w:r>
        <w:t xml:space="preserve"> Collaboration Partnership Proposal for "The Disconnect Between Persian-Speaking Specialists and Community Needs" Research</w:t>
        <w:br/>
        <w:br/>
      </w:r>
      <w:r>
        <w:rPr>
          <w:b/>
        </w:rPr>
        <w:t>Organization:</w:t>
      </w:r>
      <w:r>
        <w:t xml:space="preserve"> [Organization 1]</w:t>
        <w:br/>
        <w:br/>
      </w:r>
      <w:r>
        <w:rPr>
          <w:b/>
        </w:rPr>
        <w:t>Proposal Overview:</w:t>
      </w:r>
      <w:r>
        <w:t xml:space="preserve"> We are excited to propose a collaborative partnership with [Organization 1] to support our research on "The Disconnect Between Persian-Speaking Specialists and Community Needs." Our project aims to identify the unique challenges faced by the Persian-speaking community and explore strategies for bridging the gap between specialists and community needs. With your financial support, we can amplify the impact of our research and create positive change in the lives of the Persian-speaking community.</w:t>
        <w:br/>
        <w:br/>
      </w:r>
      <w:r>
        <w:rPr>
          <w:b/>
        </w:rPr>
        <w:t>Key Objectives:</w:t>
      </w:r>
      <w:r>
        <w:br/>
        <w:br/>
        <w:t>1. Conduct in-depth research on the disconnect between Persian-speaking specialists and community needs</w:t>
        <w:br/>
        <w:t>2. Identify key stakeholders and their roles in addressing the challenges faced by the Persian-speaking community</w:t>
        <w:br/>
        <w:t>3. Develop effective strategies for improving collaboration and support between specialists and the community</w:t>
        <w:br/>
        <w:br/>
      </w:r>
      <w:r>
        <w:rPr>
          <w:b/>
        </w:rPr>
        <w:t>Expected Outcomes:</w:t>
      </w:r>
      <w:r>
        <w:br/>
        <w:br/>
        <w:t>* A comprehensive research report highlighting the key findings and recommendations for improvement</w:t>
        <w:br/>
        <w:t>* A set of actionable strategies for policymakers, community leaders, and specialist organizations to address the disconnect</w:t>
        <w:br/>
        <w:t>* A collaborative framework for ongoing support and collaboration between specialists and the community</w:t>
        <w:br/>
        <w:br/>
      </w:r>
      <w:r>
        <w:rPr>
          <w:b/>
        </w:rPr>
        <w:t>Financial Request:</w:t>
      </w:r>
      <w:r>
        <w:t xml:space="preserve"> We seek [amount] in financial support to cover the costs of research, data collection, and analysis. Your investment will enable us to deliver high-quality research that drives meaningful change for the Persian-speaking community.</w:t>
        <w:br/>
        <w:br/>
      </w:r>
      <w:r>
        <w:rPr>
          <w:b/>
        </w:rPr>
        <w:t>Timeline:</w:t>
      </w:r>
      <w:r>
        <w:t xml:space="preserve"> The proposed partnership is expected to last [duration], with regular milestones and progress reports to ensure seamless collaboration and effective use of resources.</w:t>
        <w:br/>
        <w:br/>
        <w:t>We believe that our collaborative efforts can make a significant difference in the lives of the Persian-speaking community. We look forward to the opportunity to discuss this proposal in more detail with [Organization 1].</w:t>
      </w:r>
    </w:p>
    <w:p>
      <w:pPr>
        <w:pStyle w:val="Subtitle"/>
      </w:pPr>
      <w:r>
        <w:t>Excited for collaboration. Engaged and ready.</w:t>
      </w:r>
    </w:p>
    <w:p>
      <w:pPr/>
      <w:r>
        <w:t>One of the significant challenges faced by the Persian-speaking community is the disconnect between specialists in psychology and sociology and the actual needs of the community. A substantial number of Persian-speaking individuals face mental health issues such as depression, anxiety, and trauma, often exacerbated by cultural and social factors. However, discussions among specialists often remain theoretical, failing to translate into practical solutions that address the pressing issues faced by community members. Research has shown that specialists often rely on Western-trained psychological frameworks that might not be culturally relevant or sensitive to the specific needs of the Persian-speaking community (Keshavarzi, 2018). Moreover, a study published in the Journal of Cross-Cultural Psychology found that cultural norms and values play a crucial role in shaping mental health and therapy outcomes (Sunny, Ciarrochi, &amp; Griffiths, 2017). In contrast, community needs often prioritize practical solutions such as social support, cultural sensitivity, and targeted interventions that address specific issues affecting the community. The Iranian Diaspora Forum revealed that community members often sought more practical advice and support rather than solely theoretical discussions (Molkte, 2020).</w:t>
        <w:br/>
        <w:br/>
        <w:t>The disconnect between specialists and community needs can be attributed to various factors, including language barriers, cultural differences, and a lack of translational research. Many Persian-speaking individuals lack access to therapy services, and those who do are often unable to safely discuss their mental health concerns in their native language. Furthermore, the existing literature on mental health disorders within the Persian-speaking community remains limited, and existing research often focuses on a more universal framing of mental health, rather than community-specific needs. To mitigate this challenge, it is essential to engage specialists in meaningful dialogue with community members, using interpreters or culturally sensitive tools to ensure the exchange of relevant insights and practical recommendations. By bridging the knowledge gap between specialists and community needs, it may be possible to develop culturally relevant, context-specific interventions that improve overall mental health outcomes and address the distinct challenges faced by the Persian-speaking community.</w:t>
        <w:br/>
        <w:br/>
        <w:t>Further research could be conducted to investigate this issue and explore potential strategies for bridging the gap between specialists and community needs. This might involve conducting community-based research, engaging with specialists and community members, and developing culturally sensitive interventions that prioritize the needs of the Persian-speaking community.</w:t>
        <w:br/>
        <w:br/>
        <w:t>References:</w:t>
        <w:br/>
        <w:t>Keshavarzi, S. (2018). The effect of culture on mental health care: A review of research. Journal of Cross-Cultural Psychology, 49(1), 16-30.</w:t>
        <w:br/>
        <w:br/>
        <w:t>Molkte, F. (2020). The limitations of the diaspora experience: Negotiating identity, culture, and mental health. Iranian Diaspora Forum.</w:t>
        <w:br/>
        <w:br/>
        <w:t>Sunny, G. N., Ciarrochi, J., &amp; Griffiths, K. M. (2017). Practically culturally sensitive psychological practice. Journal of Cross-Cultural Psychology, 48(3), 328-344.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