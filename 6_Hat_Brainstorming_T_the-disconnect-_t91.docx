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 Hat Brainstorming For: Here are a few title options for your report, all under 10 words:</w:t>
        <w:br/>
        <w:br/>
        <w:t>1. Disconnectors: Game Analysis of Specialist Community Gaps</w:t>
        <w:br/>
        <w:t>2. Game Theory Application: Persian-Speakers and Community Needs Imbalance</w:t>
        <w:br/>
        <w:t>3. Community Gaps: A Game-Driven Analysis of Specialist Disconnects</w:t>
      </w:r>
    </w:p>
    <w:p>
      <w:pPr/>
      <w:r/>
    </w:p>
    <w:p>
      <w:pPr>
        <w:pStyle w:val="Subtitle"/>
      </w:pPr>
      <w:r>
        <w:t>1. Define game structure.</w:t>
      </w:r>
    </w:p>
    <w:p>
      <w:pPr/>
      <w:r/>
      <w:r>
        <w:rPr>
          <w:b/>
        </w:rPr>
        <w:t>Game Structure: "Disconnect Between Persian-Speaking Specialists and Community Needs"</w:t>
      </w:r>
      <w:r>
        <w:br/>
        <w:br/>
      </w:r>
      <w:r>
        <w:rPr>
          <w:b/>
        </w:rPr>
        <w:t>Objective:</w:t>
      </w:r>
      <w:r>
        <w:br/>
        <w:t>The game aims to simulate the challenges faced by Persian-speaking specialists in bridging the gap between their expertise and community needs. It encourages players to think critically about the communication barriers and develop solutions to improve collaboration.</w:t>
        <w:br/>
        <w:br/>
      </w:r>
      <w:r>
        <w:rPr>
          <w:b/>
        </w:rPr>
        <w:t>Player Roles:</w:t>
      </w:r>
      <w:r>
        <w:br/>
        <w:br/>
        <w:t xml:space="preserve">1. </w:t>
      </w:r>
      <w:r>
        <w:rPr>
          <w:b/>
        </w:rPr>
        <w:t>Persian-Speaking Specialists (PS)</w:t>
      </w:r>
      <w:r>
        <w:t>: Individuals with expertise in various fields, including education, healthcare, social services, and community development. They possess knowledge, skills, and experience in their respective domains.</w:t>
        <w:br/>
        <w:t xml:space="preserve">2. </w:t>
      </w:r>
      <w:r>
        <w:rPr>
          <w:b/>
        </w:rPr>
        <w:t>Community Members (CM)</w:t>
      </w:r>
      <w:r>
        <w:t>: Representatives of the community, including volunteers, advocates, and individuals seeking services. They reflect the diversity of community needs and aspirations.</w:t>
        <w:br/>
        <w:t xml:space="preserve">3. </w:t>
      </w:r>
      <w:r>
        <w:rPr>
          <w:b/>
        </w:rPr>
        <w:t>Facilitators (F)</w:t>
      </w:r>
      <w:r>
        <w:t>: Staff from organizations, institutions, or government agencies responsible for providing services to the community.</w:t>
        <w:br/>
        <w:br/>
      </w:r>
      <w:r>
        <w:rPr>
          <w:b/>
        </w:rPr>
        <w:t>Strategies:</w:t>
      </w:r>
      <w:r>
        <w:br/>
        <w:br/>
        <w:t xml:space="preserve">1. </w:t>
      </w:r>
      <w:r>
        <w:rPr>
          <w:b/>
        </w:rPr>
        <w:t>PS:</w:t>
      </w:r>
      <w:r>
        <w:br/>
        <w:tab/>
        <w:t>* Identify and articulate community needs and gaps.</w:t>
        <w:br/>
        <w:tab/>
        <w:t>* Develop expertise and resources to address emerging issues.</w:t>
        <w:br/>
        <w:tab/>
        <w:t>* Advocate for community engagement and inclusive decision-making processes.</w:t>
        <w:br/>
        <w:t xml:space="preserve">2. </w:t>
      </w:r>
      <w:r>
        <w:rPr>
          <w:b/>
        </w:rPr>
        <w:t>CM:</w:t>
      </w:r>
      <w:r>
        <w:br/>
        <w:tab/>
        <w:t>* Share community experiences, challenges, and aspirations.</w:t>
        <w:br/>
        <w:tab/>
        <w:t>* Collaborate with PS to build relationships and establish trust.</w:t>
        <w:br/>
        <w:tab/>
        <w:t>* Demand effective and accessible services that address their needs.</w:t>
        <w:br/>
        <w:t xml:space="preserve">3. </w:t>
      </w:r>
      <w:r>
        <w:rPr>
          <w:b/>
        </w:rPr>
        <w:t>F:</w:t>
      </w:r>
      <w:r>
        <w:br/>
        <w:tab/>
        <w:t>* Facilitate communication and coordination between PS, CM, and their organizations.</w:t>
        <w:br/>
        <w:tab/>
        <w:t>* Ensure inclusive decision-making processes and effective resource allocation.</w:t>
        <w:br/>
        <w:tab/>
        <w:t>* Develop strategies to overcome technical and linguistic barriers.</w:t>
        <w:br/>
        <w:br/>
      </w:r>
      <w:r>
        <w:rPr>
          <w:b/>
        </w:rPr>
        <w:t>Gameplay Mechanics:</w:t>
      </w:r>
      <w:r>
        <w:br/>
        <w:br/>
        <w:t xml:space="preserve">1. </w:t>
      </w:r>
      <w:r>
        <w:rPr>
          <w:b/>
        </w:rPr>
        <w:t>Challenges and Barriers</w:t>
      </w:r>
      <w:r>
        <w:t>: Represented by random event cards, which illustrate common obstacles, such as:</w:t>
        <w:br/>
        <w:tab/>
        <w:t>* Limited resources</w:t>
        <w:br/>
        <w:tab/>
        <w:t>* Miscommunication</w:t>
        <w:br/>
        <w:tab/>
        <w:t>* Lack of trust</w:t>
        <w:br/>
        <w:tab/>
        <w:t>* Regulatory issues</w:t>
        <w:br/>
        <w:tab/>
        <w:t>* Digital divide</w:t>
        <w:br/>
        <w:t xml:space="preserve">2. </w:t>
      </w:r>
      <w:r>
        <w:rPr>
          <w:b/>
        </w:rPr>
        <w:t>Solution Cards</w:t>
      </w:r>
      <w:r>
        <w:t>: Players can generate and submit solution cards, outlining potential strategies to overcome challenges. These can be collected and evaluated by the Facilitators (F) to determine the effectiveness of each approach.</w:t>
        <w:br/>
        <w:t xml:space="preserve">3. </w:t>
      </w:r>
      <w:r>
        <w:rPr>
          <w:b/>
        </w:rPr>
        <w:t>Collaborative Play</w:t>
      </w:r>
      <w:r>
        <w:t>: Players engage in role-playing scenarios, simulating real-world situations. Players must navigate the complexities of community engagement, advocacy, and collective decision-making.</w:t>
        <w:br/>
        <w:br/>
      </w:r>
      <w:r>
        <w:rPr>
          <w:b/>
        </w:rPr>
        <w:t>Possible Outcomes:</w:t>
      </w:r>
      <w:r>
        <w:br/>
        <w:br/>
        <w:t xml:space="preserve">1. </w:t>
      </w:r>
      <w:r>
        <w:rPr>
          <w:b/>
        </w:rPr>
        <w:t>Successful Collaboration</w:t>
      </w:r>
      <w:r>
        <w:t>: PS and CM develop a deeper understanding of each other's perspectives, leading to the creation of innovative, community-driven solutions.</w:t>
        <w:br/>
        <w:t xml:space="preserve">2. </w:t>
      </w:r>
      <w:r>
        <w:rPr>
          <w:b/>
        </w:rPr>
        <w:t>Challenges and Obstacles</w:t>
      </w:r>
      <w:r>
        <w:t>: The disconnect between PS and CM persists, resulting in continued implementation of inadequate or inaccessible services.</w:t>
        <w:br/>
        <w:t xml:space="preserve">3. </w:t>
      </w:r>
      <w:r>
        <w:rPr>
          <w:b/>
        </w:rPr>
        <w:t>Leadership and Advocacy</w:t>
      </w:r>
      <w:r>
        <w:t>: Facilitators (F) effectively manage the game process, mediating communication and advocating for community needs. In doing so, they facilitate meaningful collaboration between PS and CM.</w:t>
        <w:br/>
        <w:br/>
      </w:r>
      <w:r>
        <w:rPr>
          <w:b/>
        </w:rPr>
        <w:t>Game Endings:</w:t>
      </w:r>
      <w:r>
        <w:br/>
        <w:br/>
        <w:t xml:space="preserve">1. </w:t>
      </w:r>
      <w:r>
        <w:rPr>
          <w:b/>
        </w:rPr>
        <w:t>Victory Conditions</w:t>
      </w:r>
      <w:r>
        <w:t>: The game concludes with the successful implementation of a community-driven solution, demonstrating effective collaboration between PS and CM.</w:t>
        <w:br/>
        <w:t xml:space="preserve">2. </w:t>
      </w:r>
      <w:r>
        <w:rPr>
          <w:b/>
        </w:rPr>
        <w:t>Draw</w:t>
      </w:r>
      <w:r>
        <w:t>: The game concludes with a stalemate, where the disconnect between PS and CM persists, and no meaningful solutions are developed.</w:t>
        <w:br/>
        <w:t xml:space="preserve">3. </w:t>
      </w:r>
      <w:r>
        <w:rPr>
          <w:b/>
        </w:rPr>
        <w:t>Failure</w:t>
      </w:r>
      <w:r>
        <w:t>: The game concludes with the failure of collaboration, resulting in continued inadequate or inaccessible services to the community.</w:t>
      </w:r>
    </w:p>
    <w:p>
      <w:pPr>
        <w:pStyle w:val="Subtitle"/>
      </w:pPr>
      <w:r>
        <w:t>2. Represent the game.</w:t>
      </w:r>
    </w:p>
    <w:p>
      <w:pPr/>
      <w:r>
        <w:t>Based on the context, I will create a simple matrix representation to illustrate a game that highlights the disconnect between Persian-speaking specialists and community needs. Please note that the actual game may be more complex and nuanced.</w:t>
        <w:br/>
        <w:br/>
      </w:r>
      <w:r>
        <w:rPr>
          <w:b/>
        </w:rPr>
        <w:t>Game: The Disconnect Between Persian-Speaking Specialists and Community Needs</w:t>
      </w:r>
      <w:r>
        <w:br/>
        <w:br/>
      </w:r>
      <w:r>
        <w:rPr>
          <w:b/>
        </w:rPr>
        <w:t>Game Objective:</w:t>
      </w:r>
      <w:r>
        <w:t xml:space="preserve"> To understand the disconnect between the needs of a community and the responses of Persian-speaking specialists.</w:t>
        <w:br/>
        <w:br/>
      </w:r>
      <w:r>
        <w:rPr>
          <w:b/>
        </w:rPr>
        <w:t>Game Matrix:</w:t>
      </w:r>
      <w:r>
        <w:br/>
        <w:br/>
        <w:t>| Specialist's Response | Community's Needs | Game Outcome |</w:t>
        <w:br/>
        <w:t>| --- | --- | --- |</w:t>
        <w:br/>
        <w:t xml:space="preserve">| </w:t>
      </w:r>
      <w:r>
        <w:rPr>
          <w:b/>
        </w:rPr>
        <w:t>Informed</w:t>
      </w:r>
      <w:r>
        <w:t xml:space="preserve"> | Affective needs (e.g., cultural events) | Satisfied |</w:t>
        <w:br/>
        <w:t>|  | Pragmatic needs (e.g., education) | Unmet |</w:t>
        <w:br/>
        <w:t xml:space="preserve">| </w:t>
      </w:r>
      <w:r>
        <w:rPr>
          <w:b/>
        </w:rPr>
        <w:t>Misinformed</w:t>
      </w:r>
      <w:r>
        <w:t xml:space="preserve"> | Physical needs (e.g., healthcare) | Unmet |</w:t>
        <w:br/>
        <w:t>|  | Affective needs | Improved |</w:t>
        <w:br/>
        <w:t xml:space="preserve">| </w:t>
      </w:r>
      <w:r>
        <w:rPr>
          <w:b/>
        </w:rPr>
        <w:t>Insufficient</w:t>
      </w:r>
      <w:r>
        <w:t xml:space="preserve"> | Cultural needs (e.g., language support) | Unmet |</w:t>
        <w:br/>
        <w:t>|  | Physical needs | Satisfied |</w:t>
        <w:br/>
        <w:t xml:space="preserve">| </w:t>
      </w:r>
      <w:r>
        <w:rPr>
          <w:b/>
        </w:rPr>
        <w:t>Excessive</w:t>
      </w:r>
      <w:r>
        <w:t xml:space="preserve"> | Pragmatic needs | Overwhelmed |</w:t>
        <w:br/>
        <w:t>|  | Cultural needs | Neglect |</w:t>
        <w:br/>
        <w:t>|  | Physical needs | Neglect |</w:t>
        <w:br/>
        <w:br/>
      </w:r>
      <w:r>
        <w:rPr>
          <w:b/>
        </w:rPr>
        <w:t>Game Interpretation:</w:t>
      </w:r>
      <w:r>
        <w:br/>
        <w:br/>
        <w:t>* Informed specialists respond adequately to community needs.</w:t>
        <w:br/>
        <w:t>* Misinformed specialists provide insufficient help.</w:t>
        <w:br/>
        <w:t>* Insufficient specialists fail to address community needs.</w:t>
        <w:br/>
        <w:t>* Excessive specialists overwhelm the community with irrelevant needs.</w:t>
        <w:br/>
        <w:br/>
      </w:r>
      <w:r>
        <w:rPr>
          <w:b/>
        </w:rPr>
        <w:t>Game Strategies:</w:t>
      </w:r>
      <w:r>
        <w:br/>
        <w:br/>
        <w:t>* To Improve the Game Outcome:</w:t>
        <w:br/>
        <w:tab/>
        <w:t>+ Specialists must be informed about community needs.</w:t>
        <w:br/>
        <w:tab/>
        <w:t>+ Specialists should respond to multiple community needs.</w:t>
        <w:br/>
        <w:tab/>
        <w:t>+ Community leaders should engage with specialists to ensure effective collaboration.</w:t>
        <w:br/>
        <w:br/>
        <w:t>This matrix representation shows the disconnect between Persian-speaking specialists and community needs, demonstrating how different approaches to specialist responses can result in different outcomes.</w:t>
      </w:r>
    </w:p>
    <w:p>
      <w:pPr>
        <w:pStyle w:val="Subtitle"/>
      </w:pPr>
      <w:r>
        <w:t>3. Analyze the game.</w:t>
      </w:r>
    </w:p>
    <w:p>
      <w:pPr/>
      <w:r/>
      <w:r>
        <w:rPr>
          <w:b/>
        </w:rPr>
        <w:t>Game Analysis: The Disconnect Between Persian-Speaking Specialists and Community Needs</w:t>
      </w:r>
      <w:r>
        <w:br/>
        <w:br/>
      </w:r>
      <w:r>
        <w:rPr>
          <w:b/>
        </w:rPr>
        <w:t>Game Overview:</w:t>
      </w:r>
      <w:r>
        <w:br/>
        <w:t>The game appears to be related to the interactions between Persian-speaking specialists and the community, focusing on their needs and how to bridge the gap between the two groups.</w:t>
        <w:br/>
        <w:br/>
      </w:r>
      <w:r>
        <w:rPr>
          <w:b/>
        </w:rPr>
        <w:t>Game Components:</w:t>
      </w:r>
      <w:r>
        <w:br/>
        <w:br/>
        <w:t xml:space="preserve">* </w:t>
      </w:r>
      <w:r>
        <w:rPr>
          <w:b/>
        </w:rPr>
        <w:t>Players:</w:t>
      </w:r>
      <w:r>
        <w:br/>
        <w:tab/>
        <w:t>+ Persian-speaking specialists (with expertise in Iranian affairs or language)</w:t>
        <w:br/>
        <w:tab/>
        <w:t>+ Community members (representing various stakeholders with needs and expectations)</w:t>
        <w:br/>
        <w:t xml:space="preserve">* </w:t>
      </w:r>
      <w:r>
        <w:rPr>
          <w:b/>
        </w:rPr>
        <w:t>Game objectives:</w:t>
      </w:r>
      <w:r>
        <w:br/>
        <w:tab/>
        <w:t>1. Persian-speaking specialists aim to address the needs of the community while maintaining their expertise.</w:t>
        <w:br/>
        <w:tab/>
        <w:t>2. Community members strive to receive adequate support and understanding from the specialists.</w:t>
        <w:br/>
        <w:t xml:space="preserve">* </w:t>
      </w:r>
      <w:r>
        <w:rPr>
          <w:b/>
        </w:rPr>
        <w:t>Game dynamics:</w:t>
      </w:r>
      <w:r>
        <w:br/>
        <w:tab/>
        <w:t>+ Specialists have varying levels of expertise and availability.</w:t>
        <w:br/>
        <w:tab/>
        <w:t>+ Community members have diverse needs and expectations, influenced by cultural, social, and economic factors.</w:t>
        <w:br/>
        <w:br/>
      </w:r>
      <w:r>
        <w:rPr>
          <w:b/>
        </w:rPr>
        <w:t>Best Strategies for Each Player:</w:t>
      </w:r>
      <w:r>
        <w:br/>
        <w:br/>
        <w:t xml:space="preserve">1. </w:t>
      </w:r>
      <w:r>
        <w:rPr>
          <w:b/>
        </w:rPr>
        <w:t>Persian-speaking specialists:</w:t>
      </w:r>
      <w:r>
        <w:br/>
        <w:tab/>
        <w:t>* Develop clear communication channels to understand community needs.</w:t>
        <w:br/>
        <w:tab/>
        <w:t>* Offer specialized knowledge and expertise to address specific community concerns.</w:t>
        <w:br/>
        <w:tab/>
        <w:t>* Prioritize building relationships with community leaders to foster trust and cooperation.</w:t>
        <w:br/>
        <w:t xml:space="preserve">2. </w:t>
      </w:r>
      <w:r>
        <w:rPr>
          <w:b/>
        </w:rPr>
        <w:t>Community members:</w:t>
      </w:r>
      <w:r>
        <w:br/>
        <w:tab/>
        <w:t>* Clearly articulate their needs and expectations to specialists.</w:t>
        <w:br/>
        <w:tab/>
        <w:t>+ Develop a network of contacts within the community to facilitate information sharing and collaboration.</w:t>
        <w:br/>
        <w:tab/>
        <w:t>* Be flexible and open to different solutions and approaches to address the specialists' concerns.</w:t>
        <w:br/>
        <w:br/>
      </w:r>
      <w:r>
        <w:rPr>
          <w:b/>
        </w:rPr>
        <w:t>Nash Equilibrium:</w:t>
      </w:r>
      <w:r>
        <w:br/>
        <w:t>A Nash equilibrium occurs when both specialists and community members have made the best possible decision given the available information and constraints.</w:t>
        <w:br/>
        <w:br/>
      </w:r>
      <w:r>
        <w:rPr>
          <w:b/>
        </w:rPr>
        <w:t>Potential Outcomes:</w:t>
      </w:r>
      <w:r>
        <w:br/>
        <w:br/>
        <w:t xml:space="preserve">1. </w:t>
      </w:r>
      <w:r>
        <w:rPr>
          <w:b/>
        </w:rPr>
        <w:t>Cooperative outcome:</w:t>
      </w:r>
      <w:r>
        <w:t xml:space="preserve"> Specialists effectively address community needs, and community members provide valuable feedback and support, leading to a mutually beneficial outcome.</w:t>
        <w:br/>
        <w:t xml:space="preserve">2. </w:t>
      </w:r>
      <w:r>
        <w:rPr>
          <w:b/>
        </w:rPr>
        <w:t>Conflict outcome:</w:t>
      </w:r>
      <w:r>
        <w:t xml:space="preserve"> Specialists and community members fail to effectively communicate, leading to misunderstandings, mistrust, and potential conflicts.</w:t>
        <w:br/>
        <w:t xml:space="preserve">3. </w:t>
      </w:r>
      <w:r>
        <w:rPr>
          <w:b/>
        </w:rPr>
        <w:t>Collaborative outcome:</w:t>
      </w:r>
      <w:r>
        <w:t xml:space="preserve"> Specialists develop their expertise, and the community provides valuable input, leading to the creation of innovative solutions that meet both parties' needs.</w:t>
        <w:br/>
        <w:br/>
      </w:r>
      <w:r>
        <w:rPr>
          <w:b/>
        </w:rPr>
        <w:t>Gameplay Strategies to Enhance Outcomes:</w:t>
      </w:r>
      <w:r>
        <w:br/>
        <w:br/>
        <w:t xml:space="preserve">1. </w:t>
      </w:r>
      <w:r>
        <w:rPr>
          <w:b/>
        </w:rPr>
        <w:t>Active listening:</w:t>
      </w:r>
      <w:r>
        <w:t xml:space="preserve"> Specialists should actively listen to community members, acknowledge their concerns, and show genuine interest in their needs.</w:t>
        <w:br/>
        <w:t xml:space="preserve">2. </w:t>
      </w:r>
      <w:r>
        <w:rPr>
          <w:b/>
        </w:rPr>
        <w:t>Clear communication:</w:t>
      </w:r>
      <w:r>
        <w:t xml:space="preserve"> Both specialists and community members should communicate effectively, ensuring that everyone is on the same page.</w:t>
        <w:br/>
        <w:t xml:space="preserve">3. </w:t>
      </w:r>
      <w:r>
        <w:rPr>
          <w:b/>
        </w:rPr>
        <w:t>Building trust:</w:t>
      </w:r>
      <w:r>
        <w:t xml:space="preserve"> Establishing trust and credibility between specialties and community members is crucial for effective collaboration.</w:t>
        <w:br/>
        <w:t xml:space="preserve">4. </w:t>
      </w:r>
      <w:r>
        <w:rPr>
          <w:b/>
        </w:rPr>
        <w:t>Fostering inclusive decision-making:</w:t>
      </w:r>
      <w:r>
        <w:t xml:space="preserve"> Involving community members in decision-making processes helps ensure that their needs and expectations are taken into consideration.</w:t>
        <w:br/>
        <w:br/>
        <w:t>By understanding the best strategies, Nash equilibrium, and potential outcomes, individuals can take steps to improve their approach to addressing the disconnect between Persian-speaking specialists and community needs.</w:t>
        <w:br/>
        <w:br/>
      </w:r>
      <w:r>
        <w:rPr>
          <w:b/>
        </w:rPr>
        <w:t>Key Takeaways:</w:t>
      </w:r>
      <w:r>
        <w:br/>
        <w:br/>
        <w:t>1. Effective communication is crucial for resolving misunderstandings and addressing community needs.</w:t>
        <w:br/>
        <w:t>2. Trust and credibility are essential for building strong relationships between specialists and community members.</w:t>
        <w:br/>
        <w:t>3. Collaborative problem-solving can lead to innovative solutions that benefit both parties.</w:t>
        <w:br/>
        <w:br/>
      </w:r>
      <w:r>
        <w:rPr>
          <w:b/>
        </w:rPr>
        <w:t>Recommendations:</w:t>
      </w:r>
      <w:r>
        <w:br/>
        <w:br/>
        <w:t>1. Establish a community platform or forum to facilitate open communication between specialists and community members.</w:t>
        <w:br/>
        <w:t>2. Organize workshops, training sessions, or community events to foster collaboration and knowledge-sharing.</w:t>
        <w:br/>
        <w:t>3. Encourage community members to provide feedback and suggestions on how to improve the specialists' services.</w:t>
      </w:r>
    </w:p>
    <w:p>
      <w:pPr>
        <w:pStyle w:val="Subtitle"/>
      </w:pPr>
      <w:r>
        <w:t>4. Make decisions based on analysis.</w:t>
      </w:r>
    </w:p>
    <w:p>
      <w:pPr/>
      <w:r/>
      <w:r>
        <w:rPr>
          <w:b/>
        </w:rPr>
        <w:t>Proposed Courses of Action Based on Analysis Results</w:t>
      </w:r>
      <w:r>
        <w:br/>
        <w:br/>
      </w:r>
      <w:r>
        <w:rPr>
          <w:b/>
        </w:rPr>
        <w:t>Persian-Speaking Specialists:</w:t>
      </w:r>
      <w:r>
        <w:br/>
        <w:br/>
        <w:t xml:space="preserve">1. </w:t>
      </w:r>
      <w:r>
        <w:rPr>
          <w:b/>
        </w:rPr>
        <w:t>Partner with Community Organizations</w:t>
      </w:r>
      <w:r>
        <w:t>: Identify local non-profits, community centers, and advocacy groups that cater to Persian-speaking populations. Collaborate with these organizations to provide language-specific services, cultural training, and support to bridge the gap between specialists and community needs.</w:t>
        <w:br/>
        <w:t xml:space="preserve">2. </w:t>
      </w:r>
      <w:r>
        <w:rPr>
          <w:b/>
        </w:rPr>
        <w:t>Develop Targeted Outreach Initiatives</w:t>
      </w:r>
      <w:r>
        <w:t>: Create outreach programs that specifically target Persian-speaking individuals and families. Utilize social media, cultural events, and community outreach to reach this demographic and increase awareness about available services.</w:t>
        <w:br/>
        <w:t xml:space="preserve">3. </w:t>
      </w:r>
      <w:r>
        <w:rPr>
          <w:b/>
        </w:rPr>
        <w:t>Language-Sensitive Services</w:t>
      </w:r>
      <w:r>
        <w:t>: Emphasize the provision of language-sensitive services, including interpreters, translators, and culturally competent clinicians, to ensure that Persian-speaking specialists can provide effective support.</w:t>
        <w:br/>
        <w:t xml:space="preserve">4. </w:t>
      </w:r>
      <w:r>
        <w:rPr>
          <w:b/>
        </w:rPr>
        <w:t>Scholarships and Training Programs</w:t>
      </w:r>
      <w:r>
        <w:t>: Establish scholarships and training programs for Persian-speaking specialists to enhance their skills and stay up-to-date with best practices in their field.</w:t>
        <w:br/>
        <w:br/>
      </w:r>
      <w:r>
        <w:rPr>
          <w:b/>
        </w:rPr>
        <w:t>Community Needs:</w:t>
      </w:r>
      <w:r>
        <w:br/>
        <w:br/>
        <w:t xml:space="preserve">1. </w:t>
      </w:r>
      <w:r>
        <w:rPr>
          <w:b/>
        </w:rPr>
        <w:t>Cultural Competence Training</w:t>
      </w:r>
      <w:r>
        <w:t>: Offer cultural competence training programs for community members, healthcare providers, and social service professionals to increase awareness about the needs of Persian-speaking populations.</w:t>
        <w:br/>
        <w:t xml:space="preserve">2. </w:t>
      </w:r>
      <w:r>
        <w:rPr>
          <w:b/>
        </w:rPr>
        <w:t>Language Access Services</w:t>
      </w:r>
      <w:r>
        <w:t>: Provide language access services, including interpretation and translation, to ensure that community members can access essential services without language barriers.</w:t>
        <w:br/>
        <w:t xml:space="preserve">3. </w:t>
      </w:r>
      <w:r>
        <w:rPr>
          <w:b/>
        </w:rPr>
        <w:t>Community Engagement</w:t>
      </w:r>
      <w:r>
        <w:t>: Engage with the community through cultural events, workshops, and support groups to build trust and foster relationships between specialists and community members.</w:t>
        <w:br/>
        <w:t xml:space="preserve">4. </w:t>
      </w:r>
      <w:r>
        <w:rPr>
          <w:b/>
        </w:rPr>
        <w:t>Advocacy Initiatives</w:t>
      </w:r>
      <w:r>
        <w:t>: Launch advocacy initiatives to promote the needs of Persian-speaking populations and push for policy changes that address disparities in healthcare and social services.</w:t>
        <w:br/>
        <w:br/>
      </w:r>
      <w:r>
        <w:rPr>
          <w:b/>
        </w:rPr>
        <w:t>Players:</w:t>
      </w:r>
      <w:r>
        <w:br/>
        <w:br/>
        <w:t xml:space="preserve">1. </w:t>
      </w:r>
      <w:r>
        <w:rPr>
          <w:b/>
        </w:rPr>
        <w:t>Government Agencies</w:t>
      </w:r>
      <w:r>
        <w:t>: Collaborate with government agencies to secure funding, resources, and policy support to address the disconnect between Persian-speaking specialists and community needs.</w:t>
        <w:br/>
        <w:t xml:space="preserve">2. </w:t>
      </w:r>
      <w:r>
        <w:rPr>
          <w:b/>
        </w:rPr>
        <w:t>Organizations with Existing Resources</w:t>
      </w:r>
      <w:r>
        <w:t>: Partner with organizations that already have resources, expertise, and connections to the Persian-speaking community to amplify efforts and increase impact.</w:t>
        <w:br/>
        <w:t xml:space="preserve">3. </w:t>
      </w:r>
      <w:r>
        <w:rPr>
          <w:b/>
        </w:rPr>
        <w:t>Community Leaders</w:t>
      </w:r>
      <w:r>
        <w:t>: Empower community leaders to become champions for change, promoting the needs of Persian-speaking populations within their communities.</w:t>
        <w:br/>
        <w:t xml:space="preserve">4. </w:t>
      </w:r>
      <w:r>
        <w:rPr>
          <w:b/>
        </w:rPr>
        <w:t>Special Interest Groups</w:t>
      </w:r>
      <w:r>
        <w:t>: Activate special interest groups, advocacy organizations, and social justice movements to bring attention to the disparities faced by Persian-speaking populations.</w:t>
        <w:br/>
        <w:br/>
        <w:t>By implementing these courses of action, we can address the disconnect between Persian-speaking specialists and community needs, improve healthcare outcomes, and promote greater understanding and inclusion within the Persian-speaking community.</w:t>
      </w:r>
    </w:p>
    <w:p>
      <w:pPr>
        <w:pStyle w:val="Subtitle"/>
      </w:pPr>
      <w:r>
        <w:t>5. Implement the game.</w:t>
      </w:r>
    </w:p>
    <w:p>
      <w:pPr/>
      <w:r/>
      <w:r>
        <w:rPr>
          <w:b/>
        </w:rPr>
        <w:t>The Disconnect Between Persian-Speaking Specialists and Community Needs Game</w:t>
      </w:r>
      <w:r>
        <w:br/>
        <w:br/>
        <w:t>In this game, we will simulate the situation where two players, a Persian-speaking specialist (PS) and a non-Persian-speaking specialist (NPS), interact with a community to provide language services. The goal is to determine the best strategies for each player to maximize their payoffs, which represent the amount of support they receive from the community.</w:t>
        <w:br/>
        <w:br/>
      </w:r>
      <w:r>
        <w:rPr>
          <w:b/>
        </w:rPr>
        <w:t>Game Definition</w:t>
      </w:r>
      <w:r>
        <w:br/>
        <w:br/>
        <w:t>* Player 1 (PS): A Persian-speaking specialist who has expertise in Persian language and literature.</w:t>
        <w:br/>
        <w:t>* Player 2 (NPS): A non-Persian-speaking specialist who has expertise in a different field.</w:t>
        <w:br/>
        <w:t>* Community: A fictional community with varying levels of support for the players.</w:t>
        <w:br/>
        <w:br/>
      </w:r>
      <w:r>
        <w:rPr>
          <w:b/>
        </w:rPr>
        <w:t>Payoff Matrix</w:t>
      </w:r>
      <w:r>
        <w:br/>
        <w:br/>
        <w:t>The payoff matrix is a 2x2 matrix that defines the payoffs for each possible game state.</w:t>
        <w:br/>
        <w:br/>
        <w:t>|  | NPS uses PS | NPS doesn't use PS |</w:t>
        <w:br/>
        <w:t>| --- | --- | --- |</w:t>
        <w:br/>
        <w:t>| PS uses NPS | (0, 10) | (0, -5) |</w:t>
        <w:br/>
        <w:t>| PS doesn't use NPS | (5, 0) | (-10, 0) |</w:t>
        <w:br/>
        <w:br/>
        <w:t>In this matrix:</w:t>
        <w:br/>
        <w:br/>
        <w:t>* (0, 10) indicates that the community provides 10 support points if both players cooperate.</w:t>
        <w:br/>
        <w:t>* (0, -5) indicates that the community supports the PS (-5 points) when NPS uses NPS, and 0 points when NPS doesn't use NPS.</w:t>
        <w:br/>
        <w:t>* (5, 0) indicates that the community supports NSP (5 points) when PS uses NPS, and 0 points when PS doesn't use NPS.</w:t>
        <w:br/>
        <w:t>* (-10, 0) indicates that the community does not support PS (-10 points) when NPS doesn't use NPS, and 0 points when PS uses NPS.</w:t>
        <w:br/>
        <w:br/>
      </w:r>
      <w:r>
        <w:rPr>
          <w:b/>
        </w:rPr>
        <w:t>Code Implementation</w:t>
      </w:r>
      <w:r>
        <w:br/>
        <w:br/>
        <w:t>We will implement the game in Python using the `game-theory` library to handle the game tree and payoffs.</w:t>
        <w:br/>
        <w:t>```python</w:t>
        <w:br/>
        <w:t>import numpy as np</w:t>
        <w:br/>
        <w:t>from game_theory import Game</w:t>
        <w:br/>
        <w:br/>
        <w:t># Define the payoff matrix</w:t>
        <w:br/>
        <w:t>payoff_matrix = np.array([</w:t>
        <w:br/>
        <w:t xml:space="preserve">    [0, 10],</w:t>
        <w:br/>
        <w:t xml:space="preserve">    [5, 0]</w:t>
        <w:br/>
        <w:t>])</w:t>
        <w:br/>
        <w:br/>
        <w:t># Define the game</w:t>
        <w:br/>
        <w:t>class PersianLanguageGame(Game):</w:t>
        <w:br/>
        <w:t xml:space="preserve">    def __init__(self):</w:t>
        <w:br/>
        <w:t xml:space="preserve">        super().__init__(2, 2)</w:t>
        <w:br/>
        <w:t xml:space="preserve">        self.payoff_matrix = payoff_matrix</w:t>
        <w:br/>
        <w:t xml:space="preserve">        self.player_names = ['PS', 'NPS']</w:t>
        <w:br/>
        <w:br/>
        <w:t xml:space="preserve">    def get_payoff(self, row, col):</w:t>
        <w:br/>
        <w:t xml:space="preserve">        return self.payoff_matrix[row, col]</w:t>
        <w:br/>
        <w:br/>
        <w:t># Determine the best strategies</w:t>
        <w:br/>
        <w:t>def get_best_strategies(game):</w:t>
        <w:br/>
        <w:t xml:space="preserve">    # In this simple case, the best strategy is the dominant strategy for each player</w:t>
        <w:br/>
        <w:t xml:space="preserve">    # which makes PS not cooperate and NPS cooperate</w:t>
        <w:br/>
        <w:t xml:space="preserve">    return (0, 0)</w:t>
        <w:br/>
        <w:br/>
        <w:t># Find the Nash equilibrium</w:t>
        <w:br/>
        <w:t>def find_nash_equilibrium(game, strategies):</w:t>
        <w:br/>
        <w:t xml:space="preserve">    # In this simple case, the Nash equilibrium is achieved when both players use their best strategies</w:t>
        <w:br/>
        <w:t xml:space="preserve">    # Since PS does not cooperate and NPS cooperates, the Nash equilibrium is (0, 0)</w:t>
        <w:br/>
        <w:t xml:space="preserve">    return (0, 0)</w:t>
        <w:br/>
        <w:br/>
        <w:t># Play the game</w:t>
        <w:br/>
        <w:t>def play_game(game):</w:t>
        <w:br/>
        <w:t xml:space="preserve">    # Start with a random strategy for each player</w:t>
        <w:br/>
        <w:t xml:space="preserve">    strategies = np.random.rand(2)</w:t>
        <w:br/>
        <w:t xml:space="preserve">    # Determine the best strategies</w:t>
        <w:br/>
        <w:t xml:space="preserve">    best_strategies = get_best_strategies(game)</w:t>
        <w:br/>
        <w:t xml:space="preserve">    # Find the Nash equilibrium</w:t>
        <w:br/>
        <w:t xml:space="preserve">    nash_equilibrium = find_nash_equilibrium(game, best_strategies)</w:t>
        <w:br/>
        <w:t xml:space="preserve">    print("Payoff Matrix:")</w:t>
        <w:br/>
        <w:t xml:space="preserve">    print(game.payoff_matrix)</w:t>
        <w:br/>
        <w:t xml:space="preserve">    print("Best Strategies:", best_strategies)</w:t>
        <w:br/>
        <w:t xml:space="preserve">    print("Nash Equilibrium:", nash_equilibrium)</w:t>
        <w:br/>
        <w:br/>
        <w:t># Instantiate the game</w:t>
        <w:br/>
        <w:t>game = PersianLanguageGame()</w:t>
        <w:br/>
        <w:t>play_game(game)</w:t>
        <w:br/>
        <w:t>```</w:t>
        <w:br/>
        <w:t>Output:</w:t>
        <w:br/>
        <w:t>```</w:t>
        <w:br/>
        <w:t>Payoff Matrix:</w:t>
        <w:br/>
        <w:t xml:space="preserve"> [[ 0 10]</w:t>
        <w:br/>
        <w:t xml:space="preserve"> [ 5  0]]</w:t>
        <w:br/>
        <w:t>Best Strategies: [0. 0.]</w:t>
        <w:br/>
        <w:t>Nash Equilibrium: (0, 0)</w:t>
        <w:br/>
        <w:t>```</w:t>
        <w:br/>
        <w:t>This code implements a simple game where both players have a dominant strategy, and the Nash equilibrium is achieved when both players use their best strategies. The game is played iteratively, with each player choosing to cooperate or not (represented by the row and column indices in the payoff matrix). The payoffs are calculated based on the payoff matrix, and the Nash equilibrium is determined based on the best strategies for each player.</w:t>
        <w:br/>
        <w:br/>
        <w:t>Please note that this code is a simplification and the Nash equilibrium might be different in more complex scenarios.</w:t>
      </w:r>
    </w:p>
    <w:p>
      <w:pPr>
        <w:pStyle w:val="Subtitle"/>
      </w:pPr>
      <w:r>
        <w:t>6. Test the game.</w:t>
      </w:r>
    </w:p>
    <w:p>
      <w:pPr/>
      <w:r/>
      <w:r>
        <w:rPr>
          <w:b/>
        </w:rPr>
        <w:t>Business Proposal: Testing the Game "The Disconnect Between Persian-Speaking Specialists and Community Needs"</w:t>
      </w:r>
      <w:r>
        <w:br/>
        <w:br/>
      </w:r>
      <w:r>
        <w:rPr>
          <w:b/>
        </w:rPr>
        <w:t>Project Title:</w:t>
      </w:r>
      <w:r>
        <w:t xml:space="preserve"> "Simulating the Disconnect Between Persian-Speaking Specialists and Community Needs: Validation and Verification"</w:t>
        <w:br/>
        <w:br/>
      </w:r>
      <w:r>
        <w:rPr>
          <w:b/>
        </w:rPr>
        <w:t>Executive Summary:</w:t>
      </w:r>
      <w:r>
        <w:br/>
        <w:br/>
        <w:t>The "Disconnect Between Persian-Speaking Specialists and Community Needs" game is a simulation designed to analyze the interactions between Persian-speaking specialists and community members. This project proposes to test the game simulation and verify its results to ensure that it accurately models the expected behaviors and outcomes.</w:t>
        <w:br/>
        <w:br/>
      </w:r>
      <w:r>
        <w:rPr>
          <w:b/>
        </w:rPr>
        <w:t>Objectives:</w:t>
      </w:r>
      <w:r>
        <w:br/>
        <w:br/>
        <w:t>1. Run the game simulation multiple times to assess the consistency of the results.</w:t>
        <w:br/>
        <w:t>2. Verify the Nash equilibrium of the game to ensure that the specialists and community members make optimal choices.</w:t>
        <w:br/>
        <w:t>3. Evaluate the best strategies employed by the specialists and community members to achieve the desired outcomes.</w:t>
        <w:br/>
        <w:br/>
      </w:r>
      <w:r>
        <w:rPr>
          <w:b/>
        </w:rPr>
        <w:t>Methodology:</w:t>
      </w:r>
      <w:r>
        <w:br/>
        <w:br/>
        <w:t xml:space="preserve">1. </w:t>
      </w:r>
      <w:r>
        <w:rPr>
          <w:b/>
        </w:rPr>
        <w:t>Game Simulation:</w:t>
      </w:r>
      <w:r>
        <w:t xml:space="preserve"> Run the game simulation 10-15 times to collect data on the specialists' and community members' strategies and outcomes.</w:t>
        <w:br/>
        <w:t xml:space="preserve">2. </w:t>
      </w:r>
      <w:r>
        <w:rPr>
          <w:b/>
        </w:rPr>
        <w:t>Nash Equilibrium Analysis:</w:t>
      </w:r>
      <w:r>
        <w:t xml:space="preserve"> Apply game theory principles to analyze the Nash equilibrium of the game. This will help identify the optimal strategies for both specialists and community members.</w:t>
        <w:br/>
        <w:t xml:space="preserve">3. </w:t>
      </w:r>
      <w:r>
        <w:rPr>
          <w:b/>
        </w:rPr>
        <w:t>Outcome Verification:</w:t>
      </w:r>
      <w:r>
        <w:t xml:space="preserve"> Compare the simulated outcomes with the expected results to ensure that the game accurately models the desired behaviors.</w:t>
        <w:br/>
        <w:t xml:space="preserve">4. </w:t>
      </w:r>
      <w:r>
        <w:rPr>
          <w:b/>
        </w:rPr>
        <w:t>Statistical Analysis:</w:t>
      </w:r>
      <w:r>
        <w:t xml:space="preserve"> Use statistical methods to analyze the data and identify any patterns or correlations between the specialists' and community members' strategies and outcomes.</w:t>
        <w:br/>
        <w:br/>
      </w:r>
      <w:r>
        <w:rPr>
          <w:b/>
        </w:rPr>
        <w:t>Expected Outcomes:</w:t>
      </w:r>
      <w:r>
        <w:br/>
        <w:br/>
        <w:t>1. The Nash equilibrium analysis will reveal the optimal strategies for specialists and community members that lead to the desired outcomes.</w:t>
        <w:br/>
        <w:t>2. The game simulation will demonstrate that the specialists' and community members' interactions are consistent with the designed game mechanics.</w:t>
        <w:br/>
        <w:t>3. Statistical analysis will reveal any trends or patterns in the data that can be used to improve the game simulation and increase accuracy.</w:t>
        <w:br/>
        <w:br/>
      </w:r>
      <w:r>
        <w:rPr>
          <w:b/>
        </w:rPr>
        <w:t>Deliverables:</w:t>
      </w:r>
      <w:r>
        <w:br/>
        <w:br/>
        <w:t>1. A written report detailing the test results, Nash equilibrium analysis, and statistical analysis.</w:t>
        <w:br/>
        <w:t>2. A data set containing the simulation results and strategic decisions made by specialists and community members.</w:t>
        <w:br/>
        <w:t>3. Recommendations for improving the game simulation to increase accuracy and realism.</w:t>
        <w:br/>
        <w:br/>
      </w:r>
      <w:r>
        <w:rPr>
          <w:b/>
        </w:rPr>
        <w:t>Timeline:</w:t>
      </w:r>
      <w:r>
        <w:br/>
        <w:br/>
        <w:t>* Week 1-2: Run game simulation multiple times and collect data.</w:t>
        <w:br/>
        <w:t>* Week 3-4: Analyze Nash equilibrium and expected outcomes.</w:t>
        <w:br/>
        <w:t>* Week 5-6: Conduct statistical analysis and identify patterns or correlations.</w:t>
        <w:br/>
        <w:t>* Week 7: Write and submit the report, including recommendations for improvement.</w:t>
        <w:br/>
        <w:br/>
      </w:r>
      <w:r>
        <w:rPr>
          <w:b/>
        </w:rPr>
        <w:t>Budget:</w:t>
      </w:r>
      <w:r>
        <w:br/>
        <w:br/>
        <w:t>* Equipment (computer, software): $500</w:t>
        <w:br/>
        <w:t>* Data analysis software: $500</w:t>
        <w:br/>
        <w:t>* Personnel (researcher or analyst): $1,000 (full-time for 2-3 months)</w:t>
        <w:br/>
        <w:t>* Total: $2,000</w:t>
        <w:br/>
        <w:br/>
      </w:r>
      <w:r>
        <w:rPr>
          <w:b/>
        </w:rPr>
        <w:t>Conclusion:</w:t>
      </w:r>
      <w:r>
        <w:br/>
        <w:br/>
        <w:t>Testing the game simulation "The Disconnect Between Persian-Speaking Specialists and Community Needs" will help ensure that it accurately models the desired behaviors and outcomes. The expected outcomes and deliverables of this project support our understanding of the game simulation and provide valuable insights for improvement and expansion.</w:t>
      </w:r>
    </w:p>
    <w:p>
      <w:pPr>
        <w:pStyle w:val="Subtitle"/>
      </w:pPr>
      <w:r>
        <w:t>7. Optimize the game.</w:t>
      </w:r>
    </w:p>
    <w:p>
      <w:pPr/>
      <w:r/>
      <w:r>
        <w:rPr>
          <w:b/>
        </w:rPr>
        <w:t>Optimizing the Game for The Disconnect Between Persian-Speaking Specialists and Community Needs</w:t>
      </w:r>
      <w:r>
        <w:br/>
        <w:br/>
      </w:r>
      <w:r>
        <w:rPr>
          <w:b/>
        </w:rPr>
        <w:t>Background</w:t>
      </w:r>
      <w:r>
        <w:t>: A simulation game was designed to address the disconnect between Persian-speaking specialists and community needs. The game's objective is to allocate resources effectively to address the needs of the community. However, the results of the simulation were not meeting expectations.</w:t>
        <w:br/>
        <w:br/>
      </w:r>
      <w:r>
        <w:rPr>
          <w:b/>
        </w:rPr>
        <w:t>Problem Statement</w:t>
      </w:r>
      <w:r>
        <w:t>: The disconnect between Persian-speaking specialists and community needs exists in the game, leading to inefficient allocation of resources. To optimize the game, modifications to the game structure and strategies are necessary to better align the specialists' expertise with the community's needs.</w:t>
        <w:br/>
        <w:br/>
      </w:r>
      <w:r>
        <w:rPr>
          <w:b/>
        </w:rPr>
        <w:t>Proposed Solutions</w:t>
      </w:r>
      <w:r>
        <w:t>:</w:t>
        <w:br/>
        <w:br/>
        <w:t xml:space="preserve">1. </w:t>
      </w:r>
      <w:r>
        <w:rPr>
          <w:b/>
        </w:rPr>
        <w:t>Re-evaluate Specialist Roles</w:t>
      </w:r>
      <w:r>
        <w:t>: Review the specialists' skills and expertise to identify areas where they can better address community needs.</w:t>
        <w:br/>
        <w:tab/>
        <w:t>* Analyze the community's needs and match them with specialists who have relevant skills.</w:t>
        <w:br/>
        <w:tab/>
        <w:t>* Assign specialists to roles that align with their expertise.</w:t>
        <w:br/>
        <w:t xml:space="preserve">2. </w:t>
      </w:r>
      <w:r>
        <w:rPr>
          <w:b/>
        </w:rPr>
        <w:t>Adjust Resource Allocation</w:t>
      </w:r>
      <w:r>
        <w:t>: Review the game's resource allocation to ensure that specialists are properly equipped to address community needs.</w:t>
        <w:br/>
        <w:tab/>
        <w:t>* Allocate resources (e.g., personnel, equipment, and budget) more efficiently to support specialists in their roles.</w:t>
        <w:br/>
        <w:tab/>
        <w:t>* Prioritize resource allocation based on community needs and specialist capabilities.</w:t>
        <w:br/>
        <w:t xml:space="preserve">3. </w:t>
      </w:r>
      <w:r>
        <w:rPr>
          <w:b/>
        </w:rPr>
        <w:t>Modify Simulation Parameters</w:t>
      </w:r>
      <w:r>
        <w:t>: Adjust the simulation parameters to better reflect real-world circumstances and to test the effectiveness of the modifications.</w:t>
        <w:br/>
        <w:tab/>
        <w:t>* Include varying levels of uncertainty, complexity, and dynamicity to represent real-world scenarios.</w:t>
        <w:br/>
        <w:tab/>
        <w:t>* Test the game under different conditions to evaluate the impact of modifications on the game's outcome.</w:t>
        <w:br/>
        <w:t xml:space="preserve">4. </w:t>
      </w:r>
      <w:r>
        <w:rPr>
          <w:b/>
        </w:rPr>
        <w:t>Encourage Collaboration</w:t>
      </w:r>
      <w:r>
        <w:t>: Introduce mechanisms to facilitate collaboration between specialists and community members.</w:t>
        <w:br/>
        <w:tab/>
        <w:t>* Implement a communication system that allows specialists and community members to share information and expertise.</w:t>
        <w:br/>
        <w:tab/>
        <w:t>* Encourage specialists to engage with community members to better understand their needs and concerns.</w:t>
        <w:br/>
        <w:t xml:space="preserve">5. </w:t>
      </w:r>
      <w:r>
        <w:rPr>
          <w:b/>
        </w:rPr>
        <w:t>Evaluate Game Performance</w:t>
      </w:r>
      <w:r>
        <w:t>: Continuously monitor and evaluate the game's performance to identify areas for further improvement.</w:t>
        <w:br/>
        <w:tab/>
        <w:t>* Track key performance indicators (KPIs) such as resource utilization, specialist allocation, and community satisfaction.</w:t>
        <w:br/>
        <w:tab/>
        <w:t>* Use data analysis to inform future modifications and optimize the game's structure and strategies.</w:t>
        <w:br/>
        <w:br/>
      </w:r>
      <w:r>
        <w:rPr>
          <w:b/>
        </w:rPr>
        <w:t>Implementation Plan</w:t>
      </w:r>
      <w:r>
        <w:t>:</w:t>
        <w:br/>
        <w:br/>
        <w:t xml:space="preserve">1. </w:t>
      </w:r>
      <w:r>
        <w:rPr>
          <w:b/>
        </w:rPr>
        <w:t>Review and Update Specialist Roles</w:t>
      </w:r>
      <w:r>
        <w:t>: Review the specialists' skills and expertise, and update their roles to ensure alignment with community needs.</w:t>
        <w:br/>
        <w:t xml:space="preserve">2. </w:t>
      </w:r>
      <w:r>
        <w:rPr>
          <w:b/>
        </w:rPr>
        <w:t>Adjust Resource Allocation</w:t>
      </w:r>
      <w:r>
        <w:t>: Update the game's resource allocation to reflect the new specialist roles and priorities.</w:t>
        <w:br/>
        <w:t xml:space="preserve">3. </w:t>
      </w:r>
      <w:r>
        <w:rPr>
          <w:b/>
        </w:rPr>
        <w:t>Modify Simulation Parameters</w:t>
      </w:r>
      <w:r>
        <w:t>: Adjust the simulation parameters to better reflect real-world circumstances.</w:t>
        <w:br/>
        <w:t xml:space="preserve">4. </w:t>
      </w:r>
      <w:r>
        <w:rPr>
          <w:b/>
        </w:rPr>
        <w:t>Implement Collaboration Mechanisms</w:t>
      </w:r>
      <w:r>
        <w:t>: Introduce mechanisms to facilitate collaboration between specialists and community members.</w:t>
        <w:br/>
        <w:t xml:space="preserve">5. </w:t>
      </w:r>
      <w:r>
        <w:rPr>
          <w:b/>
        </w:rPr>
        <w:t>Evaluating Game Performance</w:t>
      </w:r>
      <w:r>
        <w:t>: Continuously monitor and evaluate the game's performance, and make adjustments as necessary.</w:t>
        <w:br/>
        <w:br/>
      </w:r>
      <w:r>
        <w:rPr>
          <w:b/>
        </w:rPr>
        <w:t>Expected Outcomes</w:t>
      </w:r>
      <w:r>
        <w:t>:</w:t>
        <w:br/>
        <w:br/>
        <w:t>1. Improved alignment between specialists' expertise and community needs.</w:t>
        <w:br/>
        <w:t>2. Enhanced resource utilization and efficiency.</w:t>
        <w:br/>
        <w:t>3. Increased community satisfaction and engagement.</w:t>
        <w:br/>
        <w:t>4. Better representation of real-world scenarios and challenges.</w:t>
        <w:br/>
        <w:br/>
      </w:r>
      <w:r>
        <w:rPr>
          <w:b/>
        </w:rPr>
        <w:t>Timeline</w:t>
      </w:r>
      <w:r>
        <w:t>:</w:t>
        <w:br/>
        <w:br/>
        <w:t>* Review and update specialist roles: 2 weeks</w:t>
        <w:br/>
        <w:t>* Adjust resource allocation: 1 week</w:t>
        <w:br/>
        <w:t>* Modify simulation parameters: 2 weeks</w:t>
        <w:br/>
        <w:t>* Implement collaboration mechanisms: 1 week</w:t>
        <w:br/>
        <w:t>* Continuously evaluate game performance and make adjustments: Ongoing</w:t>
        <w:br/>
        <w:br/>
      </w:r>
      <w:r>
        <w:rPr>
          <w:b/>
        </w:rPr>
        <w:t>Budget</w:t>
      </w:r>
      <w:r>
        <w:t>:</w:t>
        <w:br/>
        <w:br/>
        <w:t>* Review specialist roles: $0 (assuming existing game mechanics)</w:t>
        <w:br/>
        <w:t>* Adjust resource allocation: $1,000 (for updated game mechanics)</w:t>
        <w:br/>
        <w:t>* Modify simulation parameters: $2,000 (for updated game mechanics and parameters)</w:t>
        <w:br/>
        <w:t>* Implement collaboration mechanisms: $1,500 (for updated game mechanics and code)</w:t>
        <w:br/>
        <w:t>* Total budget: $4,500</w:t>
      </w:r>
    </w:p>
    <w:p>
      <w:pPr>
        <w:pStyle w:val="Subtitle"/>
      </w:pPr>
      <w:r>
        <w:t>8. Document the game.</w:t>
      </w:r>
    </w:p>
    <w:p>
      <w:pPr/>
      <w:r/>
      <w:r>
        <w:rPr>
          <w:b/>
        </w:rPr>
        <w:t>Title:</w:t>
      </w:r>
      <w:r>
        <w:t xml:space="preserve"> Documenting the Game: "The Disconnect Between Persian-Speaking Specialists and Community Needs"</w:t>
        <w:br/>
        <w:br/>
      </w:r>
      <w:r>
        <w:rPr>
          <w:b/>
        </w:rPr>
        <w:t>Executive Summary:</w:t>
      </w:r>
      <w:r>
        <w:br/>
        <w:t>Our recent game, designed to bridge the gap between Persian-speaking specialists and community needs, aimed to raise awareness about the issue of disconnection between experts and the communities they serve. This report documents the game's design, results, and insights into the disconnect.</w:t>
        <w:br/>
        <w:br/>
      </w:r>
      <w:r>
        <w:rPr>
          <w:b/>
        </w:rPr>
        <w:t>Introduction:</w:t>
      </w:r>
      <w:r>
        <w:br/>
        <w:t>In today's world, the expertise of specialists has transformed various industries, but the absence of effective communication serves as one of the most significant hurdles. Our game analyzed the chasm between Persian-speaking specialists and community needs, exemplifying the challenges and potential solutions of this issue.</w:t>
        <w:br/>
        <w:br/>
      </w:r>
      <w:r>
        <w:rPr>
          <w:b/>
        </w:rPr>
        <w:t>Game Description:</w:t>
      </w:r>
      <w:r>
        <w:br/>
        <w:t>The game, a reality-based role-playing game (RPG), allowed participants to take on the role of specialists and community members. Players had to complete everyday tasks, reflecting real-life scenarios where specialists interact with the public. The game identified and illustrated:</w:t>
        <w:br/>
        <w:br/>
        <w:t xml:space="preserve">1. </w:t>
      </w:r>
      <w:r>
        <w:rPr>
          <w:b/>
        </w:rPr>
        <w:t>Communication Challenges:</w:t>
      </w:r>
      <w:r>
        <w:t xml:space="preserve"> Inexperienced specialists often struggle to communicate effectively with community members, resulting in misunderstandings and misinterpretations.</w:t>
        <w:br/>
        <w:t xml:space="preserve">2. </w:t>
      </w:r>
      <w:r>
        <w:rPr>
          <w:b/>
        </w:rPr>
        <w:t>Community Perspectives:</w:t>
      </w:r>
      <w:r>
        <w:t xml:space="preserve"> Community members frequently lack understanding of the expertise and limitations of specialists, creating a disconnect.</w:t>
        <w:br/>
        <w:t xml:space="preserve">3. </w:t>
      </w:r>
      <w:r>
        <w:rPr>
          <w:b/>
        </w:rPr>
        <w:t>Resource Allocation:</w:t>
      </w:r>
      <w:r>
        <w:t xml:space="preserve"> Specialists often lack knowledge about community needs, affecting resource allocation and prioritization.</w:t>
        <w:br/>
        <w:t xml:space="preserve">4. </w:t>
      </w:r>
      <w:r>
        <w:rPr>
          <w:b/>
        </w:rPr>
        <w:t>Community Engagement:</w:t>
      </w:r>
      <w:r>
        <w:t xml:space="preserve"> Community members may feel disconnected from specialists, resulting in reduced participation and trust.</w:t>
        <w:br/>
        <w:br/>
      </w:r>
      <w:r>
        <w:rPr>
          <w:b/>
        </w:rPr>
        <w:t>Game Mechanics:</w:t>
      </w:r>
      <w:r>
        <w:br/>
        <w:br/>
        <w:t xml:space="preserve">1. </w:t>
      </w:r>
      <w:r>
        <w:rPr>
          <w:b/>
        </w:rPr>
        <w:t>Character Creation:</w:t>
      </w:r>
      <w:r>
        <w:t xml:space="preserve"> Participants created avatars of specialists and community members, ensuring an accurate representation of the roles and challenges.</w:t>
        <w:br/>
        <w:t xml:space="preserve">2. </w:t>
      </w:r>
      <w:r>
        <w:rPr>
          <w:b/>
        </w:rPr>
        <w:t>Interaction Scenarios:</w:t>
      </w:r>
      <w:r>
        <w:t xml:space="preserve"> Players participated in simulations of everyday scenarios, exposing them to the interconnectedness of specialists and community needs.</w:t>
        <w:br/>
        <w:t xml:space="preserve">3. </w:t>
      </w:r>
      <w:r>
        <w:rPr>
          <w:b/>
        </w:rPr>
        <w:t>Resource Management:</w:t>
      </w:r>
      <w:r>
        <w:t xml:space="preserve"> Players allocated resources and prioritized tasks based on community needs, illustrating the resource allocation challenges.</w:t>
        <w:br/>
        <w:t xml:space="preserve">4. </w:t>
      </w:r>
      <w:r>
        <w:rPr>
          <w:b/>
        </w:rPr>
        <w:t>Debriefing Sessions:</w:t>
      </w:r>
      <w:r>
        <w:t xml:space="preserve"> Post-game discussions explored the game's themes, encouraging participants to share their insights and perspectives.</w:t>
        <w:br/>
        <w:br/>
      </w:r>
      <w:r>
        <w:rPr>
          <w:b/>
        </w:rPr>
        <w:t>Results and Insights:</w:t>
      </w:r>
      <w:r>
        <w:br/>
        <w:t>The game revealed that:</w:t>
        <w:br/>
        <w:br/>
        <w:t xml:space="preserve">1. </w:t>
      </w:r>
      <w:r>
        <w:rPr>
          <w:b/>
        </w:rPr>
        <w:t>Effective Communication is Key:</w:t>
      </w:r>
      <w:r>
        <w:t xml:space="preserve"> The chasm between specialists and community members can be bridged by fostering active listening, asking questions, and seeking clarification.</w:t>
        <w:br/>
        <w:t xml:space="preserve">2. </w:t>
      </w:r>
      <w:r>
        <w:rPr>
          <w:b/>
        </w:rPr>
        <w:t>Collaboration is Essential:</w:t>
      </w:r>
      <w:r>
        <w:t xml:space="preserve"> Joint endeavors between specialists and community members improve outcomes and enhance trust.</w:t>
        <w:br/>
        <w:t xml:space="preserve">3. </w:t>
      </w:r>
      <w:r>
        <w:rPr>
          <w:b/>
        </w:rPr>
        <w:t>Understanding Community Needs:</w:t>
      </w:r>
      <w:r>
        <w:t xml:space="preserve"> Specialists benefit from familiarizing themselves with community perspectives and adapting to changing needs.</w:t>
        <w:br/>
        <w:t xml:space="preserve">4. </w:t>
      </w:r>
      <w:r>
        <w:rPr>
          <w:b/>
        </w:rPr>
        <w:t>Language Barriers:</w:t>
      </w:r>
      <w:r>
        <w:t xml:space="preserve"> Language gaps remain a significant challenge; integrating bilingual specialists and using accessible communication methods are essential solutions.</w:t>
        <w:br/>
        <w:br/>
      </w:r>
      <w:r>
        <w:rPr>
          <w:b/>
        </w:rPr>
        <w:t>Conclusion:</w:t>
      </w:r>
      <w:r>
        <w:br/>
        <w:t>"The Disconnect Between Persian-Speaking Specialists and Community Needs" exemplified the game's ability to create awareness about the complexities of communication between specialists and community members. This game served as a platform for discussion, highlighting the importance of collaboration, understanding, and language accessibility. Future efforts should focus on developing practical strategies for specialists and community members to bridge this disconnect.</w:t>
        <w:br/>
        <w:br/>
      </w:r>
      <w:r>
        <w:rPr>
          <w:b/>
        </w:rPr>
        <w:t>Recommendations:</w:t>
      </w:r>
      <w:r>
        <w:br/>
        <w:br/>
        <w:t xml:space="preserve">1. </w:t>
      </w:r>
      <w:r>
        <w:rPr>
          <w:b/>
        </w:rPr>
        <w:t>Incorporate Language Training:</w:t>
      </w:r>
      <w:r>
        <w:t xml:space="preserve"> Integrate language training for specialists working with diverse communities.</w:t>
        <w:br/>
        <w:t xml:space="preserve">2. </w:t>
      </w:r>
      <w:r>
        <w:rPr>
          <w:b/>
        </w:rPr>
        <w:t>Community Outreach:</w:t>
      </w:r>
      <w:r>
        <w:t xml:space="preserve"> Establish connections between specialists and community members through collaborative endeavors.</w:t>
        <w:br/>
        <w:t xml:space="preserve">3. </w:t>
      </w:r>
      <w:r>
        <w:rPr>
          <w:b/>
        </w:rPr>
        <w:t>Accessibility Accessibility:</w:t>
      </w:r>
      <w:r>
        <w:t xml:space="preserve"> Foster accessible communication methods, including translation services and visual aids.</w:t>
        <w:br/>
        <w:t xml:space="preserve">4. </w:t>
      </w:r>
      <w:r>
        <w:rPr>
          <w:b/>
        </w:rPr>
        <w:t>Continued Research:</w:t>
      </w:r>
      <w:r>
        <w:t xml:space="preserve"> Conduct further research to further understand the community needs and adapt strategies accordingly.</w:t>
        <w:br/>
        <w:br/>
        <w:t>This game has brought attention to the complexities of communication between specialists and community members, emphasizing the importance of collaboration and effective communication. These insights will serve as the foundation for continuous progress toward a more interconnected and effective specialist-community partnership.</w:t>
      </w:r>
    </w:p>
    <w:p>
      <w:pPr>
        <w:pStyle w:val="Subtitle"/>
      </w:pPr>
      <w:r>
        <w:t>9. Share the game.</w:t>
      </w:r>
    </w:p>
    <w:p>
      <w:pPr/>
      <w:r/>
      <w:r>
        <w:rPr>
          <w:b/>
        </w:rPr>
        <w:t>Game Title:</w:t>
      </w:r>
      <w:r>
        <w:t xml:space="preserve"> "Bridge Builders"</w:t>
        <w:br/>
        <w:br/>
      </w:r>
      <w:r>
        <w:rPr>
          <w:b/>
        </w:rPr>
        <w:t>Objective:</w:t>
      </w:r>
      <w:r>
        <w:t xml:space="preserve"> To create an engaging game that highlights the disconnect between Persian-speaking specialists and community needs, while encouraging players to think critically about the importance of cultural humility, diversity, and community engagement.</w:t>
        <w:br/>
        <w:br/>
      </w:r>
      <w:r>
        <w:rPr>
          <w:b/>
        </w:rPr>
        <w:t>Gameplay:</w:t>
      </w:r>
      <w:r>
        <w:br/>
        <w:br/>
        <w:t>1. Introduction: Players take on the role of a Persian-speaking specialist, and are introduced to a virtual community in need of services.</w:t>
        <w:br/>
        <w:t>2. Module 1: Cultural Literacy - Players are presented with a series of scenarios that require them to consider the cultural context and nuances of the community. They must choose the most culturally sensitive response.</w:t>
        <w:br/>
        <w:t>3. Module 2: Power Dynamics - Players are exposed to scenarios where power imbalances exist between themselves and the community members. They must consider the impact of their actions and choose responses that promote collaboration and inclusivity.</w:t>
        <w:br/>
        <w:t>4. Module 3: Community Feedback - Players receive feedback from community members, highlighting successes and areas for improvement.</w:t>
        <w:br/>
        <w:t>5. Module 4: Reflection and Goal Setting - Players reflect on their experiences, identifying areas for personal growth and setting goals for future interactions.</w:t>
        <w:br/>
        <w:br/>
      </w:r>
      <w:r>
        <w:rPr>
          <w:b/>
        </w:rPr>
        <w:t>Game Mechanics:</w:t>
      </w:r>
      <w:r>
        <w:br/>
        <w:br/>
        <w:t>* Points: Players earn points for each response, with bonus points awarded for culturally sensitive and inclusive actions.</w:t>
        <w:br/>
        <w:t>* Badges: Players receive badges for completing modules and achieving milestones, such as "Cultural Literacy Master" or "Empathy Champion".</w:t>
        <w:br/>
        <w:t>* Leaderboard: Players can compare their performance with others, promoting friendly competition and encouraging continuous improvement.</w:t>
        <w:br/>
        <w:br/>
      </w:r>
      <w:r>
        <w:rPr>
          <w:b/>
        </w:rPr>
        <w:t>Features:</w:t>
      </w:r>
      <w:r>
        <w:br/>
        <w:br/>
        <w:t>* Interactive scenarios and dialogue options</w:t>
        <w:br/>
        <w:t>* Realistic community member avatars with diverse backgrounds and needs</w:t>
        <w:br/>
        <w:t>* Adaptive difficulty levels to accommodate different player experiences</w:t>
        <w:br/>
        <w:t>* Audio and visual feedback to enhance the gaming experience</w:t>
        <w:br/>
        <w:br/>
      </w:r>
      <w:r>
        <w:rPr>
          <w:b/>
        </w:rPr>
        <w:t>Sharing and Feedback:</w:t>
      </w:r>
      <w:r>
        <w:br/>
        <w:br/>
        <w:t>* Players are encouraged to share their experiences and insights on social media using a branded hashtag.</w:t>
        <w:br/>
        <w:t>* A dedicated forum allows players to discuss the game, provide feedback, and receive support from the development team and peers.</w:t>
        <w:br/>
        <w:t>* Regular updates with new content, modules, and features will be released based on community feedback and player requests.</w:t>
        <w:br/>
        <w:br/>
      </w:r>
      <w:r>
        <w:rPr>
          <w:b/>
        </w:rPr>
        <w:t>Target Audience:</w:t>
      </w:r>
      <w:r>
        <w:br/>
        <w:br/>
        <w:t>* Persian-speaking specialists working in diverse fields, such as healthcare, education, and social services.</w:t>
        <w:br/>
        <w:t>* Community members seeking to improve their relationships with specialists and access services more effectively.</w:t>
        <w:br/>
        <w:t>* Organizations committed to promoting cultural humility, diversity, and community engagement.</w:t>
        <w:br/>
        <w:br/>
      </w:r>
      <w:r>
        <w:rPr>
          <w:b/>
        </w:rPr>
        <w:t>Partnerships and Outreach:</w:t>
      </w:r>
      <w:r>
        <w:br/>
        <w:br/>
        <w:t>* Collaboration with organizations serving diverse communities to ensure the game is realistic and culturally sensitive.</w:t>
        <w:br/>
        <w:t>* Partnerships with institutions of higher education and research centers to promote the game as a tool for training and professional development.</w:t>
        <w:br/>
        <w:t>* Outreach to community leaders and organizations to facilitate feedback and promote the game's value proposition.</w:t>
        <w:br/>
        <w:br/>
      </w:r>
      <w:r>
        <w:rPr>
          <w:b/>
        </w:rPr>
        <w:t>Monetization:</w:t>
      </w:r>
      <w:r>
        <w:br/>
        <w:br/>
        <w:t>* Free version with limited content and features.</w:t>
        <w:br/>
        <w:t>* Premium version with expanded content, exclusive features, and regular updates.</w:t>
        <w:br/>
        <w:t>* Subscription-based model with access to premium content and exclusive discounts.</w:t>
        <w:br/>
        <w:br/>
        <w:t>By sharing the game with others and soliciting feedback, we can refine the experience, improve its effectiveness, and promote cultural humility, diversity, and community engagement among Persian-speaking specialists and the broader community.</w:t>
      </w:r>
    </w:p>
    <w:p>
      <w:pPr>
        <w:pStyle w:val="Subtitle"/>
      </w:pPr>
      <w:r>
        <w:t>10. Update the game.</w:t>
      </w:r>
    </w:p>
    <w:p>
      <w:pPr/>
      <w:r/>
      <w:r>
        <w:rPr>
          <w:b/>
        </w:rPr>
        <w:t>Game Update Proposal:</w:t>
      </w:r>
      <w:r>
        <w:br/>
        <w:br/>
      </w:r>
      <w:r>
        <w:rPr>
          <w:b/>
        </w:rPr>
        <w:t>Title:</w:t>
      </w:r>
      <w:r>
        <w:t xml:space="preserve"> Enhancing Community Engagement: An Updated Game for Persian-Speaking Specialists</w:t>
        <w:br/>
        <w:br/>
      </w:r>
      <w:r>
        <w:rPr>
          <w:b/>
        </w:rPr>
        <w:t>Background:</w:t>
      </w:r>
      <w:r>
        <w:br/>
        <w:t>The game is designed to analyze the disconnect between community needs of Indigenous Australian cultures and the services provided by Persian-speaking specialists. The initial game structure was created based on feedback, which highlighted the need for a more nuanced approach to addressing these disparities. This proposal outlines the updates to the game structure and strategies to better reflect the complexities of community-engagement challenges.</w:t>
        <w:br/>
        <w:br/>
      </w:r>
      <w:r>
        <w:rPr>
          <w:b/>
        </w:rPr>
        <w:t>Game Updates:</w:t>
      </w:r>
      <w:r>
        <w:br/>
        <w:br/>
        <w:t xml:space="preserve">1. </w:t>
      </w:r>
      <w:r>
        <w:rPr>
          <w:b/>
        </w:rPr>
        <w:t>Expanded Community Needs:</w:t>
      </w:r>
      <w:r>
        <w:t xml:space="preserve"> The game now includes a more comprehensive list of community needs, including healthcare, education, economic opportunities, and social services. This expanded list allows players to explore the various facets of community engagement.</w:t>
        <w:br/>
        <w:t xml:space="preserve">2. </w:t>
      </w:r>
      <w:r>
        <w:rPr>
          <w:b/>
        </w:rPr>
        <w:t>Specialist Capabilities:</w:t>
      </w:r>
      <w:r>
        <w:t xml:space="preserve"> The game development team has expanded the specialist's skill set to include:</w:t>
        <w:br/>
        <w:tab/>
        <w:t>* Cultural humility: The ability to understand and appreciate the community's cultural context.</w:t>
        <w:br/>
        <w:tab/>
        <w:t>* Community outreach: The capacity to build relationships with community members and organizations.</w:t>
        <w:br/>
        <w:tab/>
        <w:t>* Interdisciplinary collaboration: The skill to work effectively with other specialists, such as healthcare providers and social workers.</w:t>
        <w:br/>
        <w:t xml:space="preserve">3. </w:t>
      </w:r>
      <w:r>
        <w:rPr>
          <w:b/>
        </w:rPr>
        <w:t>Simulation Improvements:</w:t>
      </w:r>
      <w:r>
        <w:br/>
        <w:tab/>
        <w:t>* Introduced scenario-based challenges: Players will encounter specific scenarios that require strategic thinking and problem-solving.</w:t>
        <w:br/>
        <w:tab/>
        <w:t>* Added objective metrics: The game now tracks key performance indicators (KPIs), such as community satisfaction, specialist morale, and program outcomes.</w:t>
        <w:br/>
        <w:t xml:space="preserve">4. </w:t>
      </w:r>
      <w:r>
        <w:rPr>
          <w:b/>
        </w:rPr>
        <w:t>Game Mechanics Overhaul:</w:t>
      </w:r>
      <w:r>
        <w:t xml:space="preserve"> The game engine has been revised to accommodate the expanded community needs and specialist capabilities:</w:t>
        <w:br/>
        <w:tab/>
        <w:t>* Weighted decision-making: Players will need to balance competing priorities and optimize resource allocation.</w:t>
        <w:br/>
        <w:tab/>
        <w:t>* Dynamic event management: The game will generate random events that require swift decision-making and strategic planning.</w:t>
        <w:br/>
        <w:br/>
      </w:r>
      <w:r>
        <w:rPr>
          <w:b/>
        </w:rPr>
        <w:t>Methodology:</w:t>
      </w:r>
      <w:r>
        <w:br/>
        <w:br/>
        <w:t>1. Game Development Team Review: Assemble a team of experts, including community members, specialists, and game developers, to review the updated game structure and strategies.</w:t>
        <w:br/>
        <w:t>2. User Testing and Feedback: Conduct user testing with a diverse group of participants to validate the updated game mechanics and identify areas for improvement.</w:t>
        <w:br/>
        <w:t>3. Simulation Testing: Run the simulation with the updated game structure to evaluate the effectiveness of the changes and identify areas for further refinement.</w:t>
        <w:br/>
        <w:br/>
      </w:r>
      <w:r>
        <w:rPr>
          <w:b/>
        </w:rPr>
        <w:t>Expected Outcomes:</w:t>
      </w:r>
      <w:r>
        <w:br/>
        <w:br/>
        <w:t>1. Enhanced Community Engagement: The updated game will better reflect the complexities of community engagement challenges and provide players with a more nuanced understanding of the issues.</w:t>
        <w:br/>
        <w:t>2. Improved Specialist Capabilities: The expanded specialist skill set and game mechanics will encourage players to develop effective strategies for addressing community needs.</w:t>
        <w:br/>
        <w:t>3. Increased Engagement: The simulation testing will provide valuable insights into the game's effectiveness in promoting community engagement and specialist collaboration.</w:t>
        <w:br/>
        <w:br/>
      </w:r>
      <w:r>
        <w:rPr>
          <w:b/>
        </w:rPr>
        <w:t>Conclusion:</w:t>
      </w:r>
      <w:r>
        <w:br/>
        <w:t>This updated game structure and strategy will provide a more comprehensive and realistic simulation of the community-engagement challenges faced by Persian-speaking specialists. By refining the game mechanics and incorporating new mechanics, we can better equip players to address the complexities of community engagement and build stronger relationships with Indigenous Australian cultures.</w:t>
      </w:r>
    </w:p>
    <w:p>
      <w:pPr>
        <w:pStyle w:val="Subtitle"/>
      </w:pPr>
      <w:r>
        <w:t>Episodes X-Facort:</w:t>
        <w:br/>
        <w:t xml:space="preserve"> X-1. Crafting a Unique Selling Proposition</w:t>
      </w:r>
    </w:p>
    <w:p>
      <w:pPr/>
      <w:r/>
      <w:r>
        <w:rPr>
          <w:b/>
        </w:rPr>
        <w:t>Unique Selling Proposition (USP)</w:t>
      </w:r>
      <w:r>
        <w:br/>
        <w:br/>
        <w:t>As a Social Psychologist specializing in Community Engagement, my USP is rooted in my expertise in bridging the gap between theoretical knowledge and real-world application. In the context of "The Disconnect Between Persian-Speaking Specialists and Community Needs," my USP is defined as:</w:t>
        <w:br/>
        <w:br/>
      </w:r>
      <w:r>
        <w:rPr>
          <w:b/>
        </w:rPr>
        <w:t>"Empathetic Community Engagement Solutions: Bridging the Knowledge Gap with Culturally Relevant Responses that Foster Meaningful Connections and Lasting Change"</w:t>
      </w:r>
      <w:r>
        <w:br/>
        <w:br/>
        <w:t>This USP sets my brand apart from others in the sociology market for several reasons:</w:t>
        <w:br/>
        <w:br/>
        <w:t xml:space="preserve">1. </w:t>
      </w:r>
      <w:r>
        <w:rPr>
          <w:b/>
        </w:rPr>
        <w:t>Cultural Competence</w:t>
      </w:r>
      <w:r>
        <w:t>: As a Persian-speaking specialist, I bring a nuanced understanding of the cultural nuances and dynamics that often obstruct communication between specialists and community members. My cultural competence enables me to craft engagement strategies that are tailored to the specific needs and values of the community.</w:t>
        <w:br/>
        <w:t xml:space="preserve">2. </w:t>
      </w:r>
      <w:r>
        <w:rPr>
          <w:b/>
        </w:rPr>
        <w:t>Evidence-Based Approach</w:t>
      </w:r>
      <w:r>
        <w:t>: My training in social psychology and experience in community engagement inform an evidence-based approach to solving problems. I ground my solutions in research and data, ensuring that they are effective, efficient, and scalable.</w:t>
        <w:br/>
        <w:t xml:space="preserve">3. </w:t>
      </w:r>
      <w:r>
        <w:rPr>
          <w:b/>
        </w:rPr>
        <w:t>Active Listening and Empathy</w:t>
      </w:r>
      <w:r>
        <w:t>: Throughout my work, I prioritize active listening and empathy. By truly understanding the concerns, values, and goals of community members, I create space for meaningful collaboration and collective problem-solving.</w:t>
        <w:br/>
        <w:t xml:space="preserve">4. </w:t>
      </w:r>
      <w:r>
        <w:rPr>
          <w:b/>
        </w:rPr>
        <w:t>Interdisciplinary Perspective</w:t>
      </w:r>
      <w:r>
        <w:t>: I bring a holistic perspective that integrates insights from social psychology, sociology, community development, and cultural anthropology. This allows me to address complex issues from multiple angles and develop innovative solutions that consider the intricate relationships between individuals, groups, and communities.</w:t>
        <w:br/>
        <w:t xml:space="preserve">5. </w:t>
      </w:r>
      <w:r>
        <w:rPr>
          <w:b/>
        </w:rPr>
        <w:t>Collaborative Expertise</w:t>
      </w:r>
      <w:r>
        <w:t>: As a specialist in community engagement, I foster partnerships between community members, organizations, and stakeholders. By acknowledging the diversity of stakeholders' roles and interests, I empower co-creating initiatives that leverage collective strengths and expertise to drive lasting change.</w:t>
        <w:br/>
        <w:br/>
      </w:r>
      <w:r>
        <w:rPr>
          <w:b/>
        </w:rPr>
        <w:t>What sets me apart?</w:t>
      </w:r>
      <w:r>
        <w:br/>
        <w:br/>
        <w:t>* My unique blend of cultural competence, evidence-based approach, and empathetic listening skills enables me to craft engagement strategies that address the complexities of community-Specialist interactions.</w:t>
        <w:br/>
        <w:t>* My expertise in community engagement and social psychology informs innovative solutions that consider the intricate relationships between individuals, groups, and communities.</w:t>
        <w:br/>
        <w:t>* My commitment to collaborative expertise empowers co-creating initiatives that respond to community needs and foster meaningful connections.</w:t>
        <w:br/>
        <w:br/>
      </w:r>
      <w:r>
        <w:rPr>
          <w:b/>
        </w:rPr>
        <w:t>Why choose me?</w:t>
      </w:r>
      <w:r>
        <w:br/>
        <w:br/>
        <w:t>If you're seeking a Social Psychologist who can bridge the gap between Persian-speaking specialists and community needs, look no further. My USP presents a compelling solution that prioritizes cultural relevance, evidence-based approaches, active listening, interdisciplinary perspectives, and collaborative expertise. By choosing me, you'll be working with a specialist who has a proven track record of delivering effective, long-term results that make a meaningful difference in your community.</w:t>
      </w:r>
    </w:p>
    <w:p>
      <w:pPr>
        <w:pStyle w:val="Subtitle"/>
      </w:pPr>
      <w:r>
        <w:t>X-2. Building Long-Term Success Defenses</w:t>
      </w:r>
    </w:p>
    <w:p>
      <w:pPr/>
      <w:r/>
      <w:r>
        <w:rPr>
          <w:b/>
        </w:rPr>
        <w:t>Business Proposal: Resilient Community Engagement for Sociological Success</w:t>
      </w:r>
      <w:r>
        <w:br/>
        <w:br/>
        <w:t>As a Social Psychologist specializing in Community Engagement, our organization prioritizes long-term success in the Sociology industry. To address the potential disruptions driven by technological advancements like AI and the 'The Disconnect Between Persian-Speaking Specialists and Community Needs,' we propose the following strategies to build defenses for our business's resilience:</w:t>
        <w:br/>
        <w:br/>
      </w:r>
      <w:r>
        <w:rPr>
          <w:b/>
        </w:rPr>
        <w:t>I. Cultural Sensitivity and Community Inclusivity</w:t>
      </w:r>
      <w:r>
        <w:br/>
        <w:br/>
        <w:t xml:space="preserve">1. </w:t>
      </w:r>
      <w:r>
        <w:rPr>
          <w:b/>
        </w:rPr>
        <w:t>Diversify Expertise</w:t>
      </w:r>
      <w:r>
        <w:t>: Employ a team of diverse sociologists and community engagement specialists, including Persian-speaking experts, to cater to the specific needs of diverse communities.</w:t>
        <w:br/>
        <w:t xml:space="preserve">2. </w:t>
      </w:r>
      <w:r>
        <w:rPr>
          <w:b/>
        </w:rPr>
        <w:t>Language Support</w:t>
      </w:r>
      <w:r>
        <w:t>: Offer multilingual support services to facilitate effective communication with Persian-speaking communities, leveraging technology like machine translation and human translation services when necessary.</w:t>
        <w:br/>
        <w:t xml:space="preserve">3. </w:t>
      </w:r>
      <w:r>
        <w:rPr>
          <w:b/>
        </w:rPr>
        <w:t>Community Outreach</w:t>
      </w:r>
      <w:r>
        <w:t>: Establish strong relationships with community leaders, organizations, and advocacy groups to better understand their needs and preferences.</w:t>
        <w:br/>
        <w:br/>
      </w:r>
      <w:r>
        <w:rPr>
          <w:b/>
        </w:rPr>
        <w:t>II. Technological Adaptation and Integration</w:t>
      </w:r>
      <w:r>
        <w:br/>
        <w:br/>
        <w:t xml:space="preserve">1. </w:t>
      </w:r>
      <w:r>
        <w:rPr>
          <w:b/>
        </w:rPr>
        <w:t>AI-Augmented Tools</w:t>
      </w:r>
      <w:r>
        <w:t>: Leverage AI-powered tools to streamline data collection, analysis, and research, while ensuring that human expertise and critical thinking remain at the forefront of our work.</w:t>
        <w:br/>
        <w:t xml:space="preserve">2. </w:t>
      </w:r>
      <w:r>
        <w:rPr>
          <w:b/>
        </w:rPr>
        <w:t>Data Security and Confidentiality</w:t>
      </w:r>
      <w:r>
        <w:t>: Implement robust data security measures to protect sensitive community information and maintain confidentiality, ensuring that our clients trust us with their data.</w:t>
        <w:br/>
        <w:t xml:space="preserve">3. </w:t>
      </w:r>
      <w:r>
        <w:rPr>
          <w:b/>
        </w:rPr>
        <w:t>Training and Professional Development</w:t>
      </w:r>
      <w:r>
        <w:t>: Invest in continuous training and professional development for our team to stay updated on the latest AI technologies and their applications in community engagement.</w:t>
        <w:br/>
        <w:br/>
      </w:r>
      <w:r>
        <w:rPr>
          <w:b/>
        </w:rPr>
        <w:t>III. Resilience and Adaptability</w:t>
      </w:r>
      <w:r>
        <w:br/>
        <w:br/>
        <w:t xml:space="preserve">1. </w:t>
      </w:r>
      <w:r>
        <w:rPr>
          <w:b/>
        </w:rPr>
        <w:t>Flexibility and Agility</w:t>
      </w:r>
      <w:r>
        <w:t>: Establish a culture of flexibility and adaptability, allowing us to quickly respond to changes in community needs and technological advancements.</w:t>
        <w:br/>
        <w:t xml:space="preserve">2. </w:t>
      </w:r>
      <w:r>
        <w:rPr>
          <w:b/>
        </w:rPr>
        <w:t xml:space="preserve"> emergency Fund</w:t>
      </w:r>
      <w:r>
        <w:t>: Set up an emergency fund to address unexpected disruptions or challenges, ensuring our business continuity in the face of uncertainty.</w:t>
        <w:br/>
        <w:t xml:space="preserve">3. </w:t>
      </w:r>
      <w:r>
        <w:rPr>
          <w:b/>
        </w:rPr>
        <w:t>Partnerships and Collaborations</w:t>
      </w:r>
      <w:r>
        <w:t>: Foster partnerships and collaborations with other organizations, academic institutions, and community groups to leverage their expertise and resources, enhancing our resilience.</w:t>
        <w:br/>
        <w:br/>
      </w:r>
      <w:r>
        <w:rPr>
          <w:b/>
        </w:rPr>
        <w:t>IV. Impact and Evaluation</w:t>
      </w:r>
      <w:r>
        <w:br/>
        <w:br/>
        <w:t xml:space="preserve">1. </w:t>
      </w:r>
      <w:r>
        <w:rPr>
          <w:b/>
        </w:rPr>
        <w:t>Data-Driven Decision Making</w:t>
      </w:r>
      <w:r>
        <w:t>: Continuously collect and analyze data on community engagement, program effectiveness, and the impact of our work, using AI-powered tools to support data analysis.</w:t>
        <w:br/>
        <w:t xml:space="preserve">2. </w:t>
      </w:r>
      <w:r>
        <w:rPr>
          <w:b/>
        </w:rPr>
        <w:t>Stakeholder Feedback and Engagement</w:t>
      </w:r>
      <w:r>
        <w:t>: Regularly solicit feedback from stakeholders, including community members, to ensure our work meets their needs and priorities, and to inform our strategic planning.</w:t>
        <w:br/>
        <w:t xml:space="preserve">3. </w:t>
      </w:r>
      <w:r>
        <w:rPr>
          <w:b/>
        </w:rPr>
        <w:t>Accreditation and Certification</w:t>
      </w:r>
      <w:r>
        <w:t>: Pursue accreditation and certification programs to demonstrate our commitment to excellence and community engagement best practices.</w:t>
        <w:br/>
        <w:br/>
      </w:r>
      <w:r>
        <w:rPr>
          <w:b/>
        </w:rPr>
        <w:t>V. Leadership and Governance</w:t>
      </w:r>
      <w:r>
        <w:br/>
        <w:br/>
        <w:t xml:space="preserve">1. </w:t>
      </w:r>
      <w:r>
        <w:rPr>
          <w:b/>
        </w:rPr>
        <w:t>Strong Leadership</w:t>
      </w:r>
      <w:r>
        <w:t>: Appoint a strong, experienced leader who prioritizes community engagement, diversity, and resilience, ensuring our business remains responsive to emerging challenges.</w:t>
        <w:br/>
        <w:t xml:space="preserve">2. </w:t>
      </w:r>
      <w:r>
        <w:rPr>
          <w:b/>
        </w:rPr>
        <w:t>Governance Structure</w:t>
      </w:r>
      <w:r>
        <w:t>: Establish a governance structure that ensures accountability, transparency, and inclusivity, with a diverse board of directors representing different stakeholder groups.</w:t>
        <w:br/>
        <w:t xml:space="preserve">3. </w:t>
      </w:r>
      <w:r>
        <w:rPr>
          <w:b/>
        </w:rPr>
        <w:t>Stakeholder Engagement</w:t>
      </w:r>
      <w:r>
        <w:t>: Foster regular engagement with stakeholders, including community members, academics, and funders, to ensure our business remains responsive to their needs and priorities.</w:t>
        <w:br/>
        <w:br/>
        <w:t>By implementing these strategies, our business can build defenses against potential disruptions and position itself for long-term success in the Sociology industry, particularly in addressing the 'The Disconnect Between Persian-Speaking Specialists and Community Needs.'</w:t>
      </w:r>
    </w:p>
    <w:p>
      <w:pPr>
        <w:pStyle w:val="Subtitle"/>
      </w:pPr>
      <w:r>
        <w:t>X-3. Refining Brand Tone for Consistency</w:t>
      </w:r>
    </w:p>
    <w:p>
      <w:pPr/>
      <w:r>
        <w:t>As a Social Psychologist specializing in Community Engagement, I'd be happy to help refine the brand tone for a business in the Sociology sector. Given the specific project's focus on community engagement, triple-bottom-line solutions, and collaboration with real organizations, here's a suggested approach to ensuring a consistent and effective brand voice:</w:t>
        <w:br/>
        <w:br/>
      </w:r>
      <w:r>
        <w:rPr>
          <w:b/>
        </w:rPr>
        <w:t>Brand Tone Refining:</w:t>
      </w:r>
      <w:r>
        <w:br/>
        <w:br/>
        <w:t xml:space="preserve">1. </w:t>
      </w:r>
      <w:r>
        <w:rPr>
          <w:b/>
        </w:rPr>
        <w:t>Inclusive and Empathetic Tone:</w:t>
      </w:r>
      <w:r>
        <w:t xml:space="preserve"> Embody the spirit of understanding and connection, conveying that the business values the experiences, perspectives, and voices of diverse individuals within the community.</w:t>
        <w:br/>
        <w:t xml:space="preserve">2. </w:t>
      </w:r>
      <w:r>
        <w:rPr>
          <w:b/>
        </w:rPr>
        <w:t>Collaborative and Solution-Oriented Tone:</w:t>
      </w:r>
      <w:r>
        <w:t xml:space="preserve"> Adopt a tone that encourages partnership, mutual growth, and collective problem-solving. This acknowledges the importance of collaboration between organizations, stakeholders, and community members.</w:t>
        <w:br/>
        <w:t xml:space="preserve">3. </w:t>
      </w:r>
      <w:r>
        <w:rPr>
          <w:b/>
        </w:rPr>
        <w:t>Evidence-Based and Data-Driven Tone:</w:t>
      </w:r>
      <w:r>
        <w:t xml:space="preserve"> Incorporate a tone that emphasizes the use of evidence, data, and research to inform decision-making and drive positive change. This demonstrates a commitment to using best practices and scientific understanding.</w:t>
        <w:br/>
        <w:t xml:space="preserve">4. </w:t>
      </w:r>
      <w:r>
        <w:rPr>
          <w:b/>
        </w:rPr>
        <w:t>Authentic and Inspirational Tone:</w:t>
      </w:r>
      <w:r>
        <w:t xml:space="preserve"> Share stories, testimonials, and examples of successful community engagements, highlighting the impact and benefits of the business's approach.</w:t>
        <w:br/>
        <w:br/>
      </w:r>
      <w:r>
        <w:rPr>
          <w:b/>
        </w:rPr>
        <w:t>Ensuring Consistency:</w:t>
      </w:r>
      <w:r>
        <w:br/>
        <w:br/>
        <w:t xml:space="preserve">1. </w:t>
      </w:r>
      <w:r>
        <w:rPr>
          <w:b/>
        </w:rPr>
        <w:t>Unified Language and Grammar:</w:t>
      </w:r>
      <w:r>
        <w:t xml:space="preserve"> Establish a standard set of language, tone, and grammatical style across all marketing materials, including the website, social media, brochures, and project descriptions.</w:t>
        <w:br/>
        <w:t xml:space="preserve">2. </w:t>
      </w:r>
      <w:r>
        <w:rPr>
          <w:b/>
        </w:rPr>
        <w:t>Brand Guidelines:</w:t>
      </w:r>
      <w:r>
        <w:t xml:space="preserve"> Develop and distribute comprehensive brand guidelines to hiring marketing team members and agencies, outlining the tone, language, and visual identity.</w:t>
        <w:br/>
        <w:t xml:space="preserve">3. </w:t>
      </w:r>
      <w:r>
        <w:rPr>
          <w:b/>
        </w:rPr>
        <w:t>Style Sheets and Templates:</w:t>
      </w:r>
      <w:r>
        <w:t xml:space="preserve"> Provide style sheets and templates for marketing materials, ensuring consistency and ease of use.</w:t>
        <w:br/>
        <w:t xml:space="preserve">4. </w:t>
      </w:r>
      <w:r>
        <w:rPr>
          <w:b/>
        </w:rPr>
        <w:t>Training and Feedback:</w:t>
      </w:r>
      <w:r>
        <w:t xml:space="preserve"> Offer regular training and feedback opportunities for marketing team members and agencies to ensure they understand and embody the brand tone.</w:t>
        <w:br/>
        <w:br/>
      </w:r>
      <w:r>
        <w:rPr>
          <w:b/>
        </w:rPr>
        <w:t>Effective Brand Voice in Hiring Marketing Team Members or Agencies:</w:t>
      </w:r>
      <w:r>
        <w:br/>
        <w:br/>
        <w:t xml:space="preserve">1. </w:t>
      </w:r>
      <w:r>
        <w:rPr>
          <w:b/>
        </w:rPr>
        <w:t>Clearly Define the Brand Tone:</w:t>
      </w:r>
      <w:r>
        <w:t xml:space="preserve"> During the hiring process, ensure that the brand tone is clearly communicated, and job descriptions reflect the required tone and language.</w:t>
        <w:br/>
        <w:t xml:space="preserve">2. </w:t>
      </w:r>
      <w:r>
        <w:rPr>
          <w:b/>
        </w:rPr>
        <w:t>Conduct Tone-Based Interviews:</w:t>
      </w:r>
      <w:r>
        <w:t xml:space="preserve"> Adapt the interview process to assess the candidate's understanding and alignment with the brand tone.</w:t>
        <w:br/>
        <w:t xml:space="preserve">3. </w:t>
      </w:r>
      <w:r>
        <w:rPr>
          <w:b/>
        </w:rPr>
        <w:t>Reference Check Assessment:</w:t>
      </w:r>
      <w:r>
        <w:t xml:space="preserve"> Verify that previous work experiences and projects demonstrate a candidate's ability to embody the brand tone.</w:t>
        <w:br/>
        <w:t xml:space="preserve">4. </w:t>
      </w:r>
      <w:r>
        <w:rPr>
          <w:b/>
        </w:rPr>
        <w:t>Co-Creation Opportunities:</w:t>
      </w:r>
      <w:r>
        <w:t xml:space="preserve"> Provide opportunities for candidates to co-create content or projects that demonstrate their understanding of the brand tone and align with the business goals.</w:t>
        <w:br/>
        <w:br/>
      </w:r>
      <w:r>
        <w:rPr>
          <w:b/>
        </w:rPr>
        <w:t>Capturing the Specific Project 'A capstone project':</w:t>
      </w:r>
      <w:r>
        <w:br/>
        <w:br/>
        <w:t xml:space="preserve">1. </w:t>
      </w:r>
      <w:r>
        <w:rPr>
          <w:b/>
        </w:rPr>
        <w:t>Project Description Aligns with Brand Tone:</w:t>
      </w:r>
      <w:r>
        <w:t xml:space="preserve"> Ensure that the project description resonates with the established brand tone, highlighting the importance of community engagement and triple-bottom-line solutions.</w:t>
        <w:br/>
        <w:t xml:space="preserve">2. </w:t>
      </w:r>
      <w:r>
        <w:rPr>
          <w:b/>
        </w:rPr>
        <w:t>Key Messages and Stakeholder Identification:</w:t>
      </w:r>
      <w:r>
        <w:t xml:space="preserve"> Identify specific key messages and stakeholders that will be addressed through the project, ensuring that the tone and language align with the brand guidelines.</w:t>
        <w:br/>
        <w:t xml:space="preserve">3. </w:t>
      </w:r>
      <w:r>
        <w:rPr>
          <w:b/>
        </w:rPr>
        <w:t>Project Team and Collaboration:</w:t>
      </w:r>
      <w:r>
        <w:t xml:space="preserve"> Emphasize the importance of effective collaboration and teamwork, showcasing the business's commitment to co-creating impactful solutions.</w:t>
        <w:br/>
        <w:br/>
        <w:t>By implementing these strategies, the brand voice will become consistent, effective, and authentic, accurately representing the values and goals of the business.</w:t>
      </w:r>
    </w:p>
    <w:p>
      <w:pPr>
        <w:pStyle w:val="Subtitle"/>
      </w:pPr>
      <w:r>
        <w:t>X-4. Enhancing Customer Conversion Strategies</w:t>
      </w:r>
    </w:p>
    <w:p>
      <w:pPr/>
      <w:r/>
      <w:r>
        <w:rPr>
          <w:b/>
        </w:rPr>
        <w:t>The Disconnect Between Persian-Speaking Specialists and Community Needs: A Barrier to Conversion in the Sociology Domain</w:t>
      </w:r>
      <w:r>
        <w:br/>
        <w:br/>
        <w:t>As a Social Psychologist specializing in Community Engagement, I have identified a critical gap between Persian-speaking specialists and the community's needs in the Sociology domain. This disconnect leads to lost opportunities, as potential customers hesitate to convert into actual customers. To address this issue, I will investigate the reasons behind this disconnect and propose actionable strategies to enhance customer conversion.</w:t>
        <w:br/>
        <w:br/>
      </w:r>
      <w:r>
        <w:rPr>
          <w:b/>
        </w:rPr>
        <w:t>Reasons for Disconnection:</w:t>
      </w:r>
      <w:r>
        <w:br/>
        <w:br/>
        <w:t xml:space="preserve">1. </w:t>
      </w:r>
      <w:r>
        <w:rPr>
          <w:b/>
        </w:rPr>
        <w:t>Mismatch between specialist's expertise and community's needs</w:t>
      </w:r>
      <w:r>
        <w:t>: Specialists may possess in-depth knowledge of sociology, but lack the specific context and experiences that community members require.</w:t>
        <w:br/>
        <w:t xml:space="preserve">2. </w:t>
      </w:r>
      <w:r>
        <w:rPr>
          <w:b/>
        </w:rPr>
        <w:t>Cultural and language barriers</w:t>
      </w:r>
      <w:r>
        <w:t>: Persian-speaking specialists might not fully understand the community's cultural nuances and nuances of language, hindering effective communication.</w:t>
        <w:br/>
        <w:t xml:space="preserve">3. </w:t>
      </w:r>
      <w:r>
        <w:rPr>
          <w:b/>
        </w:rPr>
        <w:t>Lack of engagement and community involvement</w:t>
      </w:r>
      <w:r>
        <w:t>: Specialists may not engage with the community, leading to a lack of trust and resulting in failed conversions.</w:t>
        <w:br/>
        <w:br/>
      </w:r>
      <w:r>
        <w:rPr>
          <w:b/>
        </w:rPr>
        <w:t>Lost Opportunities:</w:t>
      </w:r>
      <w:r>
        <w:br/>
        <w:br/>
        <w:t xml:space="preserve">1. </w:t>
      </w:r>
      <w:r>
        <w:rPr>
          <w:b/>
        </w:rPr>
        <w:t>Missed opportunities for cultural exchange and understanding</w:t>
      </w:r>
      <w:r>
        <w:br/>
        <w:t xml:space="preserve">2. </w:t>
      </w:r>
      <w:r>
        <w:rPr>
          <w:b/>
        </w:rPr>
        <w:t>Unrealized potential for personalized solutions and tailored services</w:t>
      </w:r>
      <w:r>
        <w:br/>
        <w:t xml:space="preserve">3. </w:t>
      </w:r>
      <w:r>
        <w:rPr>
          <w:b/>
        </w:rPr>
        <w:t>Unaddressed community needs due to confusion or misrepresentation by specialists</w:t>
      </w:r>
      <w:r>
        <w:br/>
        <w:br/>
      </w:r>
      <w:r>
        <w:rPr>
          <w:b/>
        </w:rPr>
        <w:t>Actionable Strategies to Enhance Customer Conversion:</w:t>
      </w:r>
      <w:r>
        <w:br/>
        <w:br/>
        <w:t xml:space="preserve">1. </w:t>
      </w:r>
      <w:r>
        <w:rPr>
          <w:b/>
        </w:rPr>
        <w:t>Enhanced understanding of community needs through direct engagement</w:t>
      </w:r>
      <w:r>
        <w:t>:</w:t>
        <w:br/>
        <w:tab/>
        <w:t>* Establish community outreach programs and workshops to engage with community members directly.</w:t>
        <w:br/>
        <w:tab/>
        <w:t>* Conduct surveys and focus groups to gather information about community needs and expectations.</w:t>
        <w:br/>
        <w:tab/>
        <w:t>* Foster relationships with community leaders and organizations to gain insight into local concerns and issues.</w:t>
        <w:br/>
        <w:t xml:space="preserve">2. </w:t>
      </w:r>
      <w:r>
        <w:rPr>
          <w:b/>
        </w:rPr>
        <w:t>Improved emotional intelligence skills among specialists leading to better client interactions</w:t>
      </w:r>
      <w:r>
        <w:t>:</w:t>
        <w:br/>
        <w:tab/>
        <w:t>* Provide training on empathy, active listening, and nonverbal communication to specialists.</w:t>
        <w:br/>
        <w:tab/>
        <w:t>* Encourage specialists to gain a deeper understanding of the community's emotional and psychological profiles.</w:t>
        <w:br/>
        <w:tab/>
        <w:t>* Foster a culture of emotional intelligence within the organization to create a supportive and inclusive environment.</w:t>
        <w:br/>
        <w:br/>
      </w:r>
      <w:r>
        <w:rPr>
          <w:b/>
        </w:rPr>
        <w:t>Implementation Plan:</w:t>
      </w:r>
      <w:r>
        <w:br/>
        <w:br/>
        <w:t xml:space="preserve">1. </w:t>
      </w:r>
      <w:r>
        <w:rPr>
          <w:b/>
        </w:rPr>
        <w:t>Short-term (3-6 months)</w:t>
      </w:r>
      <w:r>
        <w:t>:</w:t>
        <w:br/>
        <w:tab/>
        <w:t>* Conduct community outreach programs and surveys to gather information about community needs and expectations.</w:t>
        <w:br/>
        <w:tab/>
        <w:t>* Provide training on emotional intelligence skills for specialists.</w:t>
        <w:br/>
        <w:t xml:space="preserve">2. </w:t>
      </w:r>
      <w:r>
        <w:rPr>
          <w:b/>
        </w:rPr>
        <w:t>Medium-term (6-12 months)</w:t>
      </w:r>
      <w:r>
        <w:t>:</w:t>
        <w:br/>
        <w:tab/>
        <w:t>* Establish partnerships with community organizations and leaders to promote engagement and trust-building.</w:t>
        <w:br/>
        <w:tab/>
        <w:t>* Develop specialized services that address community-specific needs.</w:t>
        <w:br/>
        <w:t xml:space="preserve">3. </w:t>
      </w:r>
      <w:r>
        <w:rPr>
          <w:b/>
        </w:rPr>
        <w:t>Long-term (1-2 years)</w:t>
      </w:r>
      <w:r>
        <w:t>:</w:t>
        <w:br/>
        <w:tab/>
        <w:t>* Continuously evaluate and refine community engagement strategies and emotional intelligence training for specialists.</w:t>
        <w:br/>
        <w:tab/>
        <w:t>* Develop a culture of community-centricity within the organization.</w:t>
        <w:br/>
        <w:br/>
        <w:t>By implementing these strategies, we can narrow the gap between Persian-speaking specialists and community needs in the Sociology domain, enhance customer conversion rates, and build trust and understanding within the community.</w:t>
      </w:r>
    </w:p>
    <w:p>
      <w:pPr>
        <w:pStyle w:val="Subtitle"/>
      </w:pPr>
      <w:r>
        <w:t>X-5. Optimizing Email Campaign Effectiveness</w:t>
      </w:r>
    </w:p>
    <w:p>
      <w:pPr/>
      <w:r>
        <w:t>As a Social Psychologist specializing in Community Engagement and a Business Proposal Generator, I will outline a plan to optimize email campaigns for the sociology market, considering the capstone project 'A capstone project where each student will help a real organization solve an existing societal problem by implementing practical knowledge to achieve a triple-bottom-line solution.'</w:t>
        <w:br/>
        <w:br/>
      </w:r>
      <w:r>
        <w:rPr>
          <w:b/>
        </w:rPr>
        <w:t>brand voice:</w:t>
      </w:r>
      <w:r>
        <w:t xml:space="preserve"> Warm, Empowering, and Inclusive</w:t>
        <w:br/>
        <w:br/>
      </w:r>
      <w:r>
        <w:rPr>
          <w:b/>
        </w:rPr>
        <w:t>Email Campaign Goals:</w:t>
      </w:r>
      <w:r>
        <w:br/>
        <w:br/>
        <w:t>1. Increase interest in the capstone project among sociology students and organizations.</w:t>
        <w:br/>
        <w:t>2. Encourage students to engage with the project and contribute their knowledge and skills.</w:t>
        <w:br/>
        <w:t>3. Establish partnerships between students and organizations.</w:t>
        <w:br/>
        <w:br/>
      </w:r>
      <w:r>
        <w:rPr>
          <w:b/>
        </w:rPr>
        <w:t>Email Campaign Planning:</w:t>
      </w:r>
      <w:r>
        <w:br/>
        <w:br/>
        <w:t>I. Pre-Launch (sent 4-6 weeks before the launch date)</w:t>
        <w:br/>
        <w:br/>
        <w:t>* Email Subject: "Unlock the Power of Community Engagement: Join Our Capstone Project"</w:t>
        <w:br/>
        <w:t>* Email Copy:</w:t>
        <w:br/>
        <w:t>"Dear valued students and organizations,</w:t>
        <w:br/>
        <w:br/>
        <w:t>We're excited to introduce our capstone project, where you'll have the opportunity to work together to solve real-world societal problems. As a sociology student, you'll apply your knowledge and skills to drive positive change and achieve a triple-bottom-line solution.</w:t>
        <w:br/>
        <w:br/>
        <w:t>Join our community of students and organizations dedicated to making a difference. We'll provide guidance, resources, and support to ensure your success.</w:t>
        <w:br/>
        <w:br/>
        <w:t>Stay tuned for more information and upcoming events!</w:t>
        <w:br/>
        <w:br/>
        <w:t>Best regards, [Your Name]"</w:t>
        <w:br/>
        <w:t>* Call-to-Action (CTA): "Subscribe to our newsletter for updates"</w:t>
        <w:br/>
        <w:br/>
        <w:t>II. Launch Phase (sent on the launch date)</w:t>
        <w:br/>
        <w:br/>
        <w:t>* Email Subject: "Introducing Our Capstone Project: Empowering Community Engagement"</w:t>
        <w:br/>
        <w:t>* Email Copy:</w:t>
        <w:br/>
        <w:t>"Dear students and organizations,</w:t>
        <w:br/>
        <w:br/>
        <w:t>We're thrilled to announce the launch of our capstone project, focusing on solving existing societal problems. Our project aims to create a triple-bottom-line solution, addressing social, environmental, and economic impact.</w:t>
        <w:br/>
        <w:br/>
        <w:t>Join us and contribute your expertise to drive positive change. We'll provide a platform for collaboration, innovation, and creativity.</w:t>
        <w:br/>
        <w:br/>
      </w:r>
      <w:r>
        <w:rPr>
          <w:b/>
        </w:rPr>
        <w:t>Join the conversation:</w:t>
      </w:r>
      <w:r>
        <w:t xml:space="preserve"> [link to online discussion forum]</w:t>
        <w:br/>
      </w:r>
      <w:r>
        <w:rPr>
          <w:b/>
        </w:rPr>
        <w:t>Get involved:</w:t>
      </w:r>
      <w:r>
        <w:t xml:space="preserve"> [link to project website]"</w:t>
        <w:br/>
        <w:t>* CTA: "Apply to participate in the capstone project"</w:t>
        <w:br/>
        <w:br/>
        <w:t>III. Mid-Campaign (sent every 2 weeks)</w:t>
        <w:br/>
        <w:br/>
        <w:t>* Email Subject: "Community Engagement Update: Progress and Insights"</w:t>
        <w:br/>
        <w:t>* Email Copy:</w:t>
        <w:br/>
        <w:t>"Dear students and organizations,</w:t>
        <w:br/>
        <w:br/>
        <w:t>We're pleased to share the progress of our capstone project. Your contributions and participation are driving meaningful change.</w:t>
        <w:br/>
        <w:br/>
      </w:r>
      <w:r>
        <w:rPr>
          <w:b/>
        </w:rPr>
        <w:t>Success stories:</w:t>
      </w:r>
      <w:r>
        <w:t xml:space="preserve"> [link to case studies]</w:t>
        <w:br/>
      </w:r>
      <w:r>
        <w:rPr>
          <w:b/>
        </w:rPr>
        <w:t>Resources and support:</w:t>
      </w:r>
      <w:r>
        <w:t xml:space="preserve"> [link to project website]</w:t>
        <w:br/>
      </w:r>
      <w:r>
        <w:rPr>
          <w:b/>
        </w:rPr>
        <w:t>Upcoming events:</w:t>
      </w:r>
      <w:r>
        <w:t xml:space="preserve"> [link to calendar]</w:t>
        <w:br/>
        <w:t>"</w:t>
        <w:br/>
        <w:t>* CTA: "Share your experiences and insights with us"</w:t>
        <w:br/>
        <w:br/>
        <w:t>IV. Post-Launch (sent 2-3 months after the launch date)</w:t>
        <w:br/>
        <w:br/>
        <w:t>* Email Subject: "Capstone Project Update: Collaboration and Impact"</w:t>
        <w:br/>
        <w:t>* Email Copy:</w:t>
        <w:br/>
        <w:t>"Dear students and organizations,</w:t>
        <w:br/>
        <w:br/>
        <w:t>We're proud to announce the culmination of our capstone project. Our collective efforts have created a positive impact on the community, addressing various societal problems.</w:t>
        <w:br/>
        <w:br/>
      </w:r>
      <w:r>
        <w:rPr>
          <w:b/>
        </w:rPr>
        <w:t>Impact report:</w:t>
      </w:r>
      <w:r>
        <w:t xml:space="preserve"> [link to report]</w:t>
        <w:br/>
      </w:r>
      <w:r>
        <w:rPr>
          <w:b/>
        </w:rPr>
        <w:t>Lessons learned:</w:t>
      </w:r>
      <w:r>
        <w:t xml:space="preserve"> [link to blog post]</w:t>
        <w:br/>
      </w:r>
      <w:r>
        <w:rPr>
          <w:b/>
        </w:rPr>
        <w:t>Future initiatives:</w:t>
      </w:r>
      <w:r>
        <w:t xml:space="preserve"> [link to upcoming projects]"</w:t>
        <w:br/>
        <w:t>* CTA: "Stay connected and continue the conversation"</w:t>
        <w:br/>
        <w:br/>
      </w:r>
      <w:r>
        <w:rPr>
          <w:b/>
        </w:rPr>
        <w:t>Improvement Suggestions:</w:t>
      </w:r>
      <w:r>
        <w:br/>
        <w:br/>
        <w:t>1. Use engaging visuals and videos to demonstrate the project's impact and advancements.</w:t>
        <w:br/>
        <w:t>2. Incorporate social proof, such as testimonials, case studies, and academic references.</w:t>
        <w:br/>
        <w:t>3. Use a conversational tone and include a personal touch to establish a rapport with the audience.</w:t>
        <w:br/>
        <w:t>4. Use clear and concise language to ensure accessibility for sociology students and organizations from diverse backgrounds.</w:t>
        <w:br/>
        <w:t>5. Experiment with different CTA options and analyze performance to optimize future campaigns.</w:t>
        <w:br/>
        <w:br/>
        <w:t>By implementing these strategies and regularly refining our email campaigns, we can increase engagement, drive meaningful connections with students, and ultimately achieve a triple-bottom-line solution for our capstone project.</w:t>
      </w:r>
    </w:p>
    <w:p>
      <w:pPr>
        <w:pStyle w:val="Subtitle"/>
      </w:pPr>
      <w:r>
        <w:t>X-6. Applying Prompts to Enhance Email Campaigns</w:t>
      </w:r>
    </w:p>
    <w:p>
      <w:pPr/>
      <w:r>
        <w:t>Subject: Revolutionizing Community Engagement through Collaborative Problem-Solving</w:t>
        <w:br/>
        <w:br/>
        <w:t>Dear Valued Community Members,</w:t>
        <w:br/>
        <w:br/>
        <w:t>As a social psychologist and community engagement specialist, I've witnessed firsthand the transformative power of grassroots initiatives that tackle societal problems with empathy, creativity, and a commitment to sustainability. The capstone project we're proposing represents a momentous opportunity for Persian students and community members to combine analytical skills with contextual understanding to create meaningful, real-world impact.</w:t>
        <w:br/>
        <w:br/>
        <w:t>By collaborating on this initiative, we can bridge the gap between theoretical knowledge and practical application, cultivating a culture of responsible and engaged community members who not only contribute to societal improvement but also witness the system's positive changes in the real world. This shared journey as co-learners, we can collectively enrich the pursuit of excellence, as we ensure equality of access and inclusivity for this effort.</w:t>
        <w:br/>
        <w:br/>
        <w:t>As we strive to achieve a triple-bottom-line solution, I'd like to discuss ways we can further enhance our email campaigns, reinforcing our brand voice and stimulating meaningful community engagement:</w:t>
        <w:br/>
        <w:br/>
        <w:t xml:space="preserve">1. </w:t>
      </w:r>
      <w:r>
        <w:rPr>
          <w:b/>
        </w:rPr>
        <w:t>Personalized storytelling</w:t>
      </w:r>
      <w:r>
        <w:t>: Use narrative techniques to expose community members to concrete success stories illustrating the tangible outcomes achieved by our organization and similar projects. These anecdotes serve as empowering allegories detailing why participative roles are paramount for realizing genuinely transformative change.</w:t>
        <w:br/>
        <w:t xml:space="preserve">2. </w:t>
      </w:r>
      <w:r>
        <w:rPr>
          <w:b/>
        </w:rPr>
        <w:t>Co-design thinking platforms</w:t>
      </w:r>
      <w:r>
        <w:t>: Introduce innovative formats like webinars, workshops, and online forums, enabling community interactions, collective problem-solving sessions, and thought-sharing roundtables. These dynamic exchange facilitators can heighten community commitment by involving stakeholders in the co-creation process.</w:t>
        <w:br/>
        <w:t xml:space="preserve">3. </w:t>
      </w:r>
      <w:r>
        <w:rPr>
          <w:b/>
        </w:rPr>
        <w:t>In-depth case studies</w:t>
      </w:r>
      <w:r>
        <w:t>: Conduct more detailed explorations of the established problems, gaining a deeper comprehension of the societal contexts and collaborating organizational models. This comprehensive research ensures that our communication strategy is grounded in information-backed action plans and sensitizes the recipient toward participating actively in implementation processes.</w:t>
        <w:br/>
        <w:t xml:space="preserve">4. </w:t>
      </w:r>
      <w:r>
        <w:rPr>
          <w:b/>
        </w:rPr>
        <w:t>Micro-influencer outreach</w:t>
      </w:r>
      <w:r>
        <w:t>: Foster an opportunity for community members to highlight pivotal events, transformations achieved by collaborative societal problem-solving efforts. Amplifying the role of 'trusted informants' in this quest entails boosting participatory authenticity.</w:t>
        <w:br/>
        <w:t xml:space="preserve">5. </w:t>
      </w:r>
      <w:r>
        <w:rPr>
          <w:b/>
        </w:rPr>
        <w:t>Personalized in-app and follow-up engagement</w:t>
      </w:r>
      <w:r>
        <w:t>: Implement systems permitting targeted mail addresses and targeted marketing messages dependent upon user characteristics, interests, and user demographics. This strategic targeting method promises utmost success with recipients.</w:t>
        <w:br/>
        <w:t xml:space="preserve">6. </w:t>
      </w:r>
      <w:r>
        <w:rPr>
          <w:b/>
        </w:rPr>
        <w:t>Innovative email newsletters</w:t>
      </w:r>
      <w:r>
        <w:t>: Offer choice-oriented formats incorporating short video messages, survey initiatives, customized content, and social actions involving member profiling, to reinforce organizational goals through an engaging user-centric approach that values members' unique values and contributions.</w:t>
        <w:br/>
        <w:t xml:space="preserve">7. </w:t>
      </w:r>
      <w:r>
        <w:rPr>
          <w:b/>
        </w:rPr>
        <w:t>Partner collaboration insights</w:t>
      </w:r>
      <w:r>
        <w:t>: By integrating community voices, social media updates, annual data reviews, and successful stakeholder highlights in in-depth storytelling projects, ensure that voice engagements remain authentic, inclusive and unique in character.</w:t>
        <w:br/>
        <w:br/>
        <w:t>To conclude, I firmly believe that embracing interactive problem-solving patterns embodies cutting-edge values necessary in fostering connections that align our organization's strategic aims with meaningful community participation.</w:t>
      </w:r>
    </w:p>
    <w:p>
      <w:pPr>
        <w:pStyle w:val="Subtitle"/>
      </w:pPr>
      <w:r>
        <w:t>Episodes Presentation: A draft for publishing via internet:</w:t>
      </w:r>
    </w:p>
    <w:p>
      <w:pPr/>
      <w:r/>
      <w:r>
        <w:rPr>
          <w:b/>
        </w:rPr>
        <w:t>Title:</w:t>
      </w:r>
      <w:r>
        <w:t xml:space="preserve"> The Disconnect Between Persian-Speaking Specialists and Community Needs: A Call to Action</w:t>
        <w:br/>
        <w:br/>
      </w:r>
      <w:r>
        <w:rPr>
          <w:b/>
        </w:rPr>
        <w:t>Introduction:</w:t>
      </w:r>
      <w:r>
        <w:br/>
        <w:br/>
        <w:t>As a ChatGPT Social Psychologist specializing in Community Engagement, I am compelled to investigate and address the long-standing issue of disconnection between Persian-speaking specialists and community needs. The purpose of this step presentation is to outline the current state of this disconnect, highlight the potential causes, and propose potential solutions.</w:t>
        <w:br/>
        <w:br/>
      </w:r>
      <w:r>
        <w:rPr>
          <w:b/>
        </w:rPr>
        <w:t>Problem Statement:</w:t>
      </w:r>
      <w:r>
        <w:br/>
        <w:br/>
        <w:t>Persian-speaking specialists, encompassing various professionals such as counselors, therapists, and support workers, play a crucial role in providing services to the Persian-speaking community. However, a pervasiveness of disconnection exists between these specialists and the community they claim to serve.</w:t>
        <w:br/>
        <w:br/>
      </w:r>
      <w:r>
        <w:rPr>
          <w:b/>
        </w:rPr>
        <w:t>Causes of Disconnect:</w:t>
      </w:r>
      <w:r>
        <w:br/>
        <w:br/>
        <w:t xml:space="preserve">1. </w:t>
      </w:r>
      <w:r>
        <w:rPr>
          <w:b/>
        </w:rPr>
        <w:t>Language Barrier:</w:t>
      </w:r>
      <w:r>
        <w:t xml:space="preserve"> Insufficient proficiency in Persian by specialists can hinder effective communication and understanding of community needs.</w:t>
        <w:br/>
        <w:t xml:space="preserve">2. </w:t>
      </w:r>
      <w:r>
        <w:rPr>
          <w:b/>
        </w:rPr>
        <w:t>Cultural Misunderstandings:</w:t>
      </w:r>
      <w:r>
        <w:t xml:space="preserve"> Lack of cultural competency can lead to misunderstandings and misinterpretations of community values and perspectives.</w:t>
        <w:br/>
        <w:t xml:space="preserve">3. </w:t>
      </w:r>
      <w:r>
        <w:rPr>
          <w:b/>
        </w:rPr>
        <w:t>Limited Community Engagement:</w:t>
      </w:r>
      <w:r>
        <w:t xml:space="preserve"> Insufficient involvement of specialists in community activities, events, and decision-making processes can limit their understanding of community needs.</w:t>
        <w:br/>
        <w:t xml:space="preserve">4. </w:t>
      </w:r>
      <w:r>
        <w:rPr>
          <w:b/>
        </w:rPr>
        <w:t>Resourcing and Funding:</w:t>
      </w:r>
      <w:r>
        <w:t xml:space="preserve"> Limited resources and funding for specialized services can compromise the quality and accessibility of support for the Persian-speaking community.</w:t>
        <w:br/>
        <w:br/>
      </w:r>
      <w:r>
        <w:rPr>
          <w:b/>
        </w:rPr>
        <w:t>Consequences of Disconnect:</w:t>
      </w:r>
      <w:r>
        <w:br/>
        <w:br/>
        <w:t xml:space="preserve">1. </w:t>
      </w:r>
      <w:r>
        <w:rPr>
          <w:b/>
        </w:rPr>
        <w:t>Inadequate Support:</w:t>
      </w:r>
      <w:r>
        <w:t xml:space="preserve"> Disconnected specialists may provide inadequate or ineffective support to community members, exacerbating their emotional and mental health struggles.</w:t>
        <w:br/>
        <w:t xml:space="preserve">2. </w:t>
      </w:r>
      <w:r>
        <w:rPr>
          <w:b/>
        </w:rPr>
        <w:t>Limited Access:</w:t>
      </w:r>
      <w:r>
        <w:t xml:space="preserve"> Disconnection can result in limited access to specialized services, perpetuating existing disparities and inequalities within the community.</w:t>
        <w:br/>
        <w:t xml:space="preserve">3. </w:t>
      </w:r>
      <w:r>
        <w:rPr>
          <w:b/>
        </w:rPr>
        <w:t>Perpetuation of Barriers:</w:t>
      </w:r>
      <w:r>
        <w:t xml:space="preserve"> Disconnected specialists may inadvertently perpetuate existing barriers, such as lack of representation or inadequate cultural understanding, hindering the community's journey towards healing and empowerment.</w:t>
        <w:br/>
        <w:br/>
      </w:r>
      <w:r>
        <w:rPr>
          <w:b/>
        </w:rPr>
        <w:t>Proposed Solutions:</w:t>
      </w:r>
      <w:r>
        <w:br/>
        <w:br/>
      </w:r>
      <w:r>
        <w:rPr>
          <w:b/>
        </w:rPr>
        <w:t>Short-Term (0-12 months):</w:t>
      </w:r>
      <w:r>
        <w:br/>
        <w:br/>
        <w:t xml:space="preserve">1. </w:t>
      </w:r>
      <w:r>
        <w:rPr>
          <w:b/>
        </w:rPr>
        <w:t>Language Training:</w:t>
      </w:r>
      <w:r>
        <w:t xml:space="preserve"> Provide language training and proficiency development for specialists to improve Persian language skills.</w:t>
        <w:br/>
        <w:t xml:space="preserve">2. </w:t>
      </w:r>
      <w:r>
        <w:rPr>
          <w:b/>
        </w:rPr>
        <w:t>Cultural Competency Workshops:</w:t>
      </w:r>
      <w:r>
        <w:t xml:space="preserve"> Conduct cultural competency workshops for specialists to enhance their understanding of Persian cultural values and perspectives.</w:t>
        <w:br/>
        <w:t xml:space="preserve">3. </w:t>
      </w:r>
      <w:r>
        <w:rPr>
          <w:b/>
        </w:rPr>
        <w:t>Community Engagement:</w:t>
      </w:r>
      <w:r>
        <w:t xml:space="preserve"> Organize regular community events and activities for specialists to engage with community members and gain insight into community needs.</w:t>
        <w:br/>
        <w:br/>
      </w:r>
      <w:r>
        <w:rPr>
          <w:b/>
        </w:rPr>
        <w:t>Medium-Term (1-2 years):</w:t>
      </w:r>
      <w:r>
        <w:br/>
        <w:br/>
        <w:t xml:space="preserve">1. </w:t>
      </w:r>
      <w:r>
        <w:rPr>
          <w:b/>
        </w:rPr>
        <w:t>Collaborative Service Development:</w:t>
      </w:r>
      <w:r>
        <w:t xml:space="preserve"> Develop and implement services with specialist-led teams to bridge the disconnect and provide culturally competent and trauma-informed support.</w:t>
        <w:br/>
        <w:t xml:space="preserve">2. </w:t>
      </w:r>
      <w:r>
        <w:rPr>
          <w:b/>
        </w:rPr>
        <w:t>Capacity Building:</w:t>
      </w:r>
      <w:r>
        <w:t xml:space="preserve"> Offer capacity-building programs for specialists to enhance their competencies and address existing resource gaps.</w:t>
        <w:br/>
        <w:br/>
      </w:r>
      <w:r>
        <w:rPr>
          <w:b/>
        </w:rPr>
        <w:t>Long-Term (2-5 years):</w:t>
      </w:r>
      <w:r>
        <w:br/>
        <w:br/>
        <w:t xml:space="preserve">1. </w:t>
      </w:r>
      <w:r>
        <w:rPr>
          <w:b/>
        </w:rPr>
        <w:t>Institutional Change:</w:t>
      </w:r>
      <w:r>
        <w:t xml:space="preserve"> Advocate for systemic changes within organizations and institutions to prioritize cultural competence, language understanding, and community engagement.</w:t>
        <w:br/>
        <w:t xml:space="preserve">2. </w:t>
      </w:r>
      <w:r>
        <w:rPr>
          <w:b/>
        </w:rPr>
        <w:t>Community Ownership:</w:t>
      </w:r>
      <w:r>
        <w:t xml:space="preserve"> Foster community ownership of service development and delivery to promote sustainable and culturally relevant solutions.</w:t>
        <w:br/>
        <w:br/>
      </w:r>
      <w:r>
        <w:rPr>
          <w:b/>
        </w:rPr>
        <w:t>Conclusion:</w:t>
      </w:r>
      <w:r>
        <w:br/>
        <w:br/>
        <w:t>The disconnect between Persian-speaking specialists and community needs is a pervasive issue that requires immediate attention and action. By addressing the causes of disconnect, we can work towards solutions that improve cultural competence, language understanding, and community engagement. It is our collective responsibility to bridge the gap and provide culturally relevant and effective support to the Persian-speaking community.</w:t>
        <w:br/>
        <w:br/>
      </w:r>
      <w:r>
        <w:rPr>
          <w:b/>
        </w:rPr>
        <w:t>Recommendations:</w:t>
      </w:r>
      <w:r>
        <w:br/>
        <w:br/>
        <w:t xml:space="preserve">1. </w:t>
      </w:r>
      <w:r>
        <w:rPr>
          <w:b/>
        </w:rPr>
        <w:t>Conduct Regular Assessments:</w:t>
      </w:r>
      <w:r>
        <w:t xml:space="preserve"> Regularly assess the effectiveness of the proposed solutions and identify areas for improvement.</w:t>
        <w:br/>
        <w:t xml:space="preserve">2. </w:t>
      </w:r>
      <w:r>
        <w:rPr>
          <w:b/>
        </w:rPr>
        <w:t>Involve Community Members:</w:t>
      </w:r>
      <w:r>
        <w:t xml:space="preserve"> Involve community members in the development and implementation of solutions to ensure their voices are heard and concerns addressed.</w:t>
        <w:br/>
        <w:t xml:space="preserve">3. </w:t>
      </w:r>
      <w:r>
        <w:rPr>
          <w:b/>
        </w:rPr>
        <w:t>Foster Collaboration:</w:t>
      </w:r>
      <w:r>
        <w:t xml:space="preserve"> Encourage collaboration between specialists, community members, and organizations to drive systemic change and promote community ownership.</w:t>
        <w:br/>
        <w:br/>
      </w:r>
      <w:r>
        <w:rPr>
          <w:b/>
        </w:rPr>
        <w:t>Future Directions:</w:t>
      </w:r>
      <w:r>
        <w:br/>
        <w:br/>
        <w:t>This draft highlights the initial steps towards addressing the disconnect between Persian-speaking specialists and community needs. Future directions should focus on:</w:t>
        <w:br/>
        <w:br/>
        <w:t>1. Conducting a comprehensive needs assessment of the community.</w:t>
        <w:br/>
        <w:t>2. Developing culturally relevant and trauma-informed services.</w:t>
        <w:br/>
        <w:t>3. Fostering community ownership and capacity building.</w:t>
        <w:br/>
        <w:br/>
        <w:t>By working together, we can bridge the disconnect and provide culturally relevant and effective support to the Persian-speaking community.</w:t>
        <w:br/>
        <w:br/>
        <w:t>Please let me know if you need any changes or if you would like me to proceed with the next steps.</w:t>
      </w:r>
    </w:p>
    <w:p>
      <w:pPr>
        <w:pStyle w:val="Subtitle"/>
      </w:pPr>
      <w:r>
        <w:t>P-1. Write a sensational press release for this</w:t>
      </w:r>
    </w:p>
    <w:p>
      <w:pPr/>
      <w:r/>
      <w:r>
        <w:rPr>
          <w:b/>
        </w:rPr>
        <w:t>Breaking News: The Forgotten Voices of the Persian-Speaking Community</w:t>
      </w:r>
      <w:r>
        <w:br/>
        <w:br/>
      </w:r>
      <w:r>
        <w:rPr>
          <w:b/>
        </w:rPr>
        <w:t>A Call to Action: Bridging the Gap Between Specialists and Community Needs</w:t>
      </w:r>
      <w:r>
        <w:br/>
        <w:br/>
        <w:t>[Subheadline:] The Persian-speaking community cries out for tangible solutions, as the disconnect between experts and community members grows increasingly alarming</w:t>
        <w:br/>
        <w:br/>
        <w:t>[Location], December 11, 2023 - The Persian-speaking community worldwide is reeling from a crisis of identity, as a perceived disconnect between specialists in psychology and sociology and the actual needs of the community has reached a boiling point.</w:t>
        <w:br/>
        <w:br/>
        <w:t>Despite the presence of a wealthy diaspora and an abundance of experts in the field, discussions remain theoretical and ineffective, failing to translate into concrete solutions that address the pressing issues faced by individuals within the community. This concerning trend has sparked outrage and frustration among community members, who are crying out for tangible support.</w:t>
        <w:br/>
        <w:br/>
        <w:t>"The disconnect between us and the experts in positions of power is not just a philosophical debate; it's a matter of life and death," declared [Name], a community leader. "We need solutions that speak to our everyday struggles, not just theoretical frameworks. It's time for the community to take center stage and dictate the direction of our own well-being."</w:t>
        <w:br/>
        <w:br/>
      </w:r>
      <w:r>
        <w:rPr>
          <w:b/>
        </w:rPr>
        <w:t>Common Challenges:</w:t>
      </w:r>
      <w:r>
        <w:br/>
        <w:br/>
        <w:t xml:space="preserve">1. </w:t>
      </w:r>
      <w:r>
        <w:rPr>
          <w:b/>
        </w:rPr>
        <w:t>Limited Access to Mental Health Services:</w:t>
      </w:r>
      <w:r>
        <w:t xml:space="preserve"> The scarcity of culturally competent mental health professionals has left a significant gap in addressing the unique needs of the Persian-speaking community.</w:t>
        <w:br/>
        <w:t xml:space="preserve">2. </w:t>
      </w:r>
      <w:r>
        <w:rPr>
          <w:b/>
        </w:rPr>
        <w:t>Lack of Societal Support:</w:t>
      </w:r>
      <w:r>
        <w:t xml:space="preserve"> Traditional values and societal pressures can perpetuate negative behaviors and discourage open discussion about mental health and wellbeing.</w:t>
        <w:br/>
        <w:t xml:space="preserve">3. </w:t>
      </w:r>
      <w:r>
        <w:rPr>
          <w:b/>
        </w:rPr>
        <w:t>Language Barriers:</w:t>
      </w:r>
      <w:r>
        <w:t xml:space="preserve"> The prevalence of Farsi and other Persian languages creates a significant obstacle for those without proficiency, exacerbating feelings of isolation and disconnection.</w:t>
        <w:br/>
        <w:br/>
      </w:r>
      <w:r>
        <w:rPr>
          <w:b/>
        </w:rPr>
        <w:t>Call to Action:</w:t>
      </w:r>
      <w:r>
        <w:br/>
        <w:br/>
        <w:t>We, as a community, demand to be at the forefront of our own destiny. We urge policy-makers, funding agencies, and community leaders to recognize the significance of this disconnect and take immediate action.</w:t>
        <w:br/>
        <w:br/>
      </w:r>
      <w:r>
        <w:rPr>
          <w:b/>
        </w:rPr>
        <w:t>Immediate Solutions Needed:</w:t>
      </w:r>
      <w:r>
        <w:br/>
        <w:br/>
        <w:t xml:space="preserve">1. </w:t>
      </w:r>
      <w:r>
        <w:rPr>
          <w:b/>
        </w:rPr>
        <w:t>Community-led initiatives:</w:t>
      </w:r>
      <w:r>
        <w:t xml:space="preserve"> Establish community-led groups to address pressing issues such as mental health, social support, and language accessibility.</w:t>
        <w:br/>
        <w:t xml:space="preserve">2. </w:t>
      </w:r>
      <w:r>
        <w:rPr>
          <w:b/>
        </w:rPr>
        <w:t>Inclusive funding models:</w:t>
      </w:r>
      <w:r>
        <w:t xml:space="preserve"> Shift the focus from diaspora-led initiatives to community-funded projects that prioritize the specific needs of each culture.</w:t>
        <w:br/>
        <w:t xml:space="preserve">3. </w:t>
      </w:r>
      <w:r>
        <w:rPr>
          <w:b/>
        </w:rPr>
        <w:t>Interdisciplinary collaboration:</w:t>
      </w:r>
      <w:r>
        <w:t xml:space="preserve"> Foster collaboration between experts from psychology, sociology, community engagement, and language support to ensure solutions are culture-sensitive and community-driven.</w:t>
        <w:br/>
        <w:br/>
        <w:t>The time for change is now. Will the voices of the Persian-speaking community be heard? It's up to us, as individuals, to facilitate meaningful dialogue, drive collective change, and bridge the gap between theory and reality.</w:t>
      </w:r>
    </w:p>
    <w:p>
      <w:pPr>
        <w:pStyle w:val="Subtitle"/>
      </w:pPr>
      <w:r>
        <w:t>P-2. Make this more persuasive</w:t>
      </w:r>
    </w:p>
    <w:p>
      <w:pPr/>
      <w:r/>
      <w:r>
        <w:rPr>
          <w:b/>
        </w:rPr>
        <w:t>Title: Bridging the Gap: Empowering the Persian-Speaking Community through Community-Centered Research and Practice</w:t>
      </w:r>
      <w:r>
        <w:br/>
        <w:br/>
      </w:r>
      <w:r>
        <w:rPr>
          <w:b/>
        </w:rPr>
        <w:t>Executive Summary:</w:t>
      </w:r>
      <w:r>
        <w:br/>
        <w:br/>
        <w:t>As a social psychologist specializing in community engagement, I propose a comprehensive initiative to bridge the disconnect between Persian-speaking specialists and community needs. This project will facilitate collaborative research, community-based practice, and policy development to address the pressing challenges faced by the community. By centering the needs and voices of community members, we can work towards meaningful, evidence-based solutions that foster a culture of inclusivity, awareness, and empowerment.</w:t>
        <w:br/>
        <w:br/>
      </w:r>
      <w:r>
        <w:rPr>
          <w:b/>
        </w:rPr>
        <w:t>Background:</w:t>
      </w:r>
      <w:r>
        <w:br/>
        <w:br/>
        <w:t>Unfortunately, research has repeatedly shown that discussions between specialists and community members often become theoretical, failing to translate into practical solutions that address the pressing issues faced by individuals within the community. This disconnect can be attributed to several factors:</w:t>
        <w:br/>
        <w:br/>
        <w:t>1. Lack of meaningful engagement with the community, neglecting their perspectives and experiences</w:t>
        <w:br/>
        <w:t>2. Insufficient consideration of cultural and social nuances that impact community-specific challenges</w:t>
        <w:br/>
        <w:t>3. Overreliance on theoretical frameworks, rather than action-oriented, adaptive, and realistic approaches</w:t>
        <w:br/>
        <w:br/>
      </w:r>
      <w:r>
        <w:rPr>
          <w:b/>
        </w:rPr>
        <w:t>Objectives:</w:t>
      </w:r>
      <w:r>
        <w:br/>
        <w:br/>
        <w:t xml:space="preserve">1. </w:t>
      </w:r>
      <w:r>
        <w:rPr>
          <w:b/>
        </w:rPr>
        <w:t>Community Engagement:</w:t>
      </w:r>
      <w:r>
        <w:t xml:space="preserve"> Establish a network of community partners, made up of highly respected community organization representatives, to facilitate regular, open dialogue and establish trust</w:t>
        <w:br/>
        <w:t xml:space="preserve">2. </w:t>
      </w:r>
      <w:r>
        <w:rPr>
          <w:b/>
        </w:rPr>
        <w:t>Research Development:</w:t>
      </w:r>
      <w:r>
        <w:t xml:space="preserve"> Co-create research agendas with community partners to address pressing issues and develop actionable solutions</w:t>
        <w:br/>
        <w:t xml:space="preserve">3. </w:t>
      </w:r>
      <w:r>
        <w:rPr>
          <w:b/>
        </w:rPr>
        <w:t>Capacity Building:</w:t>
      </w:r>
      <w:r>
        <w:t xml:space="preserve"> Provide targeted training and capacity-building programs for community members, specialists, and local organizations to enhance critical thinking, research, and expertise</w:t>
        <w:br/>
        <w:br/>
      </w:r>
      <w:r>
        <w:rPr>
          <w:b/>
        </w:rPr>
        <w:t>Strategies:</w:t>
      </w:r>
      <w:r>
        <w:br/>
        <w:br/>
        <w:t xml:space="preserve">1. </w:t>
      </w:r>
      <w:r>
        <w:rPr>
          <w:b/>
        </w:rPr>
        <w:t>Conduct Community-Based Research:</w:t>
      </w:r>
      <w:r>
        <w:t xml:space="preserve"> Collaborate with community partners to identify challenges and develop context-specific research questions that capture community needs and concerns</w:t>
        <w:br/>
        <w:t xml:space="preserve">2. </w:t>
      </w:r>
      <w:r>
        <w:rPr>
          <w:b/>
        </w:rPr>
        <w:t>Translation and Feedback:</w:t>
      </w:r>
      <w:r>
        <w:t xml:space="preserve"> Facilitate iterative translations of research to ensure community-based findings meet real-world needs</w:t>
        <w:br/>
        <w:t xml:space="preserve">3. </w:t>
      </w:r>
      <w:r>
        <w:rPr>
          <w:b/>
        </w:rPr>
        <w:t>Cross-Disciplinary Collaboration:</w:t>
      </w:r>
      <w:r>
        <w:t xml:space="preserve"> Collaborate with local organizations, standardize healthcare services, to reinforce capacity building and policy development</w:t>
        <w:br/>
        <w:t xml:space="preserve">4. </w:t>
      </w:r>
      <w:r>
        <w:rPr>
          <w:b/>
        </w:rPr>
        <w:t>Culturally Relevant Practices:</w:t>
      </w:r>
      <w:r>
        <w:t xml:space="preserve"> Implement community-centered interventions addressing cultural, social and material aspects that are significant to community needs</w:t>
        <w:br/>
        <w:t xml:space="preserve">5. </w:t>
      </w:r>
      <w:r>
        <w:rPr>
          <w:b/>
        </w:rPr>
        <w:t>Evaluation and Dissemination:</w:t>
      </w:r>
      <w:r>
        <w:t xml:space="preserve"> Develop clear strategies for disseminating findings and impacts, engaging both the academic and general public</w:t>
        <w:br/>
        <w:br/>
      </w:r>
      <w:r>
        <w:rPr>
          <w:b/>
        </w:rPr>
        <w:t>Action Plan:</w:t>
      </w:r>
      <w:r>
        <w:br/>
        <w:br/>
        <w:t>The recommended course of action is as follows:</w:t>
        <w:br/>
        <w:br/>
      </w:r>
      <w:r>
        <w:rPr>
          <w:b/>
        </w:rPr>
        <w:t>Short-term goals:</w:t>
      </w:r>
      <w:r>
        <w:br/>
        <w:br/>
        <w:t>1. Hold an inception meeting with three influential representative organizations from the community (i.e. psychology, education, healthcare).</w:t>
        <w:br/>
        <w:t>2. Visit two target cultural neighborhoods to find and engage community participants and complete any necessary contextual understanding.</w:t>
        <w:br/>
        <w:t xml:space="preserve">   Prepare a set framework for addressing how research  data and its analysis are distributed.</w:t>
        <w:br/>
        <w:t xml:space="preserve">   Develop partnership proposal when working</w:t>
        <w:br/>
        <w:br/>
        <w:t>With your support, we can establish a state-of-the-art forum where specialists, community members, and organizations collaborate and co-create pathways to an improved community.</w:t>
        <w:br/>
        <w:br/>
        <w:t>The successful passage of this blueprint could rely profoundly upon greater dialogue amongst practitioners and, more specifically, amongst the psychological services available in the community.</w:t>
      </w:r>
    </w:p>
    <w:p>
      <w:pPr>
        <w:pStyle w:val="Subtitle"/>
      </w:pPr>
      <w:r>
        <w:t>P-3. 3 tweets about this Report:</w:t>
      </w:r>
    </w:p>
    <w:p>
      <w:pPr/>
      <w:r>
        <w:t>Here are 3 Twitter posts as a Social Psychologist specializing in Community Engagement:</w:t>
        <w:br/>
        <w:br/>
      </w:r>
      <w:r>
        <w:rPr>
          <w:b/>
        </w:rPr>
        <w:t>Tweet 1</w:t>
      </w:r>
      <w:r>
        <w:br/>
        <w:t>Let's bridge the gap! A recent report highlights the disconnect between Persian-speaking specialists &amp; community needs. It's time to shift from theoretical discussions to practical solutions that address the pressing issues faced by our community members. #CommunityEngagement #SocialPsychology</w:t>
        <w:br/>
        <w:br/>
      </w:r>
      <w:r>
        <w:rPr>
          <w:b/>
        </w:rPr>
        <w:t>Tweet 2</w:t>
      </w:r>
      <w:r>
        <w:br/>
        <w:t>Did you know that substantial funding from the diaspora often doesn't translate into tangible change? We need to work together to move beyond theoretical discussions &amp; create real, impactful solutions that address the unique challenges of our Persian-speaking community. #CommunityChange #SocialPerspective</w:t>
        <w:br/>
        <w:br/>
      </w:r>
      <w:r>
        <w:rPr>
          <w:b/>
        </w:rPr>
        <w:t>Tweet 3</w:t>
      </w:r>
      <w:r>
        <w:br/>
        <w:t>Join the conversation! As we strive to understand the disconnect between Persian-speaking specialists &amp; community needs, let's also draw from our previous chats about creating a culture of empathy &amp; inclusivity. Together, we can drive meaningful change &amp; build a brighter future for our community. #InterCulturalDialogue #CommunityBuilding</w:t>
      </w:r>
    </w:p>
    <w:p>
      <w:pPr>
        <w:pStyle w:val="Subtitle"/>
      </w:pPr>
      <w:r>
        <w:t>P-4. 3 Instagram Post about this Report:</w:t>
      </w:r>
    </w:p>
    <w:p>
      <w:pPr/>
      <w:r>
        <w:t>Here are three different Instagram post ideas as a social psychologist specializing in community engagement, addressing the topic of the disconnect between Persian-speaking specialists and community needs:</w:t>
        <w:br/>
        <w:br/>
        <w:t>Post 1:</w:t>
        <w:br/>
        <w:t>"Sound the alarm for our community!</w:t>
        <w:br/>
        <w:t>As a specialist in community engagement, I've witnessed the gap between the Persian-speaking community and the experts who claim to serve them. Despite the abundance of specialists and funding, the lines between theory and practice remain blurred.</w:t>
        <w:br/>
        <w:t>We need to bridge this gap, listen to the stories, and work together to find solutions that address the real challenges our community faces.</w:t>
        <w:br/>
        <w:t>Join me in the conversation and let's work towards creating a better, more inclusive future for all! #communityfirst #psychologyinpractice #Persiancommunity"</w:t>
        <w:br/>
        <w:br/>
        <w:t>[Image: A photo of a community meeting or a discussion with community members]</w:t>
        <w:br/>
        <w:br/>
        <w:t>Post 2:</w:t>
        <w:br/>
        <w:t>"The disconnect between us and our community is real.</w:t>
        <w:br/>
        <w:t>We've invested significant time and resources into studying the community, but what we've lost is the opportunity to truly connect with its needs.</w:t>
        <w:br/>
        <w:t>As community engagement specialists, we need to take a step back, listen to the stories, and work together to create a platform for our community to be heard.</w:t>
        <w:br/>
        <w:br/>
        <w:t>Join me on this journey and together, let's break down the silos between theory and practice and create a more inclusive, responsive community that truly serves its members! #communityengagement #psychology #Persiancommunity matters"</w:t>
        <w:br/>
        <w:br/>
        <w:t>[Image: A photo of a specialist with a community member, highlighting a moment of connection]</w:t>
        <w:br/>
        <w:br/>
        <w:t>Post 3:</w:t>
        <w:br/>
        <w:t>"The best experts in psychology and sociology are not enough alone!</w:t>
        <w:br/>
        <w:t>When we isolate ourselves from the community, our education and research become mere words on paper rather than guiding principles of positive change.</w:t>
        <w:br/>
        <w:t>As a community engagement specialist, I firmly believe that the disconnect between us and our community is rooted in our failure to engage the community actively in our studies and research.</w:t>
        <w:br/>
        <w:t>Let us commit to putting our knowledge into practice and building stronger relationships with our community. Together, we can create meaningful change that benefits everyone! #communityinclusion #grassrootsarbeit #researchWithPurpose"</w:t>
        <w:br/>
        <w:br/>
        <w:t>[Image: A photo of a community event or initiative that demonstrates engagement with the community]</w:t>
      </w:r>
    </w:p>
    <w:p>
      <w:pPr>
        <w:pStyle w:val="Subtitle"/>
      </w:pPr>
      <w:r>
        <w:t>P-5. Medium Post about this Report:</w:t>
      </w:r>
    </w:p>
    <w:p>
      <w:pPr/>
      <w:r/>
      <w:r>
        <w:rPr>
          <w:b/>
        </w:rPr>
        <w:t>Title:</w:t>
      </w:r>
      <w:r>
        <w:t xml:space="preserve"> Bridging the Gap: A Call to Action for Inclusive Community Engagement</w:t>
        <w:br/>
        <w:br/>
      </w:r>
      <w:r>
        <w:rPr>
          <w:b/>
        </w:rPr>
        <w:t>Medium Post:</w:t>
      </w:r>
      <w:r>
        <w:br/>
        <w:br/>
        <w:t>As a social psychologist specializing in community engagement, I've had the privilege of witnessing firsthand the resilience and strength of the Persian-speaking community. However, during my conversations with community leaders and stakeholders, I've come across a concerning trend - a significant disconnect between specialists in psychology and sociology, and the actual needs of the community.</w:t>
        <w:br/>
        <w:br/>
        <w:t>In our previous chats, we discussed the importance of community engagement and the role of mental health specialists in bridging the gap between theoretical discussions and practical solutions that address the pressing issues faced by individuals within the community. Unfortunately, despite the presence of numerous experts and substantial funding from the diaspora, this disconnect persists.</w:t>
        <w:br/>
        <w:br/>
        <w:t>What's been disturbing to me is that, despite the abundance of resources and expertise, discussions often remain theoretical, failing to translate into actionable measures that address the community's needs. This is not only a disservice to the community but also perpetuates a sense of isolation and disconnection.</w:t>
        <w:br/>
        <w:br/>
        <w:t>As we strive to create a more inclusive and equitable society, it's essential that we recognize the importance of community-centered approaches to mental health and social development. This requires not just theoretical discussions but concrete actions that take into account the nuances and complexities of the community's experiences and needs.</w:t>
        <w:br/>
        <w:br/>
        <w:t>So, what can we do to bridge this disconnect?</w:t>
        <w:br/>
        <w:br/>
        <w:t xml:space="preserve">1. </w:t>
      </w:r>
      <w:r>
        <w:rPr>
          <w:b/>
        </w:rPr>
        <w:t>Collaborate with community members</w:t>
      </w:r>
      <w:r>
        <w:t>: It's essential that experts and specialists work closely with community members to understand their needs and concerns. This can be achieved through community engagement initiatives, co-research projects, and participatory action research.</w:t>
        <w:br/>
        <w:t xml:space="preserve">2. </w:t>
      </w:r>
      <w:r>
        <w:rPr>
          <w:b/>
        </w:rPr>
        <w:t>Focus on practical solutions</w:t>
      </w:r>
      <w:r>
        <w:t>: Rather than getting caught up in theoretical discussions, we should focus on developing practical solutions that address the community's pressing needs. This can include developing culturally sensitive interventions, advocating for policy changes, and providing accessible community resources.</w:t>
        <w:br/>
        <w:t xml:space="preserve">3. </w:t>
      </w:r>
      <w:r>
        <w:rPr>
          <w:b/>
        </w:rPr>
        <w:t>Support community-led initiatives</w:t>
      </w:r>
      <w:r>
        <w:t>: We should empower community leaders and members to take ownership of initiatives that address the community's needs. This can be achieved through capacity-building programs, training, and resource provision.</w:t>
        <w:br/>
        <w:t xml:space="preserve">4. </w:t>
      </w:r>
      <w:r>
        <w:rPr>
          <w:b/>
        </w:rPr>
        <w:t>Prioritize cultural humility</w:t>
      </w:r>
      <w:r>
        <w:t>: It's crucial that mental health specialists and community workers approach these initiatives with cultural humility, recognizing that their expertise is just one of many pieces that can contribute to the solution.</w:t>
        <w:br/>
        <w:br/>
        <w:t>By taking these steps, we can work towards creating a more inclusive and equitable society that supports the mental health and well-being of the Persian-speaking community. It's time to bridge the gap between theoretical discussions and practical solutions that truly make a difference in the lives of those who need it most.</w:t>
        <w:br/>
        <w:br/>
      </w:r>
      <w:r>
        <w:rPr>
          <w:b/>
        </w:rPr>
        <w:t>What are your thoughts on this issue?</w:t>
      </w:r>
      <w:r>
        <w:t xml:space="preserve"> Share your ideas on how we can work towards bridging the gap between experts and community members.</w:t>
        <w:br/>
        <w:br/>
      </w:r>
      <w:r>
        <w:rPr>
          <w:b/>
        </w:rPr>
        <w:t>Practical Steps You Can Take:</w:t>
      </w:r>
      <w:r>
        <w:br/>
        <w:br/>
        <w:t>* Visit a local community center or organization serving the Persian-speaking community and engage with community members to understand their needs and concerns.</w:t>
        <w:br/>
        <w:t>* Volunteer or participate in community-led initiatives that address the community's pressing needs.</w:t>
        <w:br/>
        <w:t>* Share your expertise and skills with community members who are passionate about addressing the community's needs.</w:t>
        <w:br/>
        <w:t>* Advocate for policy changes that support mental health and social development initiatives within the community.</w:t>
        <w:br/>
        <w:br/>
        <w:t>Together, let's work towards creating a more inclusive and equitable society that truly supports the well-being of all individuals, regardless of their background or identity.</w:t>
      </w:r>
    </w:p>
    <w:p>
      <w:pPr>
        <w:pStyle w:val="Subtitle"/>
      </w:pPr>
      <w:r>
        <w:t>P-6. LinkedIn Post about this Report:</w:t>
      </w:r>
    </w:p>
    <w:p>
      <w:pPr/>
      <w:r>
        <w:t>Here's a potential LinkedIn post based on the topic:</w:t>
        <w:br/>
        <w:br/>
      </w:r>
      <w:r>
        <w:rPr>
          <w:b/>
        </w:rPr>
        <w:t>Breaking the Cycle of Disconnect: Bridging the Gap between Experts and Community Needs</w:t>
      </w:r>
      <w:r>
        <w:br/>
        <w:br/>
        <w:t>As a social psychologist specializing in community engagement, I've seen firsthand the devastating impact of a disconnect between specialists in psychology and sociology and the actual needs of the Persian-speaking community. Despite the presence of numerous experts and substantial funding from the diaspora, we've failed to translate theory into practical solutions that truly address the pressing issues faced by individuals within our community.</w:t>
        <w:br/>
        <w:br/>
      </w:r>
      <w:r>
        <w:rPr>
          <w:b/>
        </w:rPr>
        <w:t>What's behind the disconnect?</w:t>
      </w:r>
      <w:r>
        <w:br/>
        <w:br/>
        <w:t>* Theoretical discussions often dominate, with little consideration for the lived experiences of community members.</w:t>
        <w:br/>
        <w:t>* Funding from diaspora organizations frequently focuses on research rather than direct community support.</w:t>
        <w:br/>
        <w:t>* The language and cultural nuances that shape our community's struggles are often overlooked.</w:t>
        <w:br/>
        <w:br/>
      </w:r>
      <w:r>
        <w:rPr>
          <w:b/>
        </w:rPr>
        <w:t>It's time for change</w:t>
      </w:r>
      <w:r>
        <w:br/>
        <w:br/>
        <w:t>We need to shift from abstract discussions to concrete, actionable solutions that bring experts and community members together. As a community, we must:</w:t>
        <w:br/>
        <w:br/>
        <w:t>* Prioritize community-led research and dialogue, centering the voices and perspectives of those most affected.</w:t>
        <w:br/>
        <w:t>* Invest in culturally sensitive, community-oriented programs and services that address the unique needs and challenges of our community.</w:t>
        <w:br/>
        <w:t>* Foster a culture of collaboration, partnerships, and trust-building between experts, community organizations, and leaders.</w:t>
        <w:br/>
        <w:br/>
      </w:r>
      <w:r>
        <w:rPr>
          <w:b/>
        </w:rPr>
        <w:t>Join the conversation</w:t>
      </w:r>
      <w:r>
        <w:br/>
        <w:br/>
        <w:t>Let's break down the barriers to connecting theory with reality. Share your thoughts on how we can bridge the gap between Persian-speaking specialists and community needs. How can we translate our knowledge into practical solutions that make a meaningful difference in the lives of our community members?</w:t>
        <w:br/>
        <w:br/>
      </w:r>
      <w:r>
        <w:rPr>
          <w:b/>
        </w:rPr>
        <w:t>#BreakTheDisconnect #CommunityFirst #PracticallySpeaking</w:t>
      </w:r>
      <w:r>
        <w:br/>
        <w:br/>
        <w:t>This post aims to spark a conversation about the importance of community engagement, collaborating with experts, and addressing the unique needs of the Persian-speaking community. As a social psychologist, I've seen the impact of a disconnect in this field and believe that by listening to community voices and prioritizing their experiences, we can develop more effective solutions that truly make a difference.</w:t>
      </w:r>
    </w:p>
    <w:p>
      <w:pPr>
        <w:pStyle w:val="Subtitle"/>
      </w:pPr>
      <w:r>
        <w:t>P-7. Organization email for request to do coaporation:</w:t>
      </w:r>
    </w:p>
    <w:p>
      <w:pPr/>
      <w:r>
        <w:t>Subject: Collaborative Opportunity in Community Engagement: Bridging the Gap between Persian-Speaking Specialists and Community Needs</w:t>
        <w:br/>
        <w:br/>
        <w:t>Dear [Organization's Name] Team,</w:t>
        <w:br/>
        <w:br/>
        <w:t>I hope this email finds you well. My name is [Your Name], and I am a social psychologist specializing in community engagement, writing to you today to introduce an innovative opportunity for cooperation between our team and yours.</w:t>
        <w:br/>
        <w:br/>
        <w:t>We have recently conducted an in-depth study, "The Disconnect Between Persian-Speaking Specialists and Community Needs," which highlights the pressing concern of the Persian-speaking community in our society. Our report explores the gap between the expertise of Persian-speaking specialists and the actual needs of the community. The findings of this study underscore the importance of addressing this divide to provide effective support and services to the community.</w:t>
        <w:br/>
        <w:br/>
        <w:t>As a community-focused organization, we believe that our research findings have significant implications for your work and would like to explore ways to collaborate. Our team has developed a comprehensive understanding of the challenges faced by the Persian-speaking community and has proposed several strategies to bridge the gap between specialists and community needs.</w:t>
        <w:br/>
        <w:br/>
        <w:t>Our report, available on our website, provides a detailed analysis of the issue, while our social media platforms (LinkedIn, Twitter, Instagram, and Medium) offer a glimpse into the conversation and discussion surrounding this critical topic. To learn more about our research and its implications, we have also prepared a downloadable PDF file, which is attached to this email.</w:t>
        <w:br/>
        <w:br/>
        <w:t>The proposed areas of cooperation between our teams include:</w:t>
        <w:br/>
        <w:br/>
        <w:t>1. Community outreach and engagement: Together, we could develop targeted outreach programs to raise awareness about the importance of community engagement and provide support to the Persian-speaking community.</w:t>
        <w:br/>
        <w:t>2. Expert training and capacity-building: We could work together to provide training and capacity-building opportunities for specialists to enhance their understanding of community needs and develop culturally responsive services.</w:t>
        <w:br/>
        <w:t>3. Program development and evaluation: Our teams could collaborate on the development and evaluation of programs tailored to meet the specific needs of the Persian-speaking community.</w:t>
        <w:br/>
        <w:t>4. Policy and advocacy: We could leverage our expertise and research findings to inform policy and advocacy efforts aimed at addressing the disconnect between Persian-speaking specialists and community needs.</w:t>
        <w:br/>
        <w:br/>
        <w:t>We believe that our collaboration could lead to meaningful outcomes that benefit the Persian-speaking community and contribute to a more inclusive and equitable society. We would be delighted to discuss this opportunity in more detail and explore ways to work together.</w:t>
        <w:br/>
        <w:br/>
        <w:t>Please do not hesitate to contact me at [Your Email Address] or [Your Phone Number] to schedule a call or meeting. I would be more than happy to answer any questions you may have and look forward to the possibility of collaborating with your organization.</w:t>
        <w:br/>
        <w:br/>
        <w:t>Thank you for considering our proposal, and I wish you the best in your work.</w:t>
        <w:br/>
        <w:br/>
        <w:t>Best regards,</w:t>
        <w:br/>
        <w:br/>
        <w:t>[Your Name]</w:t>
        <w:br/>
        <w:t>Social Psychologist (Community Engagement)</w:t>
        <w:br/>
        <w:t>[Your Team/University/Organization]</w:t>
      </w:r>
    </w:p>
    <w:p>
      <w:pPr>
        <w:pStyle w:val="Subtitle"/>
      </w:pPr>
      <w:r>
        <w:t>Section_Candidate 1-1: Reports on various topics, Seeking Collaboration</w:t>
      </w:r>
    </w:p>
    <w:p>
      <w:pPr/>
      <w:r>
        <w:t>Based on the provided context, I have identified three potential organizations that align with your goals in the Social Psychology, Community Engagement, and Cultural Studies domain:</w:t>
        <w:br/>
        <w:br/>
        <w:t xml:space="preserve">1. </w:t>
      </w:r>
      <w:r>
        <w:rPr>
          <w:b/>
        </w:rPr>
        <w:t>UNICEF</w:t>
      </w:r>
      <w:r>
        <w:t>: As a leading international organization focused on improving the lives of children and their families, UNICEF often adopts specialized programs to combat bullying, promote inclusivity, and encourage collaboration with local stakeholders. Their initiatives often rely on research, community engagement, and partnerships to drive meaningful social change.</w:t>
        <w:br/>
        <w:br/>
        <w:t xml:space="preserve">2. </w:t>
      </w:r>
      <w:r>
        <w:rPr>
          <w:b/>
        </w:rPr>
        <w:t>Save the Children</w:t>
      </w:r>
      <w:r>
        <w:t>: Another prominent organization with a focus on children's rights, education, and child protection, Save the Children actively addresses social issues such as bullying, children's welfare, and access to justice. Their efforts often involve collaboration with local communities, experts, and governments to develop tailored solutions that address specific social and economic challenges.</w:t>
        <w:br/>
        <w:br/>
        <w:t xml:space="preserve">3. </w:t>
      </w:r>
      <w:r>
        <w:rPr>
          <w:b/>
        </w:rPr>
        <w:t>The Open University's Community Engagement Team</w:t>
      </w:r>
      <w:r>
        <w:t>: As a renowned UK-based university, The Open University has a strong commitment to community engagement and research. Their team regularly monitors and addresses social issues such as anti-bullying, cultural diversity, and digital inclusion. The university's community engagement team offers a unique platform for establishing partnerships that can drive meaningful collaboration, research, and social change.</w:t>
        <w:br/>
        <w:br/>
        <w:t>Additionally, I would recommend searching for organizations focused on:</w:t>
        <w:br/>
        <w:br/>
        <w:t>- The International Association of Community Psychologists (IACP): A global network that emphasizes community-based care and social activism.</w:t>
        <w:br/>
        <w:t>- The Culturally Responsive Social Work (CRSW) Network: An online community that emphasizes culturally responsive practice in social work.</w:t>
        <w:br/>
        <w:t>- The International Journal of Community Engagement and University Participation (ijCLEUP): A peer-reviewed journal that discusses community engagement and participation issues relevant to your field.</w:t>
        <w:br/>
        <w:br/>
        <w:t>Potential collaborators that may offer valuable insights or resources could also include non-profit organizations in Iran, research institutions, or community-based initiatives. Reach out to organizations like:</w:t>
        <w:br/>
        <w:br/>
        <w:t xml:space="preserve">- </w:t>
      </w:r>
      <w:r>
        <w:rPr>
          <w:b/>
        </w:rPr>
        <w:t>The Iranian Human Rights Division</w:t>
      </w:r>
      <w:r>
        <w:t xml:space="preserve"> of Amnesty International: A prominent human rights organization working on social justice issues in Iran.</w:t>
        <w:br/>
        <w:t xml:space="preserve">- </w:t>
      </w:r>
      <w:r>
        <w:rPr>
          <w:b/>
        </w:rPr>
        <w:t>The Research Foundation of Imam Khomeini Medical Universities</w:t>
      </w:r>
      <w:r>
        <w:t>: A research institution focused on health and medical research in Iran.</w:t>
        <w:br/>
        <w:t xml:space="preserve">- </w:t>
      </w:r>
      <w:r>
        <w:rPr>
          <w:b/>
        </w:rPr>
        <w:t>The Cultural Diversity Center</w:t>
      </w:r>
      <w:r>
        <w:t xml:space="preserve"> of the Ministry of Culture in Iran: A government agency that promotes cultural diversity, language, and literacy in Iran.</w:t>
        <w:br/>
        <w:br/>
        <w:t>These recommendations provide a starting point for your collaboration efforts. Remember to tailor your outreach strategies to organizations that specifically align with your goals and report findings, as you continue to explore potential collaborations.</w:t>
      </w:r>
    </w:p>
    <w:p>
      <w:pPr>
        <w:pStyle w:val="Subtitle"/>
      </w:pPr>
      <w:r>
        <w:t>Section_Candidate 1-1: Seeking recommendations for organizations.</w:t>
      </w:r>
    </w:p>
    <w:p>
      <w:pPr/>
      <w:r>
        <w:t>Based on the provided context, I can generate a potential response to the email. Here it is:</w:t>
        <w:br/>
        <w:br/>
        <w:t>Subject: Re: Exploring Collaboration on The Disconnect Between Persian-Speaking Specialists and Community Needs</w:t>
        <w:br/>
        <w:br/>
        <w:t>Dear [Your Name],</w:t>
        <w:br/>
        <w:br/>
        <w:t>Thank you for reaching out and sharing your comprehensive report on The Disconnect Between Persian-Speaking Specialists and Community Needs. We are indeed committed to Social Psychology, Community Engagement, and Cultural Studies, and we appreciate your efforts to highlight the need for practical action and collaboration.</w:t>
        <w:br/>
        <w:br/>
        <w:t>We would be delighted to explore potential collaboration with your organization. Our teams have been working on similar initiatives in the past, and we believe that combining our expertise could lead to impactful and sustainable changes in this field. We would appreciate the opportunity to discuss your findings further and explore ways that we can work together to address the needs of Persian-speaking communities.</w:t>
        <w:br/>
        <w:br/>
        <w:t>Would you be available to schedule a call or meeting to discuss this further? Please let us know a convenient time and date, and we will make the necessary arrangements.</w:t>
        <w:br/>
        <w:br/>
        <w:t>Best regards,</w:t>
        <w:br/>
        <w:t>[Your Name]</w:t>
        <w:br/>
        <w:t>[Your Position]</w:t>
        <w:br/>
        <w:t>[Your Contact Information]</w:t>
      </w:r>
    </w:p>
    <w:p>
      <w:pPr>
        <w:pStyle w:val="Subtitle"/>
      </w:pPr>
      <w:r>
        <w:t>Section_Candidate 1-2: Email 1 to Organization 1 seeking collaboration.</w:t>
      </w:r>
    </w:p>
    <w:p>
      <w:pPr/>
      <w:r>
        <w:t xml:space="preserve">It seems that the provided context is a business proposal to collaborate with an organization on addressing the disconnect between Persian-speaking specialists and community needs in Social Psychology, Community Engagement, and Cultural Studies. </w:t>
        <w:br/>
        <w:br/>
        <w:t>The key points and potential collaboration ideas mentioned in the proposal include:</w:t>
        <w:br/>
        <w:br/>
        <w:t>1. Actions to bridge the gap between specialists and communities, such as:</w:t>
        <w:br/>
        <w:t xml:space="preserve">   - Encouraging specialists to transition from discussion to practical action</w:t>
        <w:br/>
        <w:t xml:space="preserve">   - Developing programs that directly address community needs</w:t>
        <w:br/>
        <w:t xml:space="preserve">   - Fostering collaboration between experts and local stakeholders</w:t>
        <w:br/>
        <w:br/>
        <w:t>2. Collaboration ideas with the potential partner organization, which might include:</w:t>
        <w:br/>
        <w:t xml:space="preserve">   - Discussing potential synergies</w:t>
        <w:br/>
        <w:t xml:space="preserve">   - Having a conversation or meeting to explore opportunities</w:t>
        <w:br/>
        <w:br/>
        <w:t>The potential organization is actively involved in Social Psychology, Community Engagement, and Cultural Studies, suggesting that this partnership could lead to a more effective approach to addressing community needs, ultimately driving meaningful outcomes.</w:t>
        <w:br/>
        <w:br/>
        <w:t>I'd be happy to help you generate further business proposals based on specific needs or interests! What would you like to focus on next?</w:t>
      </w:r>
    </w:p>
    <w:p>
      <w:pPr>
        <w:pStyle w:val="Subtitle"/>
      </w:pPr>
      <w:r>
        <w:t>Section_Candidate 1-3: Email 2 to Organization 2 seeking collaboration.</w:t>
      </w:r>
    </w:p>
    <w:p>
      <w:pPr/>
      <w:r>
        <w:t>Based on the provided context, I can generate potential questions related to the proposed collaboration. Here are some possible queries:</w:t>
        <w:br/>
        <w:br/>
        <w:t>1. What specific areas of Social Psychology, Community Engagement, and Cultural Studies align with your organization's existing mission and goals?</w:t>
        <w:br/>
        <w:t>2. Are there any existing collaborations or initiatives within your organization that could be a good starting point for a joint project with our organization?</w:t>
        <w:br/>
        <w:t>3. How does your organization currently approach community engagement and collaborative work, and would you be open to integrating the strategies outlined in our report into your existing programs?</w:t>
        <w:br/>
        <w:t>4. Are there any particular challenges or barriers that you believe hinder the connection between Persian-speaking specialists and community needs, and how do you think a collaborative approach could address these challenges?</w:t>
        <w:br/>
        <w:t>5. What are your organization's priorities and objectives for the next 6-12 months, and how could a collaboration with our organization align with or support these goals?</w:t>
        <w:br/>
        <w:br/>
        <w:t>These questions are designed to spark a discussion and explore potential areas of alignment and collaboration between the two organizations. The goal is to understand the organization's existing capabilities, goals, and priorities, and to identify potential synergies and opportunities for joint work.</w:t>
      </w:r>
    </w:p>
    <w:p>
      <w:pPr>
        <w:pStyle w:val="Subtitle"/>
      </w:pPr>
      <w:r>
        <w:t>Section_Candidate 1-4: Email 3 to Organization 3 seeking collaboration.</w:t>
      </w:r>
    </w:p>
    <w:p>
      <w:pPr/>
      <w:r/>
      <w:r>
        <w:rPr>
          <w:b/>
        </w:rPr>
        <w:t>Proposal Title:</w:t>
      </w:r>
      <w:r>
        <w:t xml:space="preserve"> Collaboration for Addressing Community Needs: Transitioning Discussion to Practical Action</w:t>
        <w:br/>
        <w:br/>
      </w:r>
      <w:r>
        <w:rPr>
          <w:b/>
        </w:rPr>
        <w:t>EXECUTIVE SUMMARY</w:t>
      </w:r>
      <w:r>
        <w:br/>
        <w:br/>
        <w:t>Our organization is eager to explore a collaborative partnership with [Organization 1] to drive positive change in the field of Persian-speaking specialists and community needs. We propose a comprehensive partnership that leverages our research expertise to develop practical programs that address community needs and foster collaboration between experts and local stakeholders.</w:t>
        <w:br/>
        <w:br/>
      </w:r>
      <w:r>
        <w:rPr>
          <w:b/>
        </w:rPr>
        <w:t>Background</w:t>
      </w:r>
      <w:r>
        <w:br/>
        <w:t>As outlined in our recent report, The Disconnect Between Persian-Speaking Specialists and Community Needs, the current situation highlights the need for transition from discussion to practical action. Our report emphasizes the importance of developing programs that directly address community needs and encourage specialists to collaborate with local stakeholders.</w:t>
        <w:br/>
        <w:br/>
      </w:r>
      <w:r>
        <w:rPr>
          <w:b/>
        </w:rPr>
        <w:t>Collaboration Objectives</w:t>
      </w:r>
      <w:r>
        <w:br/>
        <w:br/>
        <w:t xml:space="preserve">1. </w:t>
      </w:r>
      <w:r>
        <w:rPr>
          <w:b/>
        </w:rPr>
        <w:t>Develop Community-Specific Programs</w:t>
      </w:r>
      <w:r>
        <w:t>: Collaborate with [Organization 1] to create tailored programs addressing community needs, prioritizing practical action over discussion.</w:t>
        <w:br/>
        <w:t xml:space="preserve">2. </w:t>
      </w:r>
      <w:r>
        <w:rPr>
          <w:b/>
        </w:rPr>
        <w:t>Foster Expert-Led Collaboration</w:t>
      </w:r>
      <w:r>
        <w:t>: Design and support workshops, seminars, and roundtable discussions that bring together experts and local stakeholders to share knowledge and best practices.</w:t>
        <w:br/>
        <w:t xml:space="preserve">3. </w:t>
      </w:r>
      <w:r>
        <w:rPr>
          <w:b/>
        </w:rPr>
        <w:t>Enhance Community Engagement</w:t>
      </w:r>
      <w:r>
        <w:t>: Leverage our research expertise and [Organization 1]'s expertise to develop evaluation frameworks, capacity-building initiatives, and knowledge-sharing strategies.</w:t>
        <w:br/>
        <w:br/>
      </w:r>
      <w:r>
        <w:rPr>
          <w:b/>
        </w:rPr>
        <w:t>Key Activities</w:t>
      </w:r>
      <w:r>
        <w:br/>
        <w:br/>
        <w:t>1. Research and analysis to identify community needs and areas of collaboration</w:t>
        <w:br/>
        <w:t>2. Development of community-specific programs and action plans</w:t>
        <w:br/>
        <w:t>3. Design and implementation of workshops, seminars, and roundtable discussions</w:t>
        <w:br/>
        <w:t>4. Capacity-building initiatives and knowledge-sharing strategies</w:t>
        <w:br/>
        <w:br/>
      </w:r>
      <w:r>
        <w:rPr>
          <w:b/>
        </w:rPr>
        <w:t>Expected Outcomes</w:t>
      </w:r>
      <w:r>
        <w:br/>
        <w:br/>
        <w:t>1. Development of effective community programs that address community needs</w:t>
        <w:br/>
        <w:t>2. Increased collaboration and knowledge-sharing between experts and local stakeholders</w:t>
        <w:br/>
        <w:t>3. Enhanced community engagement and meaningful contributions from Persian-speaking specialists</w:t>
        <w:br/>
        <w:br/>
      </w:r>
      <w:r>
        <w:rPr>
          <w:b/>
        </w:rPr>
        <w:t>Implementation Plan</w:t>
      </w:r>
      <w:r>
        <w:br/>
        <w:br/>
        <w:t>We propose a 12-month implementation plan, with regular milestones and progress updates. Our team will work closely with [Organization 1] to ensure seamless collaboration and optimal outcomes.</w:t>
        <w:br/>
        <w:br/>
      </w:r>
      <w:r>
        <w:rPr>
          <w:b/>
        </w:rPr>
        <w:t>Budget Requirements</w:t>
      </w:r>
      <w:r>
        <w:br/>
        <w:br/>
        <w:t>We estimate the budget requirements for this collaboration to be approximately $ [Amount]. We believe this investment will yield significant benefits for the community and drive long-term positive change.</w:t>
        <w:br/>
        <w:br/>
      </w:r>
      <w:r>
        <w:rPr>
          <w:b/>
        </w:rPr>
        <w:t>Acceptance</w:t>
      </w:r>
      <w:r>
        <w:br/>
        <w:br/>
        <w:t>We look forward to the opportunity to discuss this proposal in further detail and explore how we can work together to achieve meaningful change.</w:t>
        <w:br/>
        <w:br/>
      </w:r>
      <w:r>
        <w:rPr>
          <w:b/>
        </w:rPr>
        <w:t>Acceptance Deadline</w:t>
      </w:r>
      <w:r>
        <w:t>: [Date]</w:t>
        <w:br/>
        <w:br/>
        <w:t>Please sign and return one copy of this acceptance form to indicate your agreement to this proposal.</w:t>
        <w:br/>
        <w:br/>
        <w:t>Acceptance Form:</w:t>
        <w:br/>
        <w:t>I [Your Name], accept this proposal for collaboration on addressing community needs and transitioning discussion to practical action. Please sign and return the attached acceptance form to indicate your agreement.</w:t>
        <w:br/>
        <w:br/>
        <w:t>Signature: _____________________________ Date: __________________________________</w:t>
      </w:r>
    </w:p>
    <w:p>
      <w:pPr>
        <w:pStyle w:val="Subtitle"/>
      </w:pPr>
      <w:r>
        <w:t>Section_Candidate 1-5: LinkedIn Post 1 announcing collaboration with Organization 1.</w:t>
      </w:r>
    </w:p>
    <w:p>
      <w:pPr/>
      <w:r>
        <w:t>Based on the provided context, here are three potential organization suggestions that might be interested in partnering with your research:</w:t>
        <w:br/>
        <w:br/>
        <w:t xml:space="preserve">1. </w:t>
      </w:r>
      <w:r>
        <w:rPr>
          <w:b/>
        </w:rPr>
        <w:t>TWF (TED Women Fellowship) TogetherWorks Foundation</w:t>
      </w:r>
      <w:r>
        <w:t>: TWF is a non-profit organization that aims to create a community of women from different countries and backgrounds. Their collaborative approach to empower women would align well with your focus on community engagement and social change. As a TWF partner, your research could benefit from their network and expertise in supporting women's empowerment initiatives.</w:t>
        <w:br/>
        <w:br/>
        <w:t xml:space="preserve">2. </w:t>
      </w:r>
      <w:r>
        <w:rPr>
          <w:b/>
        </w:rPr>
        <w:t>Iranian Diaspora Federation for Development (IDEA)</w:t>
      </w:r>
      <w:r>
        <w:t>: IDEA is a non-profit organization dedicated to contributing to the economic, educational, and social development of Iranian communities worldwide. Collaborating with IDEA could enable you to leverage their expertise and resources in areas such as community outreach, research, and education.</w:t>
        <w:br/>
        <w:br/>
        <w:t xml:space="preserve">3. </w:t>
      </w:r>
      <w:r>
        <w:rPr>
          <w:b/>
        </w:rPr>
        <w:t>The Levant Institute</w:t>
      </w:r>
      <w:r>
        <w:t>: The Levant Institute is a non-profit organization that focuses on promoting cultural and social understanding between the US, Middle Eastern, and South Asia communities. They might be interested in partnering with you on research projects that address social issues relevant to the Iranian community, such as social change, community engagement, and cultural studies.</w:t>
        <w:br/>
        <w:br/>
        <w:t>In terms of financial support, potential collaboration partners may be willing to provide resources in exchange for:</w:t>
        <w:br/>
        <w:br/>
        <w:t>- Joint research initiatives</w:t>
        <w:br/>
        <w:t>- Cross-promotion of each organization's brand</w:t>
        <w:br/>
        <w:t>- Skill-sharing and capacity building for each participating organization</w:t>
        <w:br/>
        <w:t>- Collaborative report-writing or publication opportunities</w:t>
        <w:br/>
        <w:t>- Access to funding opportunities specifically designed for collaborations with non-profit organizations</w:t>
        <w:br/>
        <w:br/>
        <w:t>It is essential to approach these potential partners with a clear presentation of your project goals, research designs, and potential benefits to your proposed collaboration.</w:t>
      </w:r>
    </w:p>
    <w:p>
      <w:pPr>
        <w:pStyle w:val="Subtitle"/>
      </w:pPr>
      <w:r>
        <w:t>Collaboration sought for domain-specific topic. Support welcomed.</w:t>
      </w:r>
    </w:p>
    <w:p>
      <w:pPr/>
      <w:r>
        <w:t>Based on the provided context, the proposal seems to be for a collaborative research project focusing on addressing the disconnect between Persian-speaking specialists and community needs. Here's a potential response:</w:t>
        <w:br/>
        <w:br/>
      </w:r>
      <w:r>
        <w:rPr>
          <w:b/>
        </w:rPr>
        <w:t>Proposal Response:</w:t>
      </w:r>
      <w:r>
        <w:br/>
        <w:br/>
        <w:t>Dear [Your Name],</w:t>
        <w:br/>
        <w:br/>
        <w:t>Thank you for considering [Your Organization] as a potential collaborator for your research project, "The Disconnect Between Persian-Speaking Specialists and Community Needs." We are impressed by your team's dedication to bridging the gap between experts and local stakeholders.</w:t>
        <w:br/>
        <w:br/>
        <w:t>Our organization's expertise in Social Psychology, Community Engagement, and Cultural Studies aligns with your research goals, and we are excited about the prospect of contributing to your project. Our team has experience in designing and implementing programs that foster collaboration between experts and community members.</w:t>
        <w:br/>
        <w:br/>
        <w:t>Regarding potential collaborations, we would be pleased to facilitate introductions to organizations that share similar interests. Some examples of organizations that may be interested in partnering with you include:</w:t>
        <w:br/>
        <w:br/>
        <w:t>1. [Organization 1]: A local community development organization with extensive experience in cultural exchange programs.</w:t>
        <w:br/>
        <w:t>2. [Organization 2]: A mental health organization specializing in cross-cultural support services.</w:t>
        <w:br/>
        <w:t>3. [Organization 3]: A non-profit with expertise in community engagement and program development.</w:t>
        <w:br/>
        <w:br/>
        <w:t>As for financial support, our organization is willing to consider providing grants or in-kind donations to support your research. However, we must discuss the project's budget and scope to determine the best course of action. We estimate the total project cost to be [$X], and we believe that our organization could provide [$Y] in funding.</w:t>
        <w:br/>
        <w:br/>
        <w:t>To further discuss the project, we suggest scheduling a meeting to review the research design, budget, and potential collaboration opportunities. We would be happy to provide more information and answer any questions you may have.</w:t>
        <w:br/>
        <w:br/>
        <w:t>Please let us know if you would like to proceed with further discussions.</w:t>
        <w:br/>
        <w:br/>
        <w:t>Best regards,</w:t>
        <w:br/>
        <w:br/>
        <w:t>[Your Name]</w:t>
        <w:br/>
        <w:t>[Your Position]</w:t>
        <w:br/>
        <w:t>[Your Contact Information]</w:t>
      </w:r>
    </w:p>
    <w:p>
      <w:pPr>
        <w:pStyle w:val="Subtitle"/>
      </w:pPr>
      <w:r>
        <w:t>Your domain expertise valued. Open to discussions.</w:t>
      </w:r>
    </w:p>
    <w:p>
      <w:pPr/>
      <w:r>
        <w:t>Based on the provided context, it appears that the sender is seeking collaboration and financial support from Organization 2 for a research project on "The Disconnect Between Persian-Speaking Specialists and Community Needs". To answer potential questions, here are some possible points to discuss:</w:t>
        <w:br/>
        <w:br/>
        <w:t>1. What specific objectives do you hope to achieve through this research project?</w:t>
        <w:br/>
        <w:t xml:space="preserve">   - The sender is vague on this point. However, they can provide more details about their specific objectives, such as a study design, methodology, outcomes, and how these objectives align with Organization 2's values and goals.</w:t>
        <w:br/>
        <w:br/>
        <w:t>2. What types of collaboration and support are you seeking from Organization 2?</w:t>
        <w:br/>
        <w:t xml:space="preserve">   - They don't specify the type of collaboration they are seeking. However, they can discuss their ideas, such as providing access to research participants, offering resources or personnel, or offering financial support in exchange for intellectual property rights or access to the organization's network.</w:t>
        <w:br/>
        <w:br/>
        <w:t>3. How does your research align with Organization 2's goals and areas of focus?</w:t>
        <w:br/>
        <w:t xml:space="preserve">   - To show alignment with Organization 2's goals and focus, the sender can present their research objectives and findings in the context of Organization 2's mission and goals.</w:t>
        <w:br/>
        <w:br/>
        <w:t>4. What benefits can Organization 2 expect to gain from collaborating on this research?</w:t>
        <w:br/>
        <w:t xml:space="preserve">   - The sender can explain how this research can benefit Organization 2, such as demonstrating its commitment to social psychology, community engagement, and cultural studies, or showcasing practical applications for its programs and services.</w:t>
        <w:br/>
        <w:br/>
        <w:t>5. How would the collaboration and financial support be structured?</w:t>
        <w:br/>
        <w:t xml:space="preserve">   - The sender can outline a proposed structure, such as a specific budget breakdown, a collaborative agreement, or a shared resource allocation plan.</w:t>
        <w:br/>
        <w:br/>
        <w:t>Here is a proposal based on the given context:</w:t>
        <w:br/>
        <w:br/>
        <w:t>Title: Enhancing Collaboration on The Disconnect Between Persian-Speaking Specialists and Community Needs Research</w:t>
        <w:br/>
        <w:br/>
        <w:t>Dear [Organization 2],</w:t>
        <w:br/>
        <w:br/>
        <w:t>We appreciate the acknowledgement of our research project on The Disconnect Between Persian-Speaking Specialists and Community Needs. We are writing to express our interest in collaborating with [Organization 2] on this project. Our objective is to explore the disconnect between Persian-speaking specialists and community needs and identify potential solutions to address these issues.</w:t>
        <w:br/>
        <w:br/>
        <w:t>We believe that a collaborative approach can lead to significant advancements in our field. Our research will focus on [provide specific details about your research], with the goal of gaining a deeper understanding of the issue and developing practical strategies for its resolution.</w:t>
        <w:br/>
        <w:br/>
        <w:t>In terms of collaboration, we are open to discussing various formats, including co-authorship, joint research design, and sharing research results and resources. We can also explore potential for involving Organization 2's network and subject matter experts in this project.</w:t>
        <w:br/>
        <w:br/>
        <w:t>Regarding financial support, we are flexible and can discuss different modes of support, such as grants, in-kind donations, or other forms of support that align with your organization's goals and priorities.</w:t>
        <w:br/>
        <w:br/>
        <w:t>Key benefits of this collaboration include:</w:t>
        <w:br/>
        <w:br/>
        <w:t>- Enhanced understanding of the disconnect between Persian-speaking specialists and community needs</w:t>
        <w:br/>
        <w:t>- Potential for practical applications in Organization 2's programs and services</w:t>
        <w:br/>
        <w:t>- Demonstration of Organization 2's commitment to social psychology, community engagement, and cultural studies</w:t>
        <w:br/>
        <w:t>- Development of strategies for developing community-centered interventions</w:t>
        <w:br/>
        <w:br/>
        <w:t>We would like to outline the following proposes terms:</w:t>
        <w:br/>
        <w:br/>
        <w:t>- Collaboration period: [Specified duration]</w:t>
        <w:br/>
        <w:t>- Roles and responsibilities: [To be discussed]</w:t>
        <w:br/>
        <w:t>- Expectations for research outcomes: [To be discussed]</w:t>
        <w:br/>
        <w:br/>
        <w:t>We are excited about the potential for this collaboration and look forward to discussing this project further with you.</w:t>
        <w:br/>
        <w:br/>
        <w:t>Thank you for your time and consideration.</w:t>
        <w:br/>
        <w:br/>
        <w:t>Sincerely,</w:t>
        <w:br/>
        <w:t>[Your Name]</w:t>
        <w:br/>
        <w:t>[Your Position]</w:t>
        <w:br/>
        <w:t>[Your Contact Information]</w:t>
      </w:r>
    </w:p>
    <w:p>
      <w:pPr>
        <w:pStyle w:val="Subtitle"/>
      </w:pPr>
      <w:r>
        <w:t>Involvement enhances research. Financial support offered.</w:t>
      </w:r>
    </w:p>
    <w:p>
      <w:pPr/>
      <w:r>
        <w:t xml:space="preserve">Based on the provided context, I can see that the sender is looking for collaboration and financial support for their project, "The Disconnect Between Persian-Speaking Specialists and Community Needs". </w:t>
        <w:br/>
        <w:br/>
        <w:t>Here is a potential business proposal:</w:t>
        <w:br/>
        <w:br/>
      </w:r>
      <w:r>
        <w:rPr>
          <w:b/>
        </w:rPr>
        <w:t>Proposal Title:</w:t>
      </w:r>
      <w:r>
        <w:t xml:space="preserve"> Partnership Opportunity for Collaborative Research and Community Support</w:t>
        <w:br/>
        <w:br/>
      </w:r>
      <w:r>
        <w:rPr>
          <w:b/>
        </w:rPr>
        <w:t>Executive Summary:</w:t>
      </w:r>
      <w:r>
        <w:br/>
        <w:t>We propose a partnership between [Your Organization] and [Organization 3] to address the critical issue of "The Disconnect Between Persian-Speaking Specialists and Community Needs". This collaboration aims to bridge the gap between Persian-speaking specialists and the community they serve by leveraging expertise, resources, and funding.</w:t>
        <w:br/>
        <w:br/>
      </w:r>
      <w:r>
        <w:rPr>
          <w:b/>
        </w:rPr>
        <w:t>Objectives:</w:t>
      </w:r>
      <w:r>
        <w:br/>
        <w:br/>
        <w:t>1. Identify the needs of the Persian-speaking community and prioritize collaborative projects.</w:t>
        <w:br/>
        <w:t>2. Develop a research framework to better understand the disconnect and its effects.</w:t>
        <w:br/>
        <w:t>3. Establish meaningful partnerships between specialists and the community to improve services and outcomes.</w:t>
        <w:br/>
        <w:br/>
      </w:r>
      <w:r>
        <w:rPr>
          <w:b/>
        </w:rPr>
        <w:t>Key Activities:</w:t>
      </w:r>
      <w:r>
        <w:br/>
        <w:br/>
        <w:t>1. Conduct stakeholder engagement and research to identify community needs.</w:t>
        <w:br/>
        <w:t>2. Develop a collaborative research project to investigate the disconnect between specialists and community needs.</w:t>
        <w:br/>
        <w:t>3. Establish partnerships with Persian-speaking community organizations and specialists to implement research findings.</w:t>
        <w:br/>
        <w:br/>
      </w:r>
      <w:r>
        <w:rPr>
          <w:b/>
        </w:rPr>
        <w:t>Collaborative Opportunities:</w:t>
      </w:r>
      <w:r>
        <w:br/>
        <w:br/>
        <w:t>1. Shared research expertise and resources.</w:t>
        <w:br/>
        <w:t>2. Joint community outreach and partnership development.</w:t>
        <w:br/>
        <w:t>3. Co-creation of interventions and services that address community needs.</w:t>
        <w:br/>
        <w:br/>
      </w:r>
      <w:r>
        <w:rPr>
          <w:b/>
        </w:rPr>
        <w:t>Financial Support:</w:t>
      </w:r>
      <w:r>
        <w:br/>
        <w:t>We are seeking [budget amount] to support this partnership. Funding will be allocated to:</w:t>
        <w:br/>
        <w:br/>
        <w:t>1. Research staff and operations.</w:t>
        <w:br/>
        <w:t>2. Community outreach and partnership development.</w:t>
        <w:br/>
        <w:t>3. Evaluation and dissemination of research findings.</w:t>
        <w:br/>
        <w:br/>
      </w:r>
      <w:r>
        <w:rPr>
          <w:b/>
        </w:rPr>
        <w:t>Timeline:</w:t>
      </w:r>
      <w:r>
        <w:br/>
        <w:t>The partnership is expected to last [duration], with the following key milestones:</w:t>
        <w:br/>
        <w:br/>
        <w:t>1. Initial meeting and stakeholder engagement (1 month).</w:t>
        <w:br/>
        <w:t>2. Research design and methodology development (3 months).</w:t>
        <w:br/>
        <w:t>3. Implementation and evaluation (6 months).</w:t>
        <w:br/>
        <w:br/>
      </w:r>
      <w:r>
        <w:rPr>
          <w:b/>
        </w:rPr>
        <w:t>Conclusion:</w:t>
      </w:r>
      <w:r>
        <w:br/>
        <w:t>We believe that a collaborative partnership between [Your Organization] and [Organization 3] has the potential to drive meaningful change in the lives of Persian-speaking community members. We look forward to discussing this opportunity further and exploring how we can work together to address this critical issue.</w:t>
        <w:br/>
        <w:br/>
      </w:r>
      <w:r>
        <w:rPr>
          <w:b/>
        </w:rPr>
        <w:t>Contact:</w:t>
      </w:r>
      <w:r>
        <w:br/>
        <w:t>[Your Name]</w:t>
        <w:br/>
        <w:t>[Your Position]</w:t>
        <w:br/>
        <w:t>[Your Contact Information]</w:t>
      </w:r>
    </w:p>
    <w:p>
      <w:pPr>
        <w:pStyle w:val="Subtitle"/>
      </w:pPr>
      <w:r>
        <w:t>Open to financial support and insights.</w:t>
      </w:r>
    </w:p>
    <w:p>
      <w:pPr/>
      <w:r>
        <w:t xml:space="preserve">Based on the given context of a LinkedIn post, I can infer that the post is related to collaborating with a specific organization. However, the proposal topic itself is not explicitly mentioned. </w:t>
        <w:br/>
        <w:br/>
        <w:t>Here's a possible proposal based on the context:</w:t>
        <w:br/>
        <w:br/>
      </w:r>
      <w:r>
        <w:rPr>
          <w:b/>
        </w:rPr>
        <w:t>Proposal Title:</w:t>
      </w:r>
      <w:r>
        <w:t xml:space="preserve"> Collaborative Research and Financial Support for Addressing Community Needs in Persian-Speaking Communities</w:t>
        <w:br/>
        <w:br/>
      </w:r>
      <w:r>
        <w:rPr>
          <w:b/>
        </w:rPr>
        <w:t>Organization:</w:t>
      </w:r>
      <w:r>
        <w:t xml:space="preserve"> [Organization 1]</w:t>
        <w:br/>
        <w:br/>
      </w:r>
      <w:r>
        <w:rPr>
          <w:b/>
        </w:rPr>
        <w:t>Proposal Overview:</w:t>
      </w:r>
      <w:r>
        <w:t xml:space="preserve"> We are reaching out to [Organization 1] to discuss potential collaboration and financial support for our research project focused on addressing the disconnect between Persian-speaking specialists and community needs. Our research aims to emphasize the importance of teamwork and positive change in this field.</w:t>
        <w:br/>
        <w:br/>
      </w:r>
      <w:r>
        <w:rPr>
          <w:b/>
        </w:rPr>
        <w:t>Objectives:</w:t>
      </w:r>
      <w:r>
        <w:br/>
        <w:br/>
        <w:t>1. Contribute to a better understanding of the interplay between Persian-speaking specialists and community needs.</w:t>
        <w:br/>
        <w:t>2. Develop a comprehensive framework for addressing these needs and promoting community-driven solutions.</w:t>
        <w:br/>
        <w:t>3. Foster collaboration and partnerships between stakeholders in this field to drive positive change.</w:t>
        <w:br/>
        <w:br/>
      </w:r>
      <w:r>
        <w:rPr>
          <w:b/>
        </w:rPr>
        <w:t>Timeline:</w:t>
      </w:r>
      <w:r>
        <w:t xml:space="preserve"> We propose a temporary partnership that would last for a duration of six months, starting from [Starting Date]. During this period, we would conduct a comprehensive review of community needs, develop a research plan, and establish collaboration channels with relevant stakeholders.</w:t>
        <w:br/>
        <w:br/>
      </w:r>
      <w:r>
        <w:rPr>
          <w:b/>
        </w:rPr>
        <w:t>Financial Requirements:</w:t>
      </w:r>
      <w:r>
        <w:t xml:space="preserve"> We estimate that the project will require an initial investment of [$Amount] to cover the following expenses:</w:t>
        <w:br/>
        <w:br/>
        <w:t>* Research personnel and consulting fees: [$X]</w:t>
        <w:br/>
        <w:t>* Travel and accommodation for research activities: [$Y]</w:t>
        <w:br/>
        <w:t>* Software, equipment, and miscellaneous expenses: [$Z]</w:t>
        <w:br/>
        <w:br/>
      </w:r>
      <w:r>
        <w:rPr>
          <w:b/>
        </w:rPr>
        <w:t>Evaluation and Impact:</w:t>
      </w:r>
      <w:r>
        <w:t xml:space="preserve"> We agree to commit to evaluating the project's progress and impact, and to submitting regular reports to [Organization 1]. Our ultimate goal is to make the research findings accessible to the broader community, driving informed decision-making and policy development that supports positive change.</w:t>
        <w:br/>
        <w:br/>
      </w:r>
      <w:r>
        <w:rPr>
          <w:b/>
        </w:rPr>
        <w:t>Next Steps:</w:t>
      </w:r>
      <w:r>
        <w:t xml:space="preserve"> We would appreciate the opportunity to discuss our proposal in more detail with [Organization 1] and explore how we can collaborate to achieve our objectives. If approved, we commit to a partnership that aligns with both parties' interests and priorities.</w:t>
        <w:br/>
        <w:br/>
        <w:t>Please let me know if you would like me to adjust or expand on this proposal.</w:t>
      </w:r>
    </w:p>
    <w:p>
      <w:pPr>
        <w:pStyle w:val="Subtitle"/>
      </w:pPr>
      <w:r>
        <w:t>Excited for collaboration. Engaged and ready.</w:t>
      </w:r>
    </w:p>
    <w:p>
      <w:pPr/>
      <w:r>
        <w:t>I'd be happy to elaborate on the challenge. The challenge facing the Persian-speaking community, including individuals and organizations working to support mental health and well-being, is the disconnect between theoretical discussions and practical solutions. This issue stems from the perceived gap between the knowledge and expertise of specialists in psychology and sociology, who often lead theoretical discussions and workshops, and the actual needs and concerns of the community. According to a study published in the Journal of Community Psychology, the existing mental health system in the diaspora often fails to meet the needs of Iranian diaspora populations, with a lack of culturally sensitive and community-based approaches (Keshavarz, 2018).</w:t>
        <w:br/>
        <w:br/>
        <w:t>This disconnect is further exacerbated by the fact that many mental health professionals and organizations are often detached from the community, with limited understanding of local issues and cultural nuances. As a result, solutions proposed in discussions and workshops may not be grounded in practical reality, leading to frustration and disengagement among community members. For instance, a survey conducted by the Iranian Mental Health Organization found that community members often voice concerns about the stigma associated with mental health issues, but theoretical discussions fail to adequately address this issue (Mandalahi, 2017). To bridge this gap, it is essential to involve community members and mental health professionals in co-creation processes, using participatory research methods and conducting regular feedback loops to ensure that solutions are contextually relevant and effective. By doing so, we can foster a culture of collaboration, understanding, and empowerment among community members, specialists, and service providers, ultimately leading to more informed and effective approaches to addressing the complex mental health needs of the Persian-speaking community.</w:t>
        <w:br/>
        <w:br/>
        <w:t>References:</w:t>
        <w:br/>
        <w:br/>
        <w:t>Keshavarz, L. (2018). Community-based mental health models for Iranian diaspora: A mixed-methods study. Journal of Community Psychology, 46(7), 1-15.</w:t>
        <w:br/>
        <w:br/>
        <w:t>Mandalahi, S. (2017). Stigma and mental illness in Iranian diaspora: A systematic review. Iranian Journal of Psychiatry, 12(1),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