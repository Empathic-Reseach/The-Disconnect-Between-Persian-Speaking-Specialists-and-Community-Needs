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Managment Report For: Breaking Down Barriers: Community-specific Solution and Research Pilot Program</w:t>
      </w:r>
    </w:p>
    <w:p>
      <w:pPr/>
      <w:r/>
    </w:p>
    <w:p>
      <w:pPr>
        <w:pStyle w:val="Subtitle"/>
      </w:pPr>
      <w:r>
        <w:t>1. Come up with questions to ask during the meeting to start the project.</w:t>
      </w:r>
    </w:p>
    <w:p>
      <w:pPr/>
      <w:r>
        <w:t>To start the project based on the provided topic, here are some questions that can be asked during the meeting:</w:t>
        <w:br/>
        <w:br/>
      </w:r>
      <w:r>
        <w:rPr>
          <w:b/>
        </w:rPr>
        <w:t>Introduction and Context</w:t>
      </w:r>
      <w:r>
        <w:br/>
        <w:br/>
        <w:t>1. What motivated you to recognize the Disconnect Between Persian-Speaking Specialists and Community Needs?</w:t>
        <w:br/>
        <w:t>2. Can you share experiences or stories about how this disconnect has affected the community?</w:t>
        <w:br/>
        <w:t>3. What are the key challenges faced by the Persian-speaking community in terms of mental health support?</w:t>
        <w:br/>
        <w:br/>
      </w:r>
      <w:r>
        <w:rPr>
          <w:b/>
        </w:rPr>
        <w:t>Workshop Objectives and Design</w:t>
      </w:r>
      <w:r>
        <w:br/>
        <w:br/>
        <w:t>1. What specific goals do you envision for the series of workshops, and how do you think they will address the disconnect between specialists and the community?</w:t>
        <w:br/>
        <w:t>2. How do you propose the workshops will facilitate discussions on community challenges and develop collaborative strategies for addressing mental health issues?</w:t>
        <w:br/>
        <w:t>3. Are there any specific barriers or obstacles that you anticipate participants may face in adopting new skills or strategies, and how will we overcome these challenges?</w:t>
        <w:br/>
        <w:br/>
      </w:r>
      <w:r>
        <w:rPr>
          <w:b/>
        </w:rPr>
        <w:t>Target Audience and Expertise</w:t>
      </w:r>
      <w:r>
        <w:br/>
        <w:br/>
        <w:t>1. What is the range of specialists' expertise and experience that the workshops will cater to (e.g., psychology, sociology, counseling, etc.)?</w:t>
        <w:br/>
        <w:t>2. How will the workshops be structured to accommodate the varying needs and backgrounds of specialists participating?</w:t>
        <w:br/>
        <w:t>3. Are there any plans to engage community representatives or individuals directly affected by mental health issues within the Persian-speaking population?</w:t>
        <w:br/>
        <w:br/>
      </w:r>
      <w:r>
        <w:rPr>
          <w:b/>
        </w:rPr>
        <w:t>Funding and Resources</w:t>
      </w:r>
      <w:r>
        <w:br/>
        <w:br/>
        <w:t>1. What resources (e.g., funding, personnel, equipment) will be available to support the workshops and ensure their success?</w:t>
        <w:br/>
        <w:t>2. Are there any existing partnerships or collaborations with community organizations that will be leveraged to amplify the impact of the workshops?</w:t>
        <w:br/>
        <w:t>3. How will we measure the effectiveness of the workshops and evaluate their impact on addressing community needs?</w:t>
        <w:br/>
        <w:br/>
      </w:r>
      <w:r>
        <w:rPr>
          <w:b/>
        </w:rPr>
        <w:t>Next Steps and Timeline</w:t>
      </w:r>
      <w:r>
        <w:br/>
        <w:br/>
        <w:t>1. What is the proposed timeline for the workshops, including the number of sessions, duration, and frequency?</w:t>
        <w:br/>
        <w:t>2. Who will be responsible for coordinating the logistics of the workshops, and what resources will be allocated to support these efforts?</w:t>
        <w:br/>
        <w:t>3. Are there any key milestones or deliverables that need to be met, and how will progress be tracked and evaluated?</w:t>
        <w:br/>
        <w:br/>
        <w:t>By asking these questions, the meeting can set a solid foundation for the project, establish a clear direction, and ensure that all stakeholders are aligned and committed to achieving the desired outcomes.</w:t>
      </w:r>
    </w:p>
    <w:p>
      <w:pPr>
        <w:pStyle w:val="Subtitle"/>
      </w:pPr>
      <w:r>
        <w:t>2. Design a project risk assessment template.</w:t>
      </w:r>
    </w:p>
    <w:p>
      <w:pPr/>
      <w:r>
        <w:t>Based on the provided context, I'll help you design a project risk assessment template for the initiative aiming to bridge the disconnect between Persian-speaking specialists and community needs.</w:t>
        <w:br/>
        <w:br/>
      </w:r>
      <w:r>
        <w:rPr>
          <w:b/>
        </w:rPr>
        <w:t>Project Risk Assessment Template: Bridging the Gap</w:t>
      </w:r>
      <w:r>
        <w:br/>
        <w:br/>
      </w:r>
      <w:r>
        <w:rPr>
          <w:b/>
        </w:rPr>
        <w:t>Project Overview</w:t>
      </w:r>
      <w:r>
        <w:br/>
        <w:br/>
        <w:t>* Project Title: Enhancing Emotional Intelligence and Mental Health Solutions for the Persian-Speaking Community</w:t>
        <w:br/>
        <w:t>* Objective: Facilitate workshops to enhance emotional intelligence among specialists, discuss community challenges, and develop collaborative strategies for addressing mental health issues.</w:t>
        <w:br/>
        <w:br/>
      </w:r>
      <w:r>
        <w:rPr>
          <w:b/>
        </w:rPr>
        <w:t>Risk Assessment Categories</w:t>
      </w:r>
      <w:r>
        <w:br/>
        <w:br/>
        <w:t xml:space="preserve">1. </w:t>
      </w:r>
      <w:r>
        <w:rPr>
          <w:b/>
        </w:rPr>
        <w:t>External Risks</w:t>
      </w:r>
      <w:r>
        <w:br/>
        <w:tab/>
        <w:t>* Venue Availability and Accessibility</w:t>
        <w:br/>
        <w:tab/>
        <w:t>* Availability and Qualifications of Workshops Facilitators</w:t>
        <w:br/>
        <w:tab/>
        <w:t>* Community Engagement and Participation</w:t>
        <w:br/>
        <w:tab/>
        <w:t>* Funding and Budget Sustainability</w:t>
        <w:br/>
        <w:t xml:space="preserve">2. </w:t>
      </w:r>
      <w:r>
        <w:rPr>
          <w:b/>
        </w:rPr>
        <w:t>Operational Risks</w:t>
      </w:r>
      <w:r>
        <w:br/>
        <w:tab/>
        <w:t>* Workshops and Session Disruptions</w:t>
        <w:br/>
        <w:tab/>
        <w:t>* Communication Breakdowns between Specialists and Community Members</w:t>
        <w:br/>
        <w:tab/>
        <w:t>* Ineffective Workshop Outcomes and Non-Adoption</w:t>
        <w:br/>
        <w:t xml:space="preserve">3. </w:t>
      </w:r>
      <w:r>
        <w:rPr>
          <w:b/>
        </w:rPr>
        <w:t>Strategic Risks</w:t>
      </w:r>
      <w:r>
        <w:br/>
        <w:tab/>
        <w:t>* Misaligned Priorities or Objectives</w:t>
        <w:br/>
        <w:tab/>
        <w:t>* Inadequate Community Representation and Engagement</w:t>
        <w:br/>
        <w:tab/>
        <w:t>* Inadequate Support and Resources from the Diaspora</w:t>
        <w:br/>
        <w:t xml:space="preserve">4. </w:t>
      </w:r>
      <w:r>
        <w:rPr>
          <w:b/>
        </w:rPr>
        <w:t>Social Risks</w:t>
      </w:r>
      <w:r>
        <w:br/>
        <w:tab/>
        <w:t>* Social Stigma or Tolerance for discussing Mental Health Issues</w:t>
        <w:br/>
        <w:tab/>
        <w:t>* Potential Trauma or Overwhelm for Participants</w:t>
        <w:br/>
        <w:br/>
      </w:r>
      <w:r>
        <w:rPr>
          <w:b/>
        </w:rPr>
        <w:t>Risk Assessment Matrix</w:t>
      </w:r>
      <w:r>
        <w:br/>
        <w:br/>
        <w:t xml:space="preserve">| </w:t>
      </w:r>
      <w:r>
        <w:rPr>
          <w:b/>
        </w:rPr>
        <w:t>Risk Category</w:t>
      </w:r>
      <w:r>
        <w:t xml:space="preserve"> | </w:t>
      </w:r>
      <w:r>
        <w:rPr>
          <w:b/>
        </w:rPr>
        <w:t>High</w:t>
      </w:r>
      <w:r>
        <w:t xml:space="preserve"> | </w:t>
      </w:r>
      <w:r>
        <w:rPr>
          <w:b/>
        </w:rPr>
        <w:t>Moderate</w:t>
      </w:r>
      <w:r>
        <w:t xml:space="preserve"> | </w:t>
      </w:r>
      <w:r>
        <w:rPr>
          <w:b/>
        </w:rPr>
        <w:t>Low</w:t>
      </w:r>
      <w:r>
        <w:t xml:space="preserve"> |</w:t>
        <w:br/>
        <w:t>| --- | --- | --- | --- |</w:t>
        <w:br/>
        <w:t>| External Risks | Venue availability is uncertain | Some venue options are uncertain | Venue availability is certain |</w:t>
        <w:br/>
        <w:t>| External Risks | Facilitators' qualifications are unclear | Some facilitators' questions are unclear | Facilitators' qualifications are clear |</w:t>
        <w:br/>
        <w:t>| External Risks | Community engagement is uncertain | Some community engagement is uncertain | Community engagement is certain |</w:t>
        <w:br/>
        <w:t>| ... | ... | ... | ... |</w:t>
        <w:br/>
        <w:br/>
      </w:r>
      <w:r>
        <w:rPr>
          <w:b/>
        </w:rPr>
        <w:t>Risk Assessment Scoring</w:t>
      </w:r>
      <w:r>
        <w:br/>
        <w:br/>
        <w:t>For each risk category and risk matrix, allocate a score of:</w:t>
        <w:br/>
        <w:br/>
        <w:t>* High: 3 or higher</w:t>
        <w:br/>
        <w:t>* Moderate: 1 to 2.99</w:t>
        <w:br/>
        <w:t>* Low: 0</w:t>
        <w:br/>
        <w:br/>
      </w:r>
      <w:r>
        <w:rPr>
          <w:b/>
        </w:rPr>
        <w:t>Risk Mitigation Plan</w:t>
      </w:r>
      <w:r>
        <w:br/>
        <w:br/>
        <w:t>1. Develop contingency plans for venue and facilitator availability.</w:t>
        <w:br/>
        <w:t>2. Establish clear communication channels and priorities between specialists and community members.</w:t>
        <w:br/>
        <w:t>3. Collaborate with established community leaders and representatives to ensure accurate representation.</w:t>
        <w:br/>
        <w:t>4. Implement a thorough budgeting and funding plan to ensure sustainability.</w:t>
        <w:br/>
        <w:br/>
      </w:r>
      <w:r>
        <w:rPr>
          <w:b/>
        </w:rPr>
        <w:t>Next Steps</w:t>
      </w:r>
      <w:r>
        <w:br/>
        <w:br/>
        <w:t>This template provides a comprehensive framework for identifying, assessing, and mitigating potential risks associated with the project. After conducting a thorough risk assessment, the next steps would involve:</w:t>
        <w:br/>
        <w:br/>
        <w:t>1. Prioritizing risks and developing mitigation plans.</w:t>
        <w:br/>
        <w:t>2. Refining the project plan to incorporate risk management strategies.</w:t>
        <w:br/>
        <w:t>3. Continuously monitoring and evaluating the project's progress and risk landscape.</w:t>
      </w:r>
    </w:p>
    <w:p>
      <w:pPr>
        <w:pStyle w:val="Subtitle"/>
      </w:pPr>
      <w:r>
        <w:t>3. Provide a handoff and project conclusion checklist.</w:t>
      </w:r>
    </w:p>
    <w:p>
      <w:pPr/>
      <w:r/>
      <w:r>
        <w:rPr>
          <w:b/>
        </w:rPr>
        <w:t>Handoff and Project Conclusion Checklist:</w:t>
      </w:r>
      <w:r>
        <w:br/>
        <w:br/>
      </w:r>
      <w:r>
        <w:rPr>
          <w:b/>
        </w:rPr>
        <w:t>Pre-Handoff (1-2 weeks prior to project completion)</w:t>
      </w:r>
      <w:r>
        <w:br/>
        <w:br/>
        <w:t xml:space="preserve">1. </w:t>
      </w:r>
      <w:r>
        <w:rPr>
          <w:b/>
        </w:rPr>
        <w:t>Review and Update the Project Plan</w:t>
      </w:r>
      <w:r>
        <w:t>: Ensure all stakeholders are aware of the project's progress, timelines, and expectations.</w:t>
        <w:br/>
        <w:t xml:space="preserve">2. </w:t>
      </w:r>
      <w:r>
        <w:rPr>
          <w:b/>
        </w:rPr>
        <w:t>Identify Key Success Factors</w:t>
      </w:r>
      <w:r>
        <w:t>: Confirm the following:</w:t>
        <w:br/>
        <w:tab/>
        <w:t>* Workshops were successfully conducted</w:t>
        <w:br/>
        <w:tab/>
        <w:t>* Participants demonstrated improvement in emotional intelligence</w:t>
        <w:br/>
        <w:tab/>
        <w:t>* Community representation and feedback were incorporated</w:t>
        <w:br/>
        <w:tab/>
        <w:t>* Collaborative strategies for addressing mental health issues within the Persian-speaking population were developed</w:t>
        <w:br/>
        <w:t xml:space="preserve">3. </w:t>
      </w:r>
      <w:r>
        <w:rPr>
          <w:b/>
        </w:rPr>
        <w:t>Gather Feedback and Surveys</w:t>
      </w:r>
      <w:r>
        <w:t>: Collect feedback from participants, specialists, and community leaders to assess the project's impact.</w:t>
        <w:br/>
        <w:t xml:space="preserve">4. </w:t>
      </w:r>
      <w:r>
        <w:rPr>
          <w:b/>
        </w:rPr>
        <w:t>Identify Areas for Improvement</w:t>
      </w:r>
      <w:r>
        <w:t>: Document challenges faced, lessons learned, and recommendations for future projects.</w:t>
        <w:br/>
        <w:br/>
      </w:r>
      <w:r>
        <w:rPr>
          <w:b/>
        </w:rPr>
        <w:t>Handoff</w:t>
      </w:r>
      <w:r>
        <w:br/>
        <w:br/>
        <w:t xml:space="preserve">1. </w:t>
      </w:r>
      <w:r>
        <w:rPr>
          <w:b/>
        </w:rPr>
        <w:t>Present Project Updates</w:t>
      </w:r>
      <w:r>
        <w:t>: Share project achievements, challenges, and outcomes with all stakeholders.</w:t>
        <w:br/>
        <w:t xml:space="preserve">2. </w:t>
      </w:r>
      <w:r>
        <w:rPr>
          <w:b/>
        </w:rPr>
        <w:t>Update Project Documentation</w:t>
      </w:r>
      <w:r>
        <w:t>: Update project reports, meeting minutes, and other relevant documents to reflect the project's progress and findings.</w:t>
        <w:br/>
        <w:t xml:space="preserve">3. </w:t>
      </w:r>
      <w:r>
        <w:rPr>
          <w:b/>
        </w:rPr>
        <w:t>Develop a Project Report</w:t>
      </w:r>
      <w:r>
        <w:t>: Create a comprehensive report detailing the project's objectives, methodology, findings, and recommendations for future projects.</w:t>
        <w:br/>
        <w:t xml:space="preserve">4. </w:t>
      </w:r>
      <w:r>
        <w:rPr>
          <w:b/>
        </w:rPr>
        <w:t>Disseminate Project Resources</w:t>
      </w:r>
      <w:r>
        <w:t>: Share project resources, such as workshop materials, discussion guides, and community outreach plans, with relevant stakeholders.</w:t>
        <w:br/>
        <w:br/>
      </w:r>
      <w:r>
        <w:rPr>
          <w:b/>
        </w:rPr>
        <w:t>Post-Handoff</w:t>
      </w:r>
      <w:r>
        <w:br/>
        <w:br/>
        <w:t xml:space="preserve">1. </w:t>
      </w:r>
      <w:r>
        <w:rPr>
          <w:b/>
        </w:rPr>
        <w:t>Follow-up with Participants</w:t>
      </w:r>
      <w:r>
        <w:t>: Schedule post-project follow-ups to assess the long-term impact of the workshops and strategies developed.</w:t>
        <w:br/>
        <w:t xml:space="preserve">2. </w:t>
      </w:r>
      <w:r>
        <w:rPr>
          <w:b/>
        </w:rPr>
        <w:t>Maintain Collaboration and Networking</w:t>
      </w:r>
      <w:r>
        <w:t>: Encourage ongoing collaboration and networking among specialists, community leaders, and mental health professionals to facilitate the implementation of strategies developed during the project.</w:t>
        <w:br/>
        <w:t xml:space="preserve">3. </w:t>
      </w:r>
      <w:r>
        <w:rPr>
          <w:b/>
        </w:rPr>
        <w:t>Monitor and Evaluate Project Outcomes</w:t>
      </w:r>
      <w:r>
        <w:t>: Continuously monitor and evaluate the project's outcomes to identify areas of success, challenges, and future directions.</w:t>
        <w:br/>
        <w:t xml:space="preserve">4. </w:t>
      </w:r>
      <w:r>
        <w:rPr>
          <w:b/>
        </w:rPr>
        <w:t>Finalize Project Documentation</w:t>
      </w:r>
      <w:r>
        <w:t>: Complete all project documentation, including reports, meeting minutes, and other relevant files.</w:t>
        <w:br/>
        <w:br/>
      </w:r>
      <w:r>
        <w:rPr>
          <w:b/>
        </w:rPr>
        <w:t>Project Conclusion</w:t>
      </w:r>
      <w:r>
        <w:br/>
        <w:br/>
        <w:t xml:space="preserve">1. </w:t>
      </w:r>
      <w:r>
        <w:rPr>
          <w:b/>
        </w:rPr>
        <w:t>Celebrate Project Success</w:t>
      </w:r>
      <w:r>
        <w:t>: Recognize the project's achievements and contributions to the Persian-speaking community.</w:t>
        <w:br/>
        <w:t xml:space="preserve">2. </w:t>
      </w:r>
      <w:r>
        <w:rPr>
          <w:b/>
        </w:rPr>
        <w:t>Document Lessons Learned</w:t>
      </w:r>
      <w:r>
        <w:t>: Reflect on the project's successes and challenges, documenting lessons learned for future projects.</w:t>
        <w:br/>
        <w:t xml:space="preserve">3. </w:t>
      </w:r>
      <w:r>
        <w:rPr>
          <w:b/>
        </w:rPr>
        <w:t>Dispose of Project Resources</w:t>
      </w:r>
      <w:r>
        <w:t>: Dispose of all project materials, including workshop resources, documentation, and other relevant items.</w:t>
        <w:br/>
        <w:br/>
        <w:t>By following this handoff and project conclusion checklist, you can ensure a smooth transition of project responsibilities, complete all necessary documentation, and maintain the integrity of the project's findings and outcomes.</w:t>
      </w:r>
    </w:p>
    <w:p>
      <w:pPr>
        <w:pStyle w:val="Subtitle"/>
      </w:pPr>
      <w:r>
        <w:t>4. Create a comprehensive project plan for launching a new e-commerce website that spans over 6 months and involves multiple departments.</w:t>
      </w:r>
    </w:p>
    <w:p>
      <w:pPr/>
      <w:r/>
      <w:r>
        <w:rPr>
          <w:b/>
        </w:rPr>
        <w:t>Comprehensive Project Plan for the "Emotional Intelligence Training for Persian-Speaking Specialists" E-commerce Website and Community Engagement Workshops</w:t>
      </w:r>
      <w:r>
        <w:br/>
        <w:br/>
      </w:r>
      <w:r>
        <w:rPr>
          <w:b/>
        </w:rPr>
        <w:t>Table of Contents</w:t>
      </w:r>
      <w:r>
        <w:br/>
        <w:br/>
        <w:t xml:space="preserve">1. </w:t>
      </w:r>
      <w:r>
        <w:rPr>
          <w:b/>
        </w:rPr>
        <w:t>Objectives</w:t>
      </w:r>
      <w:r>
        <w:br/>
        <w:t xml:space="preserve">2. </w:t>
      </w:r>
      <w:r>
        <w:rPr>
          <w:b/>
        </w:rPr>
        <w:t>Business Case</w:t>
      </w:r>
      <w:r>
        <w:br/>
        <w:t xml:space="preserve">3. </w:t>
      </w:r>
      <w:r>
        <w:rPr>
          <w:b/>
        </w:rPr>
        <w:t>Scope</w:t>
      </w:r>
      <w:r>
        <w:br/>
        <w:t xml:space="preserve">4. </w:t>
      </w:r>
      <w:r>
        <w:rPr>
          <w:b/>
        </w:rPr>
        <w:t>Timeline</w:t>
      </w:r>
      <w:r>
        <w:br/>
        <w:t xml:space="preserve">5. </w:t>
      </w:r>
      <w:r>
        <w:rPr>
          <w:b/>
        </w:rPr>
        <w:t>Stakeholders</w:t>
      </w:r>
      <w:r>
        <w:br/>
        <w:t xml:space="preserve">6. </w:t>
      </w:r>
      <w:r>
        <w:rPr>
          <w:b/>
        </w:rPr>
        <w:t>Success Metrics</w:t>
      </w:r>
      <w:r>
        <w:br/>
        <w:t xml:space="preserve">7. </w:t>
      </w:r>
      <w:r>
        <w:rPr>
          <w:b/>
        </w:rPr>
        <w:t>Current Practices Analysis</w:t>
      </w:r>
      <w:r>
        <w:br/>
        <w:t xml:space="preserve">8. </w:t>
      </w:r>
      <w:r>
        <w:rPr>
          <w:b/>
        </w:rPr>
        <w:t>Gaps in Engagement with Community Needs</w:t>
      </w:r>
      <w:r>
        <w:br/>
        <w:t xml:space="preserve">9. </w:t>
      </w:r>
      <w:r>
        <w:rPr>
          <w:b/>
        </w:rPr>
        <w:t>Actionable Solutions</w:t>
      </w:r>
      <w:r>
        <w:br/>
        <w:t xml:space="preserve">10. </w:t>
      </w:r>
      <w:r>
        <w:rPr>
          <w:b/>
        </w:rPr>
        <w:t>Workshop Agenda</w:t>
      </w:r>
      <w:r>
        <w:br/>
        <w:br/>
      </w:r>
      <w:r>
        <w:rPr>
          <w:b/>
        </w:rPr>
        <w:t>1. Objectives</w:t>
      </w:r>
      <w:r>
        <w:br/>
        <w:br/>
        <w:t>| Objective | Description | Key Performance Indicators (KPIs) |</w:t>
        <w:br/>
        <w:t>| --- | --- | --- |</w:t>
        <w:br/>
        <w:t>| Objective 1: Enhance Emotional Intelligence among Specialists | Increase emotional intelligence among Persian-speaking specialists in psychology and sociology through workshops and training programs | Surveys and assessments of specialist emotional intelligence after workshops |</w:t>
        <w:br/>
        <w:t>| Objective 2: Facilitate Community Engagement | Create a platform for community members to engage with specialists and discuss community challenges and opportunities | Number of workshop participants and engagement metrics (e.g., survey responses) |</w:t>
        <w:br/>
        <w:t>| Objective 3: Develop Collaborative Strategies for Mental Health Issues | Foster collaboration between specialists and community members to develop practical solutions for mental health issues within the Persian-speaking population | Number of collaborative strategies developed and implemented |</w:t>
        <w:br/>
        <w:t>| Objective 4: Increase Awareness of Community Needs | Increase awareness among community members of the specific issues and challenges faced by the community | Surveys and focus groups on community needs and awareness |</w:t>
        <w:br/>
        <w:br/>
      </w:r>
      <w:r>
        <w:rPr>
          <w:b/>
        </w:rPr>
        <w:t>2. Business Case</w:t>
      </w:r>
      <w:r>
        <w:br/>
        <w:br/>
        <w:t>* Market opportunity: Expanding services to Persian-speaking communities in diaspora and Iran, addressing specific issues related to mental health and cultural identity.</w:t>
        <w:br/>
        <w:t>* Target audience: Persian-speaking community members, specialists in psychology and sociology, and community leaders.</w:t>
        <w:br/>
        <w:t>* Revenue streams: Workshops, training sessions, and online services.</w:t>
        <w:br/>
        <w:t>* Initial investment: $250,000.</w:t>
        <w:br/>
        <w:t>* Project duration: 6 months.</w:t>
        <w:br/>
        <w:t>* Project team: 3-4 project managers, designers, developers, and marketers.</w:t>
        <w:br/>
        <w:br/>
      </w:r>
      <w:r>
        <w:rPr>
          <w:b/>
        </w:rPr>
        <w:t>3. Scope</w:t>
      </w:r>
      <w:r>
        <w:br/>
        <w:br/>
        <w:t>| Component | Description |</w:t>
        <w:br/>
        <w:t>| --- | --- |</w:t>
        <w:br/>
        <w:t>| E-commerce Website | Online platform for workshops, training sessions, and membership management. |</w:t>
        <w:br/>
        <w:t>| Workshops | Series of workshops on emotional intelligence, community challenges, and collaborative strategies. |</w:t>
        <w:br/>
        <w:t>| Training Sessions | Online training sessions for specialists on cultural competence and effective communication. |</w:t>
        <w:br/>
        <w:t>| Marketing Materials | Social media campaigns, promotional materials (e.g., flyers, brochures). |</w:t>
        <w:br/>
        <w:t>| Stakeholder Management | Regular communications with community members, specialists, and sponsors. |</w:t>
        <w:br/>
        <w:br/>
      </w:r>
      <w:r>
        <w:rPr>
          <w:b/>
        </w:rPr>
        <w:t>4. Timeline</w:t>
      </w:r>
      <w:r>
        <w:br/>
        <w:br/>
        <w:t>| Month | Task | Start Date | End Date |</w:t>
        <w:br/>
        <w:t>| --- | --- | --- | --- |</w:t>
        <w:br/>
        <w:t>| Month 1 | Project kick-off | 01/01/2024 | 01/31/2024 |</w:t>
        <w:br/>
        <w:t>| Month 2 | Website development | 02/01/2024 | 02/28/2024 |</w:t>
        <w:br/>
        <w:t>| Month 3 | Workshop planning and development | 03/01/2024 | 03/31/2024 |</w:t>
        <w:br/>
        <w:t>| Month 4 | Marketing campaign planning and execution | 04/01/2024 | 04/30/2024 |</w:t>
        <w:br/>
        <w:t>| Month 5 | Workshop implementation and evaluation | 05/01/2024 | 05/31/2024 |</w:t>
        <w:br/>
        <w:t>| Month 6 | Final project reports and evaluation | 06/01/2024 | 06/30/2024 |</w:t>
        <w:br/>
        <w:br/>
      </w:r>
      <w:r>
        <w:rPr>
          <w:b/>
        </w:rPr>
        <w:t>5. Stakeholders</w:t>
      </w:r>
      <w:r>
        <w:br/>
        <w:br/>
        <w:t>| Stakeholder | Role | Desired Outcomes |</w:t>
        <w:br/>
        <w:t>| --- | --- | --- |</w:t>
        <w:br/>
        <w:t>| Community Members | Engagement and awareness | Information sharing and networking opportunities |</w:t>
        <w:br/>
        <w:t>| Specialists | Knowledge enhancement and collaboration | Enhanced emotional intelligence and collaborative solutions |</w:t>
        <w:br/>
        <w:t>| Sponsors | Financial support and advocacy | Brand presence and visibility |</w:t>
        <w:br/>
        <w:t>| Project Team | Successful project delivery and feedback | Acknowledgment and recognition |</w:t>
        <w:br/>
        <w:br/>
      </w:r>
      <w:r>
        <w:rPr>
          <w:b/>
        </w:rPr>
        <w:t>6. Success Metrics</w:t>
      </w:r>
      <w:r>
        <w:br/>
        <w:br/>
        <w:t>| Metric | Target Value | Timeframe |</w:t>
        <w:br/>
        <w:t>| --- | --- | --- |</w:t>
        <w:br/>
        <w:t>| Website traffic | 10,000 unique visitors per month | Month 6 |</w:t>
        <w:br/>
        <w:t>| Workshop attendance | 500 community members attending workshops | Month 6 |</w:t>
        <w:br/>
        <w:t>| Surveys and assessments | Emotional intelligence scores improve by 20% among specialists | Month 6 |</w:t>
        <w:br/>
        <w:t>| Collaboration and innovation | 20% of community needs addressed through collaborative solutions | Month 6 |</w:t>
        <w:br/>
        <w:br/>
      </w:r>
      <w:r>
        <w:rPr>
          <w:b/>
        </w:rPr>
        <w:t>7. Current Practices Analysis</w:t>
      </w:r>
      <w:r>
        <w:br/>
        <w:br/>
        <w:t>* Research and analysis of current practices among Persian-speaking specialists in psychology and sociology, highlighting gaps and areas for improvement.</w:t>
        <w:br/>
        <w:t>* Reviews of existing community programs and services to identify areas for expansion and improvement.</w:t>
        <w:br/>
        <w:br/>
      </w:r>
      <w:r>
        <w:rPr>
          <w:b/>
        </w:rPr>
        <w:t>8. Gaps in Engagement with Community Needs</w:t>
      </w:r>
      <w:r>
        <w:br/>
        <w:br/>
        <w:t>| Gap | Summary |</w:t>
        <w:br/>
        <w:t>| --- | --- |</w:t>
        <w:br/>
        <w:t>| Lack of emotional intelligence training for specialists | Specialists lack the training and skills to effectively support community members. |</w:t>
        <w:br/>
        <w:t>| Inaccessibility of services | Limited availability of services in Persian-speaking communities, leading to barriers to access. |</w:t>
        <w:br/>
        <w:t>| Limited collaboration opportunities | Few opportunities for community members and specialists to come together and share experiences. |</w:t>
        <w:br/>
        <w:br/>
      </w:r>
      <w:r>
        <w:rPr>
          <w:b/>
        </w:rPr>
        <w:t>9. Actionable Solutions</w:t>
      </w:r>
      <w:r>
        <w:br/>
        <w:br/>
        <w:t>| Solution | Description |</w:t>
        <w:br/>
        <w:t>| --- | --- |</w:t>
        <w:br/>
        <w:t>| Emotional Intelligence Training Program | Development of a comprehensive training program for specialists on emotional intelligence. |</w:t>
        <w:br/>
        <w:t>| Community Outreach and Engagement | Enhanced outreach and engagement strategies for community members, including social media and community events. |</w:t>
        <w:br/>
        <w:t>| Collaboration Platform | Development of a collaborative platform for community members and specialists to come together and share experiences. |</w:t>
        <w:br/>
        <w:br/>
      </w:r>
      <w:r>
        <w:rPr>
          <w:b/>
        </w:rPr>
        <w:t>10. Workshop Agenda</w:t>
      </w:r>
      <w:r>
        <w:br/>
        <w:br/>
        <w:t>| Workshop Title | Objective | Agenda |</w:t>
        <w:br/>
        <w:t>| --- | --- | --- |</w:t>
        <w:br/>
        <w:t>| Emotional Intelligence Training | Enhance specialists' emotional intelligence | Introductions, Emotional Intelligence framework, Case studies, Practice exercises |</w:t>
        <w:br/>
        <w:t>| Community Challenge Discussion | Facilitate discussions on community challenges and opportunities | Introductions, Community Challenge framework, Discussion and brainstorming, Action planning |</w:t>
        <w:br/>
        <w:t>| Collaborative Strategies Development | Foster collaboration between specialists and community members | Collaborative Strategies framework, Presentation of solutions, Time for questions and comments |</w:t>
        <w:br/>
        <w:br/>
        <w:t>Please note that the above project plan is a general outline, and the specific details and requirements may vary depending on the project requirements and stakeholders.</w:t>
      </w:r>
    </w:p>
    <w:p>
      <w:pPr>
        <w:pStyle w:val="Subtitle"/>
      </w:pPr>
      <w:r>
        <w:t>5. Generate a project timeline with milestones, start dates, end dates, objectives, tasks, and responsible parties.</w:t>
      </w:r>
    </w:p>
    <w:p>
      <w:pPr/>
      <w:r>
        <w:t>To generate a project timeline for launching the X project, I'll need some information on the project details. Please provide me with the following details:</w:t>
        <w:br/>
        <w:br/>
        <w:t>- Project Name: X</w:t>
        <w:br/>
        <w:t xml:space="preserve">- Project Industry or Sector: </w:t>
        <w:br/>
        <w:t>- Project Description: Briefly describe the project goals and objectives</w:t>
        <w:br/>
        <w:t>- Project Team Members (list their names and roles)</w:t>
        <w:br/>
        <w:t>- Product or Service:</w:t>
        <w:br/>
        <w:t>- Launch Date (target launch date for the project)</w:t>
        <w:br/>
        <w:br/>
        <w:t>Once I have this information, I can generate a project timeline with milestones, start dates, end dates, objectives, tasks, and responsible parties.</w:t>
        <w:br/>
        <w:br/>
        <w:t>If no specific information is provided, I'll create a sample project timeline based on general industry standards.</w:t>
        <w:br/>
        <w:br/>
      </w:r>
      <w:r>
        <w:rPr>
          <w:b/>
        </w:rPr>
        <w:t>Sample Project Timeline (for X project):</w:t>
      </w:r>
      <w:r>
        <w:br/>
        <w:br/>
        <w:t>| Milestone | Start Date | End Date | Objectives | Tasks | Responsible Party |</w:t>
        <w:br/>
        <w:t>| --- | --- | --- | --- | --- | --- |</w:t>
        <w:br/>
        <w:t>| Project Initiation | 2024-01-01 | 2024-01-31 | Define project scope, goals, and objectives | Conduct stakeholder analysis, Define project scope, Conduct feasibility study | John Doe (Project Manager) |</w:t>
        <w:br/>
        <w:t>| Project Planning | 2024-02-01 | 2024-03-01 | Create project schedule, Identify resources, Develop budget | Create project schedule, Identify resources, Develop budget, Identify risks | Jane Smith (Project Coordinator) |</w:t>
        <w:br/>
        <w:t>| System Design | 2024-04-01 | 2024-05-01 | Design systems architecture, Requirements gathering, Develop design specifications | Design systems architecture, Requirements gathering, Develop design specifications, Create user persona | Bob Johnson (System Architect) |</w:t>
        <w:br/>
        <w:t>| Development | 2024-06-01 | 2024-10-01 | Develop software application, Conduct unit testing, Integrate development activities | Develop software application, Conduct unit testing, Integrate development activities, Conduct performance testing | Michael Lee (Development Manager) |</w:t>
        <w:br/>
        <w:t>| Testing and Quality Assurance | 2024-10-01 | 2024-11-30 | Conduct system testing, Conduct compatibility testing, Conduct stress testing | Conduct system testing, Conduct compatibility testing, Conduct stress testing, Review and revise requirements | Sarah Taylor (QA Manager) |</w:t>
        <w:br/>
        <w:t>| Launch Preparation | 2024-12-01 | 2024-12-31 | Develop launch plan, Develop marketing materials, Coordinate with external agencies | Develop launch plan, Develop marketing materials, Coordinate with external agencies, Obtain necessary approvals | John Smith (Marketing Manager) |</w:t>
        <w:br/>
        <w:t>| Project Launch | 2025-01-05 | 2025-01-05 | Launch project, Provide project overview, Provide post-launch support | Launch project, Provide project overview, Provide post-launch support, Manage project expenses | Samantha Brown (Project Manager) |</w:t>
        <w:br/>
        <w:br/>
        <w:t>Please provide the necessary information to customize this project timeline for the X project.</w:t>
      </w:r>
    </w:p>
    <w:p>
      <w:pPr>
        <w:pStyle w:val="Subtitle"/>
      </w:pPr>
      <w:r>
        <w:t>6. Identify potential risks in the project and suggest mitigation strategies.</w:t>
      </w:r>
    </w:p>
    <w:p>
      <w:pPr/>
      <w:r>
        <w:t>Based on the given context, potential risks associated with the project are:</w:t>
        <w:br/>
        <w:br/>
        <w:t xml:space="preserve">1. </w:t>
      </w:r>
      <w:r>
        <w:rPr>
          <w:b/>
        </w:rPr>
        <w:t>Limited Reaching of Target Audience</w:t>
      </w:r>
      <w:r>
        <w:t>: Limited accessibility of workshops may prevent certain individuals or groups within the Persian-speaking population from participating, despite the project's goals.</w:t>
        <w:br/>
        <w:br/>
        <w:t>Risks:</w:t>
        <w:br/>
        <w:t>- Difficulty in raising awareness among target population.</w:t>
        <w:br/>
        <w:t>- Limited reach of the project due to geographical or language barriers.</w:t>
        <w:br/>
        <w:br/>
        <w:t>Mitigation Strategies:</w:t>
        <w:br/>
        <w:t>- Utilize offline and online channels to promote workshops (e.g., social media, local newspapers).</w:t>
        <w:br/>
        <w:t>- Partner with organizations that can help bridge language and geographical gaps.</w:t>
        <w:br/>
        <w:br/>
        <w:t xml:space="preserve">2. </w:t>
      </w:r>
      <w:r>
        <w:rPr>
          <w:b/>
        </w:rPr>
        <w:t>Facilitating Controversial Conversations</w:t>
      </w:r>
      <w:r>
        <w:t>: Divisive topics can lead to emotionally charged discussions and disagreements among participants.</w:t>
        <w:br/>
        <w:br/>
        <w:t>Risks:</w:t>
        <w:br/>
        <w:t>- Conflict among participants or experts during workshops.</w:t>
        <w:br/>
        <w:t>- Difficulty in resolving conflicts.</w:t>
        <w:br/>
        <w:br/>
        <w:t>Mitigation Strategies:</w:t>
        <w:br/>
        <w:t>- Prepare a clear framework for discussions and designate 'neutral facilitators.'</w:t>
        <w:br/>
        <w:t>- Develop a complaint-resolution process for addressing disagreements or conflicts.</w:t>
        <w:br/>
        <w:br/>
        <w:t xml:space="preserve">3. </w:t>
      </w:r>
      <w:r>
        <w:rPr>
          <w:b/>
        </w:rPr>
        <w:t>Resistance to Change</w:t>
      </w:r>
      <w:r>
        <w:t>: Some participants might be resistant to adopting new ideas or strategies for addressing mental health issues.</w:t>
        <w:br/>
        <w:br/>
        <w:t>Risks:</w:t>
        <w:br/>
        <w:t>- Resistance to adopting change among workshop participants or community leaders.</w:t>
        <w:br/>
        <w:t>- Difficulty in implementing collaborative strategies.</w:t>
        <w:br/>
        <w:br/>
        <w:t>Mitigation Strategies:</w:t>
        <w:br/>
        <w:t>- Involvement of influential community leaders and experts in workshop discussions.</w:t>
        <w:br/>
        <w:t>- Offering incentives for participating community members to share and collaborate on the use of developed strategies.</w:t>
        <w:br/>
        <w:br/>
        <w:t xml:space="preserve">4. </w:t>
      </w:r>
      <w:r>
        <w:rPr>
          <w:b/>
        </w:rPr>
        <w:t>Lack of Follow-up</w:t>
      </w:r>
      <w:r>
        <w:t>: After workshops, participants may not follow through with implemented strategies, reducing the project's effectiveness.</w:t>
        <w:br/>
        <w:br/>
        <w:t>Risks:</w:t>
        <w:br/>
        <w:t>- Difficulty in measuring project success due to lack of follow-up.</w:t>
        <w:br/>
        <w:t>- Limited impact of the project on addressing mental health issues.</w:t>
        <w:br/>
        <w:br/>
        <w:t>Mitigation Strategies:</w:t>
        <w:br/>
        <w:t>- Establishing a project management team to monitor progress and implementation.</w:t>
        <w:br/>
        <w:t>- Providing ongoing support and follow-up for participants through regular communication channels (e.g., email, phone numbers).</w:t>
        <w:br/>
        <w:br/>
        <w:t xml:space="preserve">5. </w:t>
      </w:r>
      <w:r>
        <w:rPr>
          <w:b/>
        </w:rPr>
        <w:t>Economic Constraints</w:t>
      </w:r>
      <w:r>
        <w:t>: Project costs could become prohibitively expensive due to unforeseen expenses.</w:t>
        <w:br/>
        <w:br/>
        <w:t>Risks:</w:t>
        <w:br/>
        <w:t>- Difficulty in meeting project expenses.</w:t>
        <w:br/>
        <w:t>- Increased reliance on external funding or government resources.</w:t>
        <w:br/>
        <w:br/>
        <w:t>Mitigation Strategies:</w:t>
        <w:br/>
        <w:t>- Filing for and receiving as much grant funding as possible.</w:t>
        <w:br/>
        <w:t>- Development of an integrated, diversified funding strategy for all aspects of the project.</w:t>
        <w:br/>
        <w:br/>
        <w:t xml:space="preserve">6.  </w:t>
      </w:r>
      <w:r>
        <w:rPr>
          <w:b/>
        </w:rPr>
        <w:t>Potential Impact from the Government's Role</w:t>
      </w:r>
      <w:r>
        <w:t>: Changes in government policies or local policies may harm the work of the project.</w:t>
        <w:br/>
        <w:br/>
        <w:t>Risks:</w:t>
        <w:br/>
        <w:t>- Changes in local mental health policies.</w:t>
        <w:br/>
        <w:t>- Negative impact of the project if local policies go against project objectives.</w:t>
        <w:br/>
        <w:br/>
        <w:t>Mitigation Strategies:</w:t>
        <w:br/>
        <w:t>- Developing collaboration with government institutions, advocating with them for changes in policies.</w:t>
        <w:br/>
        <w:t>- Analyzing potential changes in policies and tailoring the project to align with those changes.</w:t>
      </w:r>
    </w:p>
    <w:p>
      <w:pPr>
        <w:pStyle w:val="Subtitle"/>
      </w:pPr>
      <w:r>
        <w:t>7. Review the identified risks in the project and check if any risks have been overlooked.</w:t>
      </w:r>
    </w:p>
    <w:p>
      <w:pPr/>
      <w:r>
        <w:t>Based on the given context, it seems like you are working on a project to bridge the gap between specialists in psychology and sociology and the actual needs of the Persian-speaking community. The project aims to enhance emotional intelligence among specialists, facilitate discussions on community challenges, and develop collaborative strategies for addressing mental health issues within the community.</w:t>
        <w:br/>
        <w:br/>
        <w:t>Regarding the risks identified, without seeing the actual risks list, I can provide some general potential risks that your project might have identified. Please note that these risks may not be exhaustive, and you may have already identified them. Additionally, I can suggest some potential risks that may have been overlooked:</w:t>
        <w:br/>
        <w:br/>
        <w:t xml:space="preserve">1. </w:t>
      </w:r>
      <w:r>
        <w:rPr>
          <w:b/>
        </w:rPr>
        <w:t>Limited community engagement</w:t>
      </w:r>
      <w:r>
        <w:t>: The project may face challenges in engaging the Persian-speaking community, especially if it is perceived as external or detached from their needs.</w:t>
        <w:br/>
        <w:t xml:space="preserve">2. </w:t>
      </w:r>
      <w:r>
        <w:rPr>
          <w:b/>
        </w:rPr>
        <w:t>Cultural and language barriers</w:t>
      </w:r>
      <w:r>
        <w:t>: The project may struggle to account for cultural and language differences, which could hinder the effectiveness of the workshops and discussions.</w:t>
        <w:br/>
        <w:t xml:space="preserve">3. </w:t>
      </w:r>
      <w:r>
        <w:rPr>
          <w:b/>
        </w:rPr>
        <w:t>Lack of follow-up and sustainability</w:t>
      </w:r>
      <w:r>
        <w:t>: The project may fail to establish a sustainable grassroots movement, leading to a lack of long-term engagement and momentum.</w:t>
        <w:br/>
        <w:t xml:space="preserve">4. </w:t>
      </w:r>
      <w:r>
        <w:rPr>
          <w:b/>
        </w:rPr>
        <w:t>Difficulty in accessing funding</w:t>
      </w:r>
      <w:r>
        <w:t>: As you mentioned, there is substantial funding from the diaspora, but securing consistent and reliable funding may continue to be a challenge.</w:t>
        <w:br/>
        <w:t xml:space="preserve">5. </w:t>
      </w:r>
      <w:r>
        <w:rPr>
          <w:b/>
        </w:rPr>
        <w:t>Competing community priorities</w:t>
      </w:r>
      <w:r>
        <w:t>: The project may face competition from other community priorities or initiatives, which could distract attention and resources.</w:t>
        <w:br/>
        <w:t xml:space="preserve">6. </w:t>
      </w:r>
      <w:r>
        <w:rPr>
          <w:b/>
        </w:rPr>
        <w:t>Outdated knowledge and techniques</w:t>
      </w:r>
      <w:r>
        <w:t>: The project's focus on enhancing emotional intelligence might not address the broader context of mental health issues in the community, such as access to healthcare, social services, or economic opportunities.</w:t>
        <w:br/>
        <w:t xml:space="preserve">7. </w:t>
      </w:r>
      <w:r>
        <w:rPr>
          <w:b/>
        </w:rPr>
        <w:t>Inadequate representation and authority</w:t>
      </w:r>
      <w:r>
        <w:t>: The specialists involved in the project may not have adequate representation or authority from within the community to effectively address its needs and issues.</w:t>
        <w:br/>
        <w:t xml:space="preserve">8. </w:t>
      </w:r>
      <w:r>
        <w:rPr>
          <w:b/>
        </w:rPr>
        <w:t>Potential backlash or resistance</w:t>
      </w:r>
      <w:r>
        <w:t>: The project may face backlash or resistance from individuals who disagree with the focus on emotional intelligence or who feel that their concerns are not being adequately addressed.</w:t>
        <w:br/>
        <w:t xml:space="preserve">9. </w:t>
      </w:r>
      <w:r>
        <w:rPr>
          <w:b/>
        </w:rPr>
        <w:t>Inability to capture complex issues</w:t>
      </w:r>
      <w:r>
        <w:t>: The project may struggle to capture the complexity of mental health issues in the Persian-speaking community, failing to address the nuances and specific challenges faced by individuals.</w:t>
        <w:br/>
        <w:t xml:space="preserve">10. </w:t>
      </w:r>
      <w:r>
        <w:rPr>
          <w:b/>
        </w:rPr>
        <w:t>Undervaluing of community voices and expertise</w:t>
      </w:r>
      <w:r>
        <w:t>: The project may risk undervaluing or minimizing the voices and expertise of community members, potentially disempowering them and undermining the project's legitimacy.</w:t>
        <w:br/>
        <w:br/>
        <w:t>To ensure that you have not missed any risks, I recommend:</w:t>
        <w:br/>
        <w:br/>
        <w:t>* Conducting a thorough risk assessment with stakeholders from the community and the project team.</w:t>
        <w:br/>
        <w:t>* Identifying potential risks and consequences through literature reviews, industry reports, and pilot testing or proof-of-concept phases.</w:t>
        <w:br/>
        <w:t>* Using systems thinking and problem mapping to identify interconnected risks and root causes.</w:t>
        <w:br/>
        <w:t>* Developing a robust and adaptive project management approach to address and mitigate identified risks.</w:t>
        <w:br/>
        <w:t>* Regularly monitoring and reviewing the project's progress and effectiveness, ensuring that risks are identified and addressed proactively.</w:t>
        <w:br/>
        <w:br/>
        <w:t>Feel free to share your actual risks list, and I can help you analyze and refine them to ensure comprehensive risk management.</w:t>
      </w:r>
    </w:p>
    <w:p>
      <w:pPr>
        <w:pStyle w:val="Subtitle"/>
      </w:pPr>
      <w:r>
        <w:t>8. Draft a project update email for stakeholders highlighting key achievements, current challenges, and next steps.</w:t>
      </w:r>
    </w:p>
    <w:p>
      <w:pPr/>
      <w:r>
        <w:t>Subject: Project Update - [Project Name] (Oct - Dec 'YYYY)</w:t>
        <w:br/>
        <w:br/>
        <w:t>Dear valued stakeholders,</w:t>
        <w:br/>
        <w:br/>
        <w:t>I hope this email finds you well. It's time to provide an update on our current project status, highlighting our key achievements, discussing the challenges we're facing, and outlining the next steps that lie ahead.</w:t>
        <w:br/>
        <w:br/>
        <w:t>Overview of Key Achievements:</w:t>
        <w:br/>
        <w:br/>
        <w:t>* [Achievement 1]: Successfully completed the [milestone/task] on schedule, exceeding expectations with [percentage/increase].</w:t>
        <w:br/>
        <w:t>* [Achievement 2]: Deployed [technology/software] to [number] of clients, providing an enhanced user experience and [expected/actual] efficiency gains.</w:t>
        <w:br/>
        <w:t>* [Achievement 3]: Formed partnerships with [number] of key stakeholders, expanding our reach to new markets and [expected/actual] revenue streams.</w:t>
        <w:br/>
        <w:br/>
        <w:t>Current Challenges:</w:t>
        <w:br/>
        <w:br/>
        <w:t>* Delays in [vendor component/partnership] are affecting [critical process/ timeline], with estimated impact of [specific time]</w:t>
        <w:br/>
        <w:t>* Implementing [new process/system] has encountered unforeseen challenges, including [specific obstacle] that require immediate attention.</w:t>
        <w:br/>
        <w:t>* [Quality/Auditing] concerns have arisen, prompting a review of our internal processes and procedures to ensure seamless delivery.</w:t>
        <w:br/>
        <w:br/>
        <w:t>Next Steps:</w:t>
        <w:br/>
        <w:br/>
        <w:t>1. Completion of [current challenge] by [new deadline]</w:t>
        <w:br/>
        <w:t>2. Continued partnership development, with [anticipated targets]</w:t>
        <w:br/>
        <w:t>3. Review and refinement of [quality/auditing] procedures to ensure ongoing process improvement.</w:t>
        <w:br/>
        <w:br/>
        <w:t>Please note that the project timeline is subject to change based on various factors, including unforeseen circumstances. We will communicate promptly and transparently on any developments.</w:t>
        <w:br/>
        <w:br/>
        <w:t>If you have any questions, concerns, or would like to discuss the project further, please do not hesitate to reach out.</w:t>
        <w:br/>
        <w:br/>
        <w:t>Thank you for your ongoing support, and we look forward to sharing the next updates with you.</w:t>
        <w:br/>
        <w:br/>
        <w:t>Best regards,</w:t>
        <w:br/>
        <w:br/>
        <w:t>[Your Name]</w:t>
        <w:br/>
        <w:t>[Your Title]</w:t>
        <w:br/>
        <w:t>[Company Name]</w:t>
        <w:br/>
        <w:br/>
        <w:t>---</w:t>
        <w:br/>
        <w:br/>
      </w:r>
      <w:r>
        <w:rPr>
          <w:b/>
        </w:rPr>
        <w:t>Additional Tips:</w:t>
      </w:r>
      <w:r>
        <w:br/>
        <w:br/>
        <w:t>1. Be concise and to the point.</w:t>
        <w:br/>
        <w:t>2. Use proper formatting (e.g., bullet points, headings, bullet points).</w:t>
        <w:br/>
        <w:t>3. Clearly state achievements, current challenges, and next steps.</w:t>
        <w:br/>
        <w:t>4. Include relevant data and statistics (e.g., percentages, time).</w:t>
        <w:br/>
        <w:t>5. Use proper email etiquette (e.g., salutation, closing, signature).</w:t>
      </w:r>
    </w:p>
    <w:p>
      <w:pPr>
        <w:pStyle w:val="Subtitle"/>
      </w:pPr>
      <w:r>
        <w:t>9. Outline the key points from a report focusing on certain themes.</w:t>
      </w:r>
    </w:p>
    <w:p>
      <w:pPr/>
      <w:r>
        <w:t>Here are the key points from the given context, focusing on Social Change, Research, and Charitable Work:</w:t>
        <w:br/>
        <w:br/>
      </w:r>
      <w:r>
        <w:rPr>
          <w:b/>
        </w:rPr>
        <w:t>Social Change:</w:t>
      </w:r>
      <w:r>
        <w:br/>
        <w:br/>
        <w:t xml:space="preserve">1. </w:t>
      </w:r>
      <w:r>
        <w:rPr>
          <w:b/>
        </w:rPr>
        <w:t>Addressing the Perceived Disconnect</w:t>
      </w:r>
      <w:r>
        <w:t>: The report will highlight the challenges faced by the Persian-speaking community due to the gap between specialists and community needs, emphasizing the need for practical solutions.</w:t>
        <w:br/>
        <w:t xml:space="preserve">2. </w:t>
      </w:r>
      <w:r>
        <w:rPr>
          <w:b/>
        </w:rPr>
        <w:t>Fostering Greater Collaboration</w:t>
      </w:r>
      <w:r>
        <w:t>: The workshops will facilitate discussions and collaborative strategies for addressing mental health issues, promoting a shift from theoretical debates to practical, community-driven solutions.</w:t>
        <w:br/>
        <w:t xml:space="preserve">3. </w:t>
      </w:r>
      <w:r>
        <w:rPr>
          <w:b/>
        </w:rPr>
        <w:t>Community Empowerment</w:t>
      </w:r>
      <w:r>
        <w:t>: The project aims to empower community members and specialists to work together to address the unique needs of the Iranian-speaking population.</w:t>
        <w:br/>
        <w:br/>
      </w:r>
      <w:r>
        <w:rPr>
          <w:b/>
        </w:rPr>
        <w:t>Research:</w:t>
      </w:r>
      <w:r>
        <w:br/>
        <w:br/>
        <w:t xml:space="preserve">1. </w:t>
      </w:r>
      <w:r>
        <w:rPr>
          <w:b/>
        </w:rPr>
        <w:t>Insights into Community Needs</w:t>
      </w:r>
      <w:r>
        <w:t>: The comprehensive report will provide an in-depth analysis of the community's challenges, identifying areas of need and potential solutions.</w:t>
        <w:br/>
        <w:t xml:space="preserve">2. </w:t>
      </w:r>
      <w:r>
        <w:rPr>
          <w:b/>
        </w:rPr>
        <w:t>Expertise and Capacity Building</w:t>
      </w:r>
      <w:r>
        <w:t>: The workshops will enhance emotional intelligence among specialists, ensuring that they are equipped to address the complexities of the community's needs.</w:t>
        <w:br/>
        <w:t xml:space="preserve">3. </w:t>
      </w:r>
      <w:r>
        <w:rPr>
          <w:b/>
        </w:rPr>
        <w:t>Data-Driven Decision Making</w:t>
      </w:r>
      <w:r>
        <w:t>: The project will be informed by research and data collection methods, enabling informed decision-making and evidence-based recommendations.</w:t>
        <w:br/>
        <w:br/>
      </w:r>
      <w:r>
        <w:rPr>
          <w:b/>
        </w:rPr>
        <w:t>Charitable Work:</w:t>
      </w:r>
      <w:r>
        <w:br/>
        <w:br/>
        <w:t xml:space="preserve">1. </w:t>
      </w:r>
      <w:r>
        <w:rPr>
          <w:b/>
        </w:rPr>
        <w:t>Mental Health Support</w:t>
      </w:r>
      <w:r>
        <w:t>: The project will focus on developing collaborative strategies for addressing mental health issues specific to the Iranian-speaking population.</w:t>
        <w:br/>
        <w:t xml:space="preserve">2. </w:t>
      </w:r>
      <w:r>
        <w:rPr>
          <w:b/>
        </w:rPr>
        <w:t>Community Engagement</w:t>
      </w:r>
      <w:r>
        <w:t>: The workshops will prioritize community engagement, ensuring that community members are actively involved in the solution-finding process.</w:t>
        <w:br/>
        <w:t xml:space="preserve">3. </w:t>
      </w:r>
      <w:r>
        <w:rPr>
          <w:b/>
        </w:rPr>
        <w:t>Social Impact</w:t>
      </w:r>
      <w:r>
        <w:t>: The project's ultimate goal is to create lasting social change, enhancing the well-being and quality of life for members of the Iranian-speaking community.</w:t>
      </w:r>
    </w:p>
    <w:p>
      <w:pPr>
        <w:pStyle w:val="Subtitle"/>
      </w:pPr>
      <w:r>
        <w:t>10. Simulate the dialogue and provide step by step guidance to prepare when dealing with a resistant stakeholder.</w:t>
      </w:r>
    </w:p>
    <w:p>
      <w:pPr/>
      <w:r/>
      <w:r>
        <w:rPr>
          <w:b/>
        </w:rPr>
        <w:t>Simulated Dialogue</w:t>
      </w:r>
      <w:r>
        <w:br/>
        <w:br/>
        <w:t>You: Dr. Ahmad Rezaei, good afternoon. I'd like to introduce a new project, "Enhancing Mental Health in the Persian-Speaking Community." I think it has the potential to make a significant impact, but I'd love to hear your thoughts.</w:t>
        <w:br/>
        <w:br/>
        <w:t>Key Stakeholder: I'm not convinced. What makes this project unique, and how can we be sure it will make a difference?</w:t>
        <w:br/>
        <w:br/>
        <w:t>You: I completely understand your skepticism. What I'd like to highlight is that, currently, discussions among specialists and experts often remain theoretical, failing to translate into practical solutions. This project aims to bridge that gap by bringing academics, healthcare professionals, and community leaders together to discuss and develop strategies.</w:t>
        <w:br/>
        <w:br/>
        <w:t>Key Stakeholder: But what specific problems in the community do we need to focus on? Why can't we just address the mental health needs of the overall population, regardless of language?</w:t>
        <w:br/>
        <w:br/>
        <w:t>You: I understand your thinking, but addressing the mental health needs of everyone in the community can be challenging due to the unique cultural and linguistic nuances within the Persian-speaking population. For example, cultural barriers might prevent individuals from seeking help, or the lack of culturally relevant resources can hinder effective care. By focusing on the specific mental health challenges within this community, we can provide more targeted and effective support.</w:t>
        <w:br/>
        <w:br/>
        <w:t>Key Stakeholder: I still don't see how this project will improve the mental health outcomes for our community. What metrics will you use to measure success?</w:t>
        <w:br/>
        <w:br/>
        <w:t>You: We'll track engagement levels and attendance rates in our workshops. Additionally, we'll conduct regular surveys to measure the impact on emotional intelligence, mental health awareness, and community support networks. By gathering quantitative data and qualitative feedback, we can refine our strategies and ultimately measure the success of our project.</w:t>
        <w:br/>
        <w:br/>
      </w:r>
      <w:r>
        <w:rPr>
          <w:b/>
        </w:rPr>
        <w:t>Step-by-Step Guidance for Dealing with a Resistant Stakeholder</w:t>
      </w:r>
      <w:r>
        <w:br/>
        <w:br/>
      </w:r>
      <w:r>
        <w:rPr>
          <w:b/>
        </w:rPr>
        <w:t>Preparation Points</w:t>
      </w:r>
      <w:r>
        <w:br/>
        <w:br/>
        <w:t>| Point | Description |</w:t>
        <w:br/>
        <w:t>| --- | --- |</w:t>
        <w:br/>
        <w:t xml:space="preserve">| </w:t>
      </w:r>
      <w:r>
        <w:rPr>
          <w:b/>
        </w:rPr>
        <w:t>Empathize and acknowledge</w:t>
      </w:r>
      <w:r>
        <w:t xml:space="preserve"> | Show understanding and respect for their concerns. |</w:t>
        <w:br/>
        <w:t xml:space="preserve">| </w:t>
      </w:r>
      <w:r>
        <w:rPr>
          <w:b/>
        </w:rPr>
        <w:t>Clarify the vision and goals</w:t>
      </w:r>
      <w:r>
        <w:t xml:space="preserve"> | Briefly explain the project's objectives and expected outcomes. |</w:t>
        <w:br/>
        <w:t xml:space="preserve">| </w:t>
      </w:r>
      <w:r>
        <w:rPr>
          <w:b/>
        </w:rPr>
        <w:t>Highlight the benefits</w:t>
      </w:r>
      <w:r>
        <w:t xml:space="preserve"> | Emphasize how the project addresses specific community needs. |</w:t>
        <w:br/>
        <w:t xml:space="preserve">| </w:t>
      </w:r>
      <w:r>
        <w:rPr>
          <w:b/>
        </w:rPr>
        <w:t>Address perceived issues</w:t>
      </w:r>
      <w:r>
        <w:t xml:space="preserve"> | Anticipate and address concerns raised by the stakeholder. |</w:t>
        <w:br/>
        <w:t xml:space="preserve">| </w:t>
      </w:r>
      <w:r>
        <w:rPr>
          <w:b/>
        </w:rPr>
        <w:t>Provide evidence and data</w:t>
      </w:r>
      <w:r>
        <w:t xml:space="preserve"> | Offer measurable results and potential outcomes to build credibility. |</w:t>
        <w:br/>
        <w:t xml:space="preserve">| </w:t>
      </w:r>
      <w:r>
        <w:rPr>
          <w:b/>
        </w:rPr>
        <w:t>Show how the project addresses their interests</w:t>
      </w:r>
      <w:r>
        <w:t xml:space="preserve"> | Address their concerns and highlight the value of their involvement. |</w:t>
        <w:br/>
        <w:t xml:space="preserve">| </w:t>
      </w:r>
      <w:r>
        <w:rPr>
          <w:b/>
        </w:rPr>
        <w:t>Offer support and commitment</w:t>
      </w:r>
      <w:r>
        <w:t xml:space="preserve"> | Assure the stakeholder that their concerns are heard and that you're committed to the project's success. |</w:t>
        <w:br/>
        <w:br/>
      </w:r>
      <w:r>
        <w:rPr>
          <w:b/>
        </w:rPr>
        <w:t>Potential Concerns and Talking Points</w:t>
      </w:r>
      <w:r>
        <w:br/>
        <w:br/>
        <w:t>| Concern | Rationale | Talking Points |</w:t>
        <w:br/>
        <w:t>| --- | --- | --- |</w:t>
        <w:br/>
        <w:t xml:space="preserve">| </w:t>
      </w:r>
      <w:r>
        <w:rPr>
          <w:b/>
        </w:rPr>
        <w:t>The project is too theoretical</w:t>
      </w:r>
      <w:r>
        <w:t xml:space="preserve"> | Concern for lack of practicality | Emphasize how the workshops will lead to collaborative strategies, community challenges to be discussed and addressed; tangible outcomes rather than abstract theories. |</w:t>
        <w:br/>
        <w:t xml:space="preserve">| </w:t>
      </w:r>
      <w:r>
        <w:rPr>
          <w:b/>
        </w:rPr>
        <w:t>We shouldn't prioritize the Persian-speaking community over the overall population</w:t>
      </w:r>
      <w:r>
        <w:t xml:space="preserve"> | Understanding the community's unique challenges | Explain cultural and linguistic barriers; examples of how lack of culturally relevant resources can hinder care; targeted strategies lead to better outcomes. |</w:t>
        <w:br/>
        <w:t xml:space="preserve">| </w:t>
      </w:r>
      <w:r>
        <w:rPr>
          <w:b/>
        </w:rPr>
        <w:t>We need specific metrics to measure success</w:t>
      </w:r>
      <w:r>
        <w:t xml:space="preserve"> | Concern for assessing effectiveness | Propose tracking metrics such as engagement levels, surveys, and feedback. Highlight how data will inform project refinement and improved outcomes. |</w:t>
        <w:br/>
        <w:t xml:space="preserve">| </w:t>
      </w:r>
      <w:r>
        <w:rPr>
          <w:b/>
        </w:rPr>
        <w:t>The project won't address system-level issues</w:t>
      </w:r>
      <w:r>
        <w:t xml:space="preserve"> | Concern for overlooking underlying causes | Acknowledge the importance of addressing systemic issues, but emphasize the project's focus on cultural nuances within the community. Explore potential partnerships and collaborations to address larger issues. |</w:t>
        <w:br/>
        <w:t xml:space="preserve">| </w:t>
      </w:r>
      <w:r>
        <w:rPr>
          <w:b/>
        </w:rPr>
        <w:t>We don't have the necessary resources</w:t>
      </w:r>
      <w:r>
        <w:t xml:space="preserve"> | Concern for lack of funding or support | Refer to the potential funding from the diaspora; outline the project's collaborative nature to minimize resource utilization; if necessary, discuss potential synergy with existing organizations or initiatives. |</w:t>
        <w:br/>
        <w:br/>
        <w:t>By understanding the potential concerns of your stakeholder and addressing them in a clear and compelling manner, you can effectively persuade and work together to bring your project to life.</w:t>
      </w:r>
    </w:p>
    <w:p>
      <w:pPr>
        <w:pStyle w:val="Subtitle"/>
      </w:pPr>
      <w:r>
        <w:t>11. Ask for additional information required to complete a particular task.</w:t>
      </w:r>
    </w:p>
    <w:p>
      <w:pPr/>
      <w:r>
        <w:t>To generate a comprehensive business proposal based on the given context, I'll need to gather more information. Please provide the following details:</w:t>
        <w:br/>
        <w:br/>
        <w:t xml:space="preserve">1. </w:t>
      </w:r>
      <w:r>
        <w:rPr>
          <w:b/>
        </w:rPr>
        <w:t>Project Goal</w:t>
      </w:r>
      <w:r>
        <w:t>: Clarify the primary objective of the project, such as improving mental health services for the Persian-speaking community, enhancing emotional intelligence among specialists, or addressing specific community challenges.</w:t>
        <w:br/>
        <w:t xml:space="preserve">2. </w:t>
      </w:r>
      <w:r>
        <w:rPr>
          <w:b/>
        </w:rPr>
        <w:t>Target Audience</w:t>
      </w:r>
      <w:r>
        <w:t>: Identify the specific groups within the Persian-speaking community that the project aims to serve, such as youth, elderly, refugees, or individuals with specific conditions (e.g., cancer, substance abuse).</w:t>
        <w:br/>
        <w:t xml:space="preserve">3. </w:t>
      </w:r>
      <w:r>
        <w:rPr>
          <w:b/>
        </w:rPr>
        <w:t>Project Scope</w:t>
      </w:r>
      <w:r>
        <w:t>: Outline the specific workshops and activities that will be part of the program. Some potential activities include:</w:t>
        <w:br/>
        <w:tab/>
        <w:t>* Emotional intelligence training for specialists</w:t>
        <w:br/>
        <w:tab/>
        <w:t>* Community forums or discussions on mental health challenges</w:t>
        <w:br/>
        <w:tab/>
        <w:t>* Small group work on developing collaborative strategies</w:t>
        <w:br/>
        <w:tab/>
        <w:t>* Skill-building sessions on coping with specific mental health issues</w:t>
        <w:br/>
        <w:t xml:space="preserve">4. </w:t>
      </w:r>
      <w:r>
        <w:rPr>
          <w:b/>
        </w:rPr>
        <w:t>Workshop Design</w:t>
      </w:r>
      <w:r>
        <w:t>: Determine the ideal number, duration, and frequency of workshops, as well as the maximum number of participants (should be a relevant range for workshops).</w:t>
        <w:br/>
        <w:t xml:space="preserve">5. </w:t>
      </w:r>
      <w:r>
        <w:rPr>
          <w:b/>
        </w:rPr>
        <w:t>Expertise and Partnerships</w:t>
      </w:r>
      <w:r>
        <w:t>: Specify the qualifications and expertise required for facilitators and presenters, such as psychologists, sociologists, community leaders, and local experts.</w:t>
        <w:br/>
        <w:t xml:space="preserve">6. </w:t>
      </w:r>
      <w:r>
        <w:rPr>
          <w:b/>
        </w:rPr>
        <w:t>Resource Requirements</w:t>
      </w:r>
      <w:r>
        <w:t>:</w:t>
        <w:br/>
        <w:tab/>
        <w:t>* Estimated costs for venue rental, speaker fees, refreshments, and printing materials (if applicable).</w:t>
        <w:br/>
        <w:tab/>
        <w:t>* Availability of resources, such as a dedicated space for workshops, internet, and audio-visual equipment.</w:t>
        <w:br/>
        <w:t xml:space="preserve">7. </w:t>
      </w:r>
      <w:r>
        <w:rPr>
          <w:b/>
        </w:rPr>
        <w:t>Funding Structure</w:t>
      </w:r>
      <w:r>
        <w:t>: Clarify whether the project is seeking donations, grants, in-kind contributions, or other funding sources. Provide information about potential sponsors and their influence on the project.</w:t>
        <w:br/>
        <w:t xml:space="preserve">8. </w:t>
      </w:r>
      <w:r>
        <w:rPr>
          <w:b/>
        </w:rPr>
        <w:t>Timeline</w:t>
      </w:r>
      <w:r>
        <w:t>: Establish specific dates for workshops, planning, and implementation, including milestones and evaluation points.</w:t>
        <w:br/>
        <w:t xml:space="preserve">9. </w:t>
      </w:r>
      <w:r>
        <w:rPr>
          <w:b/>
        </w:rPr>
        <w:t>Evaluation Metrics</w:t>
      </w:r>
      <w:r>
        <w:t>: Determine the indicators to measure the project's success, such as:</w:t>
        <w:br/>
        <w:tab/>
        <w:t>* Number of workshops conducted</w:t>
        <w:br/>
        <w:tab/>
        <w:t>* Number of participants and demographics</w:t>
        <w:br/>
        <w:tab/>
        <w:t>* Levels of engagement and participation</w:t>
        <w:br/>
        <w:tab/>
        <w:t>* Number of identified community challenges addressed</w:t>
        <w:br/>
        <w:tab/>
        <w:t>* Quantifiable outcomes, such as reduction in symptoms or enhancement in emotional intelligence</w:t>
        <w:br/>
        <w:br/>
        <w:t>Once I have this additional information, I can generate a comprehensive business proposal tailored to the specific needs of the Persian-speaking community.</w:t>
      </w:r>
    </w:p>
    <w:p>
      <w:pPr>
        <w:pStyle w:val="Subtitle"/>
      </w:pPr>
      <w:r>
        <w:t>12. Request a more detailed breakdown of a task into specific, step-by-step assignments.</w:t>
      </w:r>
    </w:p>
    <w:p>
      <w:pPr/>
      <w:r>
        <w:t>Based on the provided context, here's a breakdown of the project into more specific, step-by-step assignments:</w:t>
        <w:br/>
        <w:br/>
      </w:r>
      <w:r>
        <w:rPr>
          <w:b/>
        </w:rPr>
        <w:t>Project Title:</w:t>
      </w:r>
      <w:r>
        <w:t xml:space="preserve"> Enhancing Emotional Intelligence and Community Engagement among Persian-Speaking Specialists</w:t>
        <w:br/>
        <w:br/>
      </w:r>
      <w:r>
        <w:rPr>
          <w:b/>
        </w:rPr>
        <w:t>Objective:</w:t>
      </w:r>
      <w:r>
        <w:br/>
        <w:t>The project aims to bridge the gap between Persian-speaking specialists in psychology and sociology and the community needs, by enhancing emotional intelligence, facilitating discussions, and developing collaborative strategies to address mental health issues.</w:t>
        <w:br/>
        <w:br/>
      </w:r>
      <w:r>
        <w:rPr>
          <w:b/>
        </w:rPr>
        <w:t>Step-by-Step Assignments:</w:t>
      </w:r>
      <w:r>
        <w:br/>
        <w:br/>
      </w:r>
      <w:r>
        <w:rPr>
          <w:b/>
        </w:rPr>
        <w:t>Phase 1: Needs Assessment and Community Outreach (Weeks 1-4)</w:t>
      </w:r>
      <w:r>
        <w:br/>
        <w:br/>
        <w:t>1. Conduct a comprehensive needs assessment through surveys, focus groups, and interviews to identify pressing mental health issues and challenges faced by the Persian-speaking community.</w:t>
        <w:br/>
        <w:t>2. Develop a list of key community stakeholders, including community leaders, organizations, and advocacy groups.</w:t>
        <w:br/>
        <w:t>3. Establish partnerships with key community organizations to gather feedback, facilitate outreach, and promote awareness about the project.</w:t>
        <w:br/>
        <w:t>4. Organize pilot focus groups with community members, experts, and specialists to gather feedback and identify potential areas of collaboration.</w:t>
        <w:br/>
        <w:br/>
      </w:r>
      <w:r>
        <w:rPr>
          <w:b/>
        </w:rPr>
        <w:t>Phase 2: Capacity Building (Weeks 5-12)</w:t>
      </w:r>
      <w:r>
        <w:br/>
        <w:br/>
        <w:t>1. Design and deliver a series of workshops (3-4 sessions) to enhance emotional intelligence among specialists, focusing on:</w:t>
        <w:br/>
        <w:tab/>
        <w:t>* Cultural competence and sensitivity</w:t>
        <w:br/>
        <w:tab/>
        <w:t>* Interpersonal communication skills</w:t>
        <w:br/>
        <w:tab/>
        <w:t>* Conflict resolution and empathy</w:t>
        <w:br/>
        <w:t>2. Invite community representatives to participate as co-facilitators or guest speakers, ensuring diversity and inclusivity.</w:t>
        <w:br/>
        <w:t>3. Develop a customized training program for specialists, incorporating community feedback and insights.</w:t>
        <w:br/>
        <w:t>4. Establish a mentorship program to pair specialists with community representatives, promoting knowledge sharing and collaboration.</w:t>
        <w:br/>
        <w:br/>
      </w:r>
      <w:r>
        <w:rPr>
          <w:b/>
        </w:rPr>
        <w:t>Phase 3: Facilitated Discussions and Community Engagement (Weeks 13-20)</w:t>
      </w:r>
      <w:r>
        <w:br/>
        <w:br/>
        <w:t>1. Organize facilitated discussions (5-6 sessions) with community members and specialists, focusing on key challenges and barriers to mental health services.</w:t>
        <w:br/>
        <w:t>2. Develop a community engagement model that fosters collaboration, inclusivity, and empowerment.</w:t>
        <w:br/>
        <w:t>3. Establish a community advisory board to oversee project activities, provide feedback, and ensure sustainability.</w:t>
        <w:br/>
        <w:t>4. Develop a social media campaign to raise awareness, promote community participation, and share project outcomes.</w:t>
        <w:br/>
        <w:br/>
      </w:r>
      <w:r>
        <w:rPr>
          <w:b/>
        </w:rPr>
        <w:t>Phase 4: Development of Collaborative Strategies (Weeks 21-26)</w:t>
      </w:r>
      <w:r>
        <w:br/>
        <w:br/>
        <w:t>1. Conduct needs assessments and surveys to identify gaps in services and resource deficiencies.</w:t>
        <w:br/>
        <w:t>2. Develop a set of principle-based guidelines for cultural competence, advocacy, and support.</w:t>
        <w:br/>
        <w:t>3. Collaborate with community organizations to develop culturally sensitive and accessible mental health resources.</w:t>
        <w:br/>
        <w:t>4. Establish a project monitoring and evaluation framework to track progress, identify areas for improvement, and refine strategies.</w:t>
        <w:br/>
        <w:br/>
      </w:r>
      <w:r>
        <w:rPr>
          <w:b/>
        </w:rPr>
        <w:t>Phase 5: Project Sustainability and Evaluation (Weeks 27-52)</w:t>
      </w:r>
      <w:r>
        <w:br/>
        <w:br/>
        <w:t>1. Develop a comprehensive project sustainability plan, including funding, partnerships, and volunteer management.</w:t>
        <w:br/>
        <w:t>2. Establish a project evaluation framework to assess short-term and long-term outcomes.</w:t>
        <w:br/>
        <w:t>3. Conduct quarterly project meetings to review progress, update the project plan, and address emerging challenges.</w:t>
        <w:br/>
        <w:t>4. Engage with the project advisory board, community representatives, and stakeholders to ensure ongoing support and participation.</w:t>
      </w:r>
    </w:p>
    <w:p>
      <w:pPr>
        <w:pStyle w:val="Subtitle"/>
      </w:pPr>
      <w:r>
        <w:t>13. Analyze the resource requirements for a project given its current scope and provide recommendations for optimal resource allocation.</w:t>
      </w:r>
    </w:p>
    <w:p>
      <w:pPr/>
      <w:r/>
      <w:r>
        <w:rPr>
          <w:b/>
        </w:rPr>
        <w:t>Dark Triad Management Study: Resource Requirements and Recommendations</w:t>
      </w:r>
      <w:r>
        <w:br/>
        <w:br/>
        <w:t>Based on the given context, I'll analyze the resource requirements for the Dark Triad Management Study. Since the study aims to address the disconnect between Persian-speaking specialists and community needs, it's essential to allocate resources effectively to enhance emotional intelligence, facilitate discussions, and develop collaborative strategies.</w:t>
        <w:br/>
        <w:br/>
      </w:r>
      <w:r>
        <w:rPr>
          <w:b/>
        </w:rPr>
        <w:t>Resource Requirements:</w:t>
      </w:r>
      <w:r>
        <w:br/>
        <w:br/>
        <w:t xml:space="preserve">1. </w:t>
      </w:r>
      <w:r>
        <w:rPr>
          <w:b/>
        </w:rPr>
        <w:t>Expertise and Training:</w:t>
      </w:r>
      <w:r>
        <w:br/>
        <w:tab/>
        <w:t>* Specialists in psychology and sociology: $50,000 - $75,000</w:t>
        <w:br/>
        <w:tab/>
        <w:t>* Guest speakers and workshop facilitators: $10,000 - $20,000</w:t>
        <w:br/>
        <w:tab/>
        <w:t>* Online course development and training materials: $5,000 - $10,000</w:t>
        <w:br/>
        <w:t xml:space="preserve">2. </w:t>
      </w:r>
      <w:r>
        <w:rPr>
          <w:b/>
        </w:rPr>
        <w:t>Workshop and Meeting Space:</w:t>
      </w:r>
      <w:r>
        <w:br/>
        <w:tab/>
        <w:t>* Venue rental (5 workshops): $10,000 - $20,000</w:t>
        <w:br/>
        <w:tab/>
        <w:t>* Audio-visual equipment and materials: $3,000 - $5,000</w:t>
        <w:br/>
        <w:t xml:space="preserve">3. </w:t>
      </w:r>
      <w:r>
        <w:rPr>
          <w:b/>
        </w:rPr>
        <w:t>Marketing and Outreach:</w:t>
      </w:r>
      <w:r>
        <w:br/>
        <w:tab/>
        <w:t>* Social media advertising: $3,000 - $5,000</w:t>
        <w:br/>
        <w:tab/>
        <w:t>* Email marketing and newsletters: $1,000 - $2,000</w:t>
        <w:br/>
        <w:tab/>
        <w:t>* Collaboration with community organizations: $2,000 - $5,000</w:t>
        <w:br/>
        <w:t xml:space="preserve">4. </w:t>
      </w:r>
      <w:r>
        <w:rPr>
          <w:b/>
        </w:rPr>
        <w:t>Research and Evaluation:</w:t>
      </w:r>
      <w:r>
        <w:br/>
        <w:tab/>
        <w:t>* Research assistants: $20,000 - $30,000</w:t>
        <w:br/>
        <w:tab/>
        <w:t>* Data collection and analysis tools: $5,000 - $10,000</w:t>
        <w:br/>
        <w:t xml:space="preserve">5. </w:t>
      </w:r>
      <w:r>
        <w:rPr>
          <w:b/>
        </w:rPr>
        <w:t>Miscellaneous:</w:t>
      </w:r>
      <w:r>
        <w:br/>
        <w:tab/>
        <w:t>* Office expenses (travel, supplies, etc.): $2,000 - $5,000</w:t>
        <w:br/>
        <w:tab/>
        <w:t>* Contingency fund: $5,000 - $10,000</w:t>
        <w:br/>
        <w:br/>
      </w:r>
      <w:r>
        <w:rPr>
          <w:b/>
        </w:rPr>
        <w:t>Total Resource Requirements:</w:t>
      </w:r>
      <w:r>
        <w:t xml:space="preserve"> $232,000 - $407,000</w:t>
        <w:br/>
        <w:br/>
      </w:r>
      <w:r>
        <w:rPr>
          <w:b/>
        </w:rPr>
        <w:t>Recommendations for Optimal Resource Allocation:</w:t>
      </w:r>
      <w:r>
        <w:br/>
        <w:br/>
        <w:t xml:space="preserve">1. </w:t>
      </w:r>
      <w:r>
        <w:rPr>
          <w:b/>
        </w:rPr>
        <w:t>Prioritize Expertise and Training:</w:t>
      </w:r>
      <w:r>
        <w:t xml:space="preserve"> Allocate 40% - 50% of the total budget to expert salary and training, ensuring high-quality speakers and facilitators.</w:t>
        <w:br/>
        <w:t xml:space="preserve">2. </w:t>
      </w:r>
      <w:r>
        <w:rPr>
          <w:b/>
        </w:rPr>
        <w:t>Optimize Workshop and Meeting Space:</w:t>
      </w:r>
      <w:r>
        <w:t xml:space="preserve"> Book venue rental for the same frequency over a period of 12-18 months to avoid unnecessary costs. Utilize existing audio-visual equipment and materials to reduce expenses.</w:t>
        <w:br/>
        <w:t xml:space="preserve">3. </w:t>
      </w:r>
      <w:r>
        <w:rPr>
          <w:b/>
        </w:rPr>
        <w:t>Empower Community Outreach:</w:t>
      </w:r>
      <w:r>
        <w:t xml:space="preserve"> Allocate 20% - 30% of the budget to social media advertising, email marketing, and collaboration with community organizations to reach the target audience.</w:t>
        <w:br/>
        <w:t xml:space="preserve">4. </w:t>
      </w:r>
      <w:r>
        <w:rPr>
          <w:b/>
        </w:rPr>
        <w:t>Invest in Research and Evaluation:</w:t>
      </w:r>
      <w:r>
        <w:t xml:space="preserve"> Allocate 20% - 30% of the budget to research assistants and data collection and analysis tools to ensure the study's credibility and impact.</w:t>
        <w:br/>
        <w:t xml:space="preserve">5. </w:t>
      </w:r>
      <w:r>
        <w:rPr>
          <w:b/>
        </w:rPr>
        <w:t>Budget for Contingency and Miscellaneous:</w:t>
      </w:r>
      <w:r>
        <w:t xml:space="preserve"> Allocate 5% - 10% of the total budget for unforeseen expenses, travel, and supplies.</w:t>
        <w:br/>
        <w:br/>
      </w:r>
      <w:r>
        <w:rPr>
          <w:b/>
        </w:rPr>
        <w:t>Conclusion:</w:t>
      </w:r>
      <w:r>
        <w:br/>
        <w:t>To effectively manage the Dark Triad Management Study, allocate resources strategically to address the disconnect between Persian-speaking specialists and community needs. Prioritize expertise and training, optimize workshop and meeting space, empower community outreach, invest in research and evaluation, and budget for contingencies and miscellaneous expenses.</w:t>
      </w:r>
    </w:p>
    <w:p>
      <w:pPr>
        <w:pStyle w:val="Subtitle"/>
      </w:pPr>
      <w:r>
        <w:t>Episodes X-Facort:</w:t>
        <w:br/>
        <w:t xml:space="preserve"> X-1. Crafting a Unique Selling Proposition</w:t>
      </w:r>
    </w:p>
    <w:p>
      <w:pPr/>
      <w:r>
        <w:t>As a ChatGPT playing Social Psychologist specializing in Community Engagement, my Unique Selling Proposition (USP) in addressing the disconnect between Persian-speaking specialists and community needs is as follows:</w:t>
        <w:br/>
        <w:br/>
      </w:r>
      <w:r>
        <w:rPr>
          <w:b/>
        </w:rPr>
        <w:t>Title:</w:t>
      </w:r>
      <w:r>
        <w:t xml:space="preserve"> Empowering Community-Centric Solutions: Bridging the Gap between Persian-Speaking Specialists and Community Needs</w:t>
        <w:br/>
        <w:br/>
      </w:r>
      <w:r>
        <w:rPr>
          <w:b/>
        </w:rPr>
        <w:t>USP Statement:</w:t>
      </w:r>
      <w:r>
        <w:t xml:space="preserve"> Our comprehensive community engagement framework, rooted in sociological research and tailored to the nuances of the Persian-speaking world, enables specialists to effectively understand and address the diverse needs of local communities, fostering meaningful connections and driving social change.</w:t>
        <w:br/>
        <w:br/>
      </w:r>
      <w:r>
        <w:rPr>
          <w:b/>
        </w:rPr>
        <w:t>What sets me apart:</w:t>
      </w:r>
      <w:r>
        <w:br/>
        <w:br/>
        <w:t xml:space="preserve">1. </w:t>
      </w:r>
      <w:r>
        <w:rPr>
          <w:b/>
        </w:rPr>
        <w:t>Cultural Competence:</w:t>
      </w:r>
      <w:r>
        <w:t xml:space="preserve"> Our team boasts a deep understanding of the Persian language and culture, allowing us to craft solutions that resonate with the community and address the specific concerns of the target audience.</w:t>
        <w:br/>
        <w:t xml:space="preserve">2. </w:t>
      </w:r>
      <w:r>
        <w:rPr>
          <w:b/>
        </w:rPr>
        <w:t>Community-Centered Approach:</w:t>
      </w:r>
      <w:r>
        <w:t xml:space="preserve"> We prioritize flexibility and responsiveness to community needs, involving stakeholders in every stage of the process to ensure that our solutions are contextual, relevant, and effective.</w:t>
        <w:br/>
        <w:t xml:space="preserve">3. </w:t>
      </w:r>
      <w:r>
        <w:rPr>
          <w:b/>
        </w:rPr>
        <w:t>Inclusive Research Methods:</w:t>
      </w:r>
      <w:r>
        <w:t xml:space="preserve"> We employ participatory research methodologies that involve community members at every level, ensuring that our findings are valid, reliable, and representative of the community's experiences and perspectives.</w:t>
        <w:br/>
        <w:t xml:space="preserve">4. </w:t>
      </w:r>
      <w:r>
        <w:rPr>
          <w:b/>
        </w:rPr>
        <w:t>Interdisciplinary Collaboration:</w:t>
      </w:r>
      <w:r>
        <w:t xml:space="preserve"> We partner with local organizations, community groups, and social services to leverage their expertise and resources, creating a robust network that supports community development and social change.</w:t>
        <w:br/>
        <w:t xml:space="preserve">5. </w:t>
      </w:r>
      <w:r>
        <w:rPr>
          <w:b/>
        </w:rPr>
        <w:t>Evidence-Based Solutions:</w:t>
      </w:r>
      <w:r>
        <w:t xml:space="preserve"> Our frameworks are grounded in sociological research, ensuring that our strategies are informed by the latest findings and best practices in community engagement and social psychology.</w:t>
        <w:br/>
        <w:t xml:space="preserve">6. </w:t>
      </w:r>
      <w:r>
        <w:rPr>
          <w:b/>
        </w:rPr>
        <w:t>Adaptability and Flexibility:</w:t>
      </w:r>
      <w:r>
        <w:t xml:space="preserve"> We recognize that every community is unique, and our approach is designed to be adaptable and responsive to changing needs and contexts.</w:t>
        <w:br/>
        <w:t xml:space="preserve">7. </w:t>
      </w:r>
      <w:r>
        <w:rPr>
          <w:b/>
        </w:rPr>
        <w:t>Capacity Building:</w:t>
      </w:r>
      <w:r>
        <w:t xml:space="preserve"> We invest in the capacity and empowerment of community members and organizations, equipping them with the skills and knowledge needed to drive positive change within their own communities.</w:t>
        <w:br/>
        <w:br/>
      </w:r>
      <w:r>
        <w:rPr>
          <w:b/>
        </w:rPr>
        <w:t>Value Proposition:</w:t>
      </w:r>
      <w:r>
        <w:t xml:space="preserve"> Our USP ultimately translates to a value proposition that highlights the benefits of working with us, including:</w:t>
        <w:br/>
        <w:br/>
        <w:t>* Enhanced community engagement and participation</w:t>
        <w:br/>
        <w:t>* Improved program outcomes and social impact</w:t>
        <w:br/>
        <w:t>* Increased community self-efficacy and capacity</w:t>
        <w:br/>
        <w:t>* More effective program assessments and evaluation</w:t>
        <w:br/>
        <w:t>* Better alignment between specialist expertise and community needs</w:t>
        <w:br/>
        <w:br/>
      </w:r>
      <w:r>
        <w:rPr>
          <w:b/>
        </w:rPr>
        <w:t>Conclusion:</w:t>
      </w:r>
      <w:r>
        <w:t xml:space="preserve"> By proposing a comprehensive, community-centric, and culturally informed approach to community engagement, we set ourselves apart from other players in the sociology market. Our unique combination of sociological expertise, community-centered research, and intercultural collaboration capabilities enables us to address the complex needs of Persian-speaking communities, fostering meaningful connections and driving social change.</w:t>
      </w:r>
    </w:p>
    <w:p>
      <w:pPr>
        <w:pStyle w:val="Subtitle"/>
      </w:pPr>
      <w:r>
        <w:t>X-2. Building Long-Term Success Defenses</w:t>
      </w:r>
    </w:p>
    <w:p>
      <w:pPr/>
      <w:r/>
      <w:r>
        <w:rPr>
          <w:b/>
        </w:rPr>
        <w:t>Business Proposal: Resilience in the Face of Technological Disruptions for Persianspeaking Social Psychology Community Engagement Experts</w:t>
      </w:r>
      <w:r>
        <w:br/>
        <w:br/>
      </w:r>
      <w:r>
        <w:rPr>
          <w:b/>
        </w:rPr>
        <w:t>Executive Summary:</w:t>
      </w:r>
      <w:r>
        <w:br/>
        <w:br/>
        <w:t>As a Social Psychologist specializing in Community Engagement, our organization aims to build defenses for long-term success in the Sociology industry, addressing the 'Disconnect Between Persian-Speaking Specialists and Community Needs.' To ensure resilience in the face of technological advancements like AI, we will implement a multi-faceted strategy incorporating innovation, adaptability, and collaboration.</w:t>
        <w:br/>
        <w:br/>
      </w:r>
      <w:r>
        <w:rPr>
          <w:b/>
        </w:rPr>
        <w:t>I. Understand the Context:</w:t>
      </w:r>
      <w:r>
        <w:br/>
        <w:br/>
        <w:t>The disproportionate representation of Persian-speaking specialists in community engagement work, particularly in Western countries, raises concerns about representation and relevance. The disconnect between these specialists and the community they serve can be attributed to various factors, including cultural and linguistic barriers.</w:t>
        <w:br/>
        <w:br/>
      </w:r>
      <w:r>
        <w:rPr>
          <w:b/>
        </w:rPr>
        <w:t>II. Identify Potential Disruptions:</w:t>
      </w:r>
      <w:r>
        <w:br/>
        <w:br/>
        <w:t xml:space="preserve">1. </w:t>
      </w:r>
      <w:r>
        <w:rPr>
          <w:b/>
        </w:rPr>
        <w:t>Artificial Intelligence (AI) and Automation:</w:t>
      </w:r>
      <w:r>
        <w:t xml:space="preserve"> The increasing adoption of AI and automation tools may disrupt the roles of human specialists, potentially diminishing their relevance in community engagement.</w:t>
        <w:br/>
        <w:t xml:space="preserve">2. </w:t>
      </w:r>
      <w:r>
        <w:rPr>
          <w:b/>
        </w:rPr>
        <w:t>Digital divide:</w:t>
      </w:r>
      <w:r>
        <w:t xml:space="preserve"> The unequal access to digital technologies and the internet may hinder the ability of Persian-speaking specialists to effectively connect with their community.</w:t>
        <w:br/>
        <w:t xml:space="preserve">3. </w:t>
      </w:r>
      <w:r>
        <w:rPr>
          <w:b/>
        </w:rPr>
        <w:t>Changing demographic landscape:</w:t>
      </w:r>
      <w:r>
        <w:t xml:space="preserve"> Shifts in population demographics, such as aging and migration, may impact the community needs and expectations.</w:t>
        <w:br/>
        <w:br/>
      </w:r>
      <w:r>
        <w:rPr>
          <w:b/>
        </w:rPr>
        <w:t>III. Develop a Resilience Strategy:</w:t>
      </w:r>
      <w:r>
        <w:br/>
        <w:br/>
        <w:t xml:space="preserve">1. </w:t>
      </w:r>
      <w:r>
        <w:rPr>
          <w:b/>
        </w:rPr>
        <w:t>Collaborative Partnerships:</w:t>
      </w:r>
      <w:r>
        <w:t xml:space="preserve"> Foster partnerships with organizations serving Persian-speaking communities, ensuring that our work is informed by community needs and perspectives.</w:t>
        <w:br/>
        <w:t xml:space="preserve">2. </w:t>
      </w:r>
      <w:r>
        <w:rPr>
          <w:b/>
        </w:rPr>
        <w:t>Innovative Tools and Technologies:</w:t>
      </w:r>
      <w:r>
        <w:t xml:space="preserve"> Leverage AI and automation to augment our services, such as natural language processing for interpreting and analyzing community feedback.</w:t>
        <w:br/>
        <w:t xml:space="preserve">3. </w:t>
      </w:r>
      <w:r>
        <w:rPr>
          <w:b/>
        </w:rPr>
        <w:t>Emphasis on Contextual Understanding:</w:t>
      </w:r>
      <w:r>
        <w:t xml:space="preserve"> Train our specialists to prioritize contextual understanding, acknowledging the complexities of cultural and linguistic differences.</w:t>
        <w:br/>
        <w:t xml:space="preserve">4. </w:t>
      </w:r>
      <w:r>
        <w:rPr>
          <w:b/>
        </w:rPr>
        <w:t>Capacity Building:</w:t>
      </w:r>
      <w:r>
        <w:t xml:space="preserve"> Invest in ongoing education and training for our specialists, focusing on AI literacy, digital literacy, and community engagement techniques.</w:t>
        <w:br/>
        <w:t xml:space="preserve">5. </w:t>
      </w:r>
      <w:r>
        <w:rPr>
          <w:b/>
        </w:rPr>
        <w:t>Adaptive Business Model:</w:t>
      </w:r>
      <w:r>
        <w:t xml:space="preserve"> Adopt a flexible business model that allows for scaling and adaptation to evolving community needs and technological advancements.</w:t>
        <w:br/>
        <w:t xml:space="preserve">6. </w:t>
      </w:r>
      <w:r>
        <w:rPr>
          <w:b/>
        </w:rPr>
        <w:t>Community Engagement Platforms:</w:t>
      </w:r>
      <w:r>
        <w:t xml:space="preserve"> Develop platforms that bridge the digital divide, enabling community members to access our services, and facilitating global connections and knowledge sharing.</w:t>
        <w:br/>
        <w:br/>
      </w:r>
      <w:r>
        <w:rPr>
          <w:b/>
        </w:rPr>
        <w:t>IV. Performance Metrics and Evaluation:</w:t>
      </w:r>
      <w:r>
        <w:br/>
        <w:br/>
        <w:t xml:space="preserve">1. </w:t>
      </w:r>
      <w:r>
        <w:rPr>
          <w:b/>
        </w:rPr>
        <w:t>Community Feedback:</w:t>
      </w:r>
      <w:r>
        <w:t xml:space="preserve"> Regularly collect and incorporate community feedback to inform our services and ensure their effectiveness.</w:t>
        <w:br/>
        <w:t xml:space="preserve">2. </w:t>
      </w:r>
      <w:r>
        <w:rPr>
          <w:b/>
        </w:rPr>
        <w:t>Key Performance Indicators (KPIs):</w:t>
      </w:r>
      <w:r>
        <w:t xml:space="preserve"> Establish KPIs to measure the success of our strategy, such as engagement rates, community satisfaction, and specialist training outcomes.</w:t>
        <w:br/>
        <w:br/>
      </w:r>
      <w:r>
        <w:rPr>
          <w:b/>
        </w:rPr>
        <w:t>V. Timeline:</w:t>
      </w:r>
      <w:r>
        <w:br/>
        <w:br/>
        <w:t xml:space="preserve">1. </w:t>
      </w:r>
      <w:r>
        <w:rPr>
          <w:b/>
        </w:rPr>
        <w:t>Short-term (0-6 months):</w:t>
      </w:r>
      <w:r>
        <w:t xml:space="preserve"> Establish partnerships, start capacity-building initiatives, and develop community engagement platforms.</w:t>
        <w:br/>
        <w:t xml:space="preserve">2. </w:t>
      </w:r>
      <w:r>
        <w:rPr>
          <w:b/>
        </w:rPr>
        <w:t>Mid-term (6-18 months):</w:t>
      </w:r>
      <w:r>
        <w:t xml:space="preserve"> Introduce AI-powered tools and technologies, refine service delivery, and assess community feedback.</w:t>
        <w:br/>
        <w:t xml:space="preserve">3. </w:t>
      </w:r>
      <w:r>
        <w:rPr>
          <w:b/>
        </w:rPr>
        <w:t>Long-term (18-36 months):</w:t>
      </w:r>
      <w:r>
        <w:t xml:space="preserve"> Adapt and scale our services to address evolving community needs and technological changes.</w:t>
        <w:br/>
        <w:br/>
        <w:t>By implementing this resilience strategy, our organization can address the 'Disconnect Between Persian-Speaking Specialists and Community Needs,' ensuring long-term success and relevance in the Sociology industry, even amidst technological disruptions.</w:t>
      </w:r>
    </w:p>
    <w:p>
      <w:pPr>
        <w:pStyle w:val="Subtitle"/>
      </w:pPr>
      <w:r>
        <w:t>X-3. Refining Brand Tone for Consistency</w:t>
      </w:r>
    </w:p>
    <w:p>
      <w:pPr/>
      <w:r>
        <w:t>As a Social Psychologist specializing in Community Engagement, I'd be delighted to assess and refine the brand tone for businesses in the Sociology sector. Based on the capstone project you described, I'll highlight the importance of a consistent and effective brand voice.</w:t>
        <w:br/>
        <w:br/>
      </w:r>
      <w:r>
        <w:rPr>
          <w:b/>
        </w:rPr>
        <w:t>Brand Tone Assessment:</w:t>
      </w:r>
      <w:r>
        <w:br/>
        <w:br/>
        <w:t>The capstone project emphasizes the importance of triple-bottom-line solutions, which requires a brand tone that is compassionate, solution-oriented, and forward-thinking. This tone should convey empathy, curiosity, and a commitment to making a positive impact on society.</w:t>
        <w:br/>
        <w:br/>
      </w:r>
      <w:r>
        <w:rPr>
          <w:b/>
        </w:rPr>
        <w:t>Key Personality Traits:</w:t>
      </w:r>
      <w:r>
        <w:br/>
        <w:br/>
        <w:t>To achieve a consistent and effective brand voice, I recommend the following key personality traits:</w:t>
        <w:br/>
        <w:br/>
        <w:t xml:space="preserve">1. </w:t>
      </w:r>
      <w:r>
        <w:rPr>
          <w:b/>
        </w:rPr>
        <w:t>Collaborative and Empathetic</w:t>
      </w:r>
      <w:r>
        <w:t>: The brand should embody a spirit of collaboration, actively listening to the needs of the organization, and showing empathy towards the societal problems they aim to solve.</w:t>
        <w:br/>
        <w:t xml:space="preserve">2. </w:t>
      </w:r>
      <w:r>
        <w:rPr>
          <w:b/>
        </w:rPr>
        <w:t>Solution-Focused</w:t>
      </w:r>
      <w:r>
        <w:t>: The tone should be solution-oriented, highlighting the practical knowledge and tools that students will bring to the table to address existing societal problems.</w:t>
        <w:br/>
        <w:t xml:space="preserve">3. </w:t>
      </w:r>
      <w:r>
        <w:rPr>
          <w:b/>
        </w:rPr>
        <w:t>Innovative and Forward-Thinking</w:t>
      </w:r>
      <w:r>
        <w:t>: The brand should reflect a willingness to develop and evolve solutions, leveraging the latest research and best practices in Sociology and Community Engagement.</w:t>
        <w:br/>
        <w:t xml:space="preserve">4. </w:t>
      </w:r>
      <w:r>
        <w:rPr>
          <w:b/>
        </w:rPr>
        <w:t>Responsible and Authentic</w:t>
      </w:r>
      <w:r>
        <w:t>: The tone should be genuine, transparent, and committed to the organization's triple-bottom-line objectives, ensuring that all stakeholders trust the brand.</w:t>
        <w:br/>
        <w:br/>
      </w:r>
      <w:r>
        <w:rPr>
          <w:b/>
        </w:rPr>
        <w:t>Tone Guidelines:</w:t>
      </w:r>
      <w:r>
        <w:br/>
        <w:br/>
        <w:t>To ensure consistency, I suggest the following tone guidelines for your marketing team members or agencies:</w:t>
        <w:br/>
        <w:br/>
        <w:t xml:space="preserve">1. </w:t>
      </w:r>
      <w:r>
        <w:rPr>
          <w:b/>
        </w:rPr>
        <w:t>Voice:</w:t>
      </w:r>
      <w:r>
        <w:t xml:space="preserve"> Warm, approachable, and inclusive, with a focus on storytelling and highlighting the positive impact of the capstone project.</w:t>
        <w:br/>
        <w:t xml:space="preserve">2. </w:t>
      </w:r>
      <w:r>
        <w:rPr>
          <w:b/>
        </w:rPr>
        <w:t>Language:</w:t>
      </w:r>
      <w:r>
        <w:t xml:space="preserve"> Clear, concise, and measurable, using language that resonates with the target audience and emphasizes the practical benefits of the solutions developed.</w:t>
        <w:br/>
        <w:t xml:space="preserve">3. </w:t>
      </w:r>
      <w:r>
        <w:rPr>
          <w:b/>
        </w:rPr>
        <w:t>Tone Markers:</w:t>
      </w:r>
      <w:r>
        <w:t xml:space="preserve"> Use tone markers such as "Together," "With compassion," or "Empowered" to highlight the collaborative and empathetic aspects of the brand.</w:t>
        <w:br/>
        <w:t xml:space="preserve">4. </w:t>
      </w:r>
      <w:r>
        <w:rPr>
          <w:b/>
        </w:rPr>
        <w:t>Emotional Connection:</w:t>
      </w:r>
      <w:r>
        <w:t xml:space="preserve"> Focus on creating an emotional connection with the audience, highlighting the positive impact of the capstone project on the organization, the students, and the community.</w:t>
        <w:br/>
        <w:br/>
      </w:r>
      <w:r>
        <w:rPr>
          <w:b/>
        </w:rPr>
        <w:t>Communicating Consistency:</w:t>
      </w:r>
      <w:r>
        <w:br/>
        <w:br/>
        <w:t>To ensure consistency across all marketing materials, I recommend the following strategies:</w:t>
        <w:br/>
        <w:br/>
        <w:t xml:space="preserve">1. </w:t>
      </w:r>
      <w:r>
        <w:rPr>
          <w:b/>
        </w:rPr>
        <w:t>Establish a Clear Brand Guidelines Document:</w:t>
      </w:r>
      <w:r>
        <w:t xml:space="preserve"> Create a comprehensive document outlining the tone, language, and visual identity guidelines for the marketing team or agencies.</w:t>
        <w:br/>
        <w:t xml:space="preserve">2. </w:t>
      </w:r>
      <w:r>
        <w:rPr>
          <w:b/>
        </w:rPr>
        <w:t>Regular Meetings and Check-Ins:</w:t>
      </w:r>
      <w:r>
        <w:t xml:space="preserve"> Schedule regular meetings with the marketing team or agencies to review and discuss the branding, ensuring that everyone is on the same page.</w:t>
        <w:br/>
        <w:t xml:space="preserve">3. </w:t>
      </w:r>
      <w:r>
        <w:rPr>
          <w:b/>
        </w:rPr>
        <w:t>Brand Ambassadors:</w:t>
      </w:r>
      <w:r>
        <w:t xml:space="preserve"> Appoint a few brand ambassadors who embody the key personality traits and can champion the brand voice across different marketing channels.</w:t>
        <w:br/>
        <w:t xml:space="preserve">4. </w:t>
      </w:r>
      <w:r>
        <w:rPr>
          <w:b/>
        </w:rPr>
        <w:t>Training and Development:</w:t>
      </w:r>
      <w:r>
        <w:t xml:space="preserve"> Provide ongoing training and development opportunities for marketing team members or agencies to ensure they understand the brand tone and voice.</w:t>
        <w:br/>
        <w:br/>
        <w:t>By implementing these strategies, you'll be able to maintain a consistent and effective brand voice while capturing the innovative spirit and triple-bottom-line ethos of your capstone project.</w:t>
      </w:r>
    </w:p>
    <w:p>
      <w:pPr>
        <w:pStyle w:val="Subtitle"/>
      </w:pPr>
      <w:r>
        <w:t>X-4. Enhancing Customer Conversion Strategies</w:t>
      </w:r>
    </w:p>
    <w:p>
      <w:pPr/>
      <w:r/>
      <w:r>
        <w:rPr>
          <w:b/>
        </w:rPr>
        <w:t>Title:</w:t>
      </w:r>
      <w:r>
        <w:t xml:space="preserve"> Bridging the Gap: Understanding the Disconnect between Persian-Speaking Specialists and Community Needs in the Sociology Domain</w:t>
        <w:br/>
        <w:br/>
      </w:r>
      <w:r>
        <w:rPr>
          <w:b/>
        </w:rPr>
        <w:t>Executive Summary:</w:t>
      </w:r>
      <w:r>
        <w:br/>
        <w:t>As a Social Psychologist specializing in Community Engagement, I will investigate the reasons why potential customers in the sociology domain may not be converting into actual customers, particularly in the context of the disconnect between Persian-speaking specialists and community needs. By analyzing lost opportunities, I propose actionable strategies to enhance customer conversion, empowering specialists to better understand and serve their community.</w:t>
        <w:br/>
        <w:br/>
      </w:r>
      <w:r>
        <w:rPr>
          <w:b/>
        </w:rPr>
        <w:t>The Disconnect: A Critical Analysis</w:t>
      </w:r>
      <w:r>
        <w:br/>
        <w:t>The disconnect between Persian-speaking specialists and community needs stems from various factors:</w:t>
        <w:br/>
        <w:br/>
        <w:t xml:space="preserve">1. </w:t>
      </w:r>
      <w:r>
        <w:rPr>
          <w:b/>
        </w:rPr>
        <w:t>Language Barrier</w:t>
      </w:r>
      <w:r>
        <w:t>: Limited proficiency in Persian may hinder specialists' ability to understand community needs, leading to miscommunication and mistrust.</w:t>
        <w:br/>
        <w:t xml:space="preserve">2. </w:t>
      </w:r>
      <w:r>
        <w:rPr>
          <w:b/>
        </w:rPr>
        <w:t>Lack of Cultural Insight</w:t>
      </w:r>
      <w:r>
        <w:t>: Specialized knowledge in sociology may not always translate to a deep understanding of the cultural nuances and expectations within the Persian-speaking community.</w:t>
        <w:br/>
        <w:t xml:space="preserve">3. </w:t>
      </w:r>
      <w:r>
        <w:rPr>
          <w:b/>
        </w:rPr>
        <w:t>Insufficient Community Engagement</w:t>
      </w:r>
      <w:r>
        <w:t>: Specialists may not engage directly with community members, relying on second-hand information, which can lead to a lack of context and relevance.</w:t>
        <w:br/>
        <w:t xml:space="preserve">4. </w:t>
      </w:r>
      <w:r>
        <w:rPr>
          <w:b/>
        </w:rPr>
        <w:t>High Expectations</w:t>
      </w:r>
      <w:r>
        <w:t>: Community members may have high expectations from specialists, leading to disappointment and dissatisfaction when these expectations are not met.</w:t>
        <w:br/>
        <w:br/>
      </w:r>
      <w:r>
        <w:rPr>
          <w:b/>
        </w:rPr>
        <w:t>Lost Opportunities:</w:t>
      </w:r>
      <w:r>
        <w:br/>
        <w:t>The disconnect between specialists and community needs results in:</w:t>
        <w:br/>
        <w:br/>
        <w:t xml:space="preserve">1. </w:t>
      </w:r>
      <w:r>
        <w:rPr>
          <w:b/>
        </w:rPr>
        <w:t>Missed Opportunities</w:t>
      </w:r>
      <w:r>
        <w:t>: Specialists may fail to grasp community needs, leading to missed opportunities for collaboration, funding, or support.</w:t>
        <w:br/>
        <w:t xml:space="preserve">2. </w:t>
      </w:r>
      <w:r>
        <w:rPr>
          <w:b/>
        </w:rPr>
        <w:t>Lack of Trust</w:t>
      </w:r>
      <w:r>
        <w:t>: Community members may not trust specialists, hindering the development of meaningful relationships and projects.</w:t>
        <w:br/>
        <w:t xml:space="preserve">3. </w:t>
      </w:r>
      <w:r>
        <w:rPr>
          <w:b/>
        </w:rPr>
        <w:t>Ineffective Interventions</w:t>
      </w:r>
      <w:r>
        <w:t>: Specialists may design interventions that are not tailored to the community's unique needs, rendering them ineffective.</w:t>
        <w:br/>
        <w:br/>
      </w:r>
      <w:r>
        <w:rPr>
          <w:b/>
        </w:rPr>
        <w:t>Actionable Strategies to Enhance Customer Conversion:</w:t>
      </w:r>
      <w:r>
        <w:br/>
        <w:br/>
        <w:t xml:space="preserve">1. </w:t>
      </w:r>
      <w:r>
        <w:rPr>
          <w:b/>
        </w:rPr>
        <w:t>Enhanced Understanding of Community Needs through Direct Engagement</w:t>
      </w:r>
      <w:r>
        <w:t>:</w:t>
        <w:br/>
        <w:tab/>
        <w:t>* Specialist-led community engagement workshops or focus groups to gather diverse perspectives.</w:t>
        <w:br/>
        <w:tab/>
        <w:t>* Regular, in-depth conversations with community members to understand their needs, concerns, and expectations.</w:t>
        <w:br/>
        <w:tab/>
        <w:t>* Empathy-building exercises to improve specialists' emotional intelligence and cultural sensitivity.</w:t>
        <w:br/>
        <w:t xml:space="preserve">2. </w:t>
      </w:r>
      <w:r>
        <w:rPr>
          <w:b/>
        </w:rPr>
        <w:t>Improved Emotional Intelligence Skills among Specialists Leading to Better Client Interactions</w:t>
      </w:r>
      <w:r>
        <w:t>:</w:t>
        <w:br/>
        <w:tab/>
        <w:t>* Training programs focusing on emotional intelligence, active listening, and conflict resolution.</w:t>
        <w:br/>
        <w:tab/>
        <w:t>* Coaching to improve specialists' self-awareness, boundary setting, and effective communication skills.</w:t>
        <w:br/>
        <w:tab/>
        <w:t>* Encouraging specialists to share their own stories and experiences to foster empathy and connection with community members.</w:t>
        <w:br/>
        <w:br/>
      </w:r>
      <w:r>
        <w:rPr>
          <w:b/>
        </w:rPr>
        <w:t>Implementation Plan:</w:t>
      </w:r>
      <w:r>
        <w:br/>
        <w:t>1. Develop a training program for Persian-speaking specialists focusing on community engagement, cultural sensitivity, and emotional intelligence.</w:t>
        <w:br/>
        <w:t>2. Establish a mentoring system pairing experienced specialists with newer professionals to foster knowledge sharing and growth.</w:t>
        <w:br/>
        <w:t>3. Create a community outreach initiative to facilitate regular, direct engagement with community members, soliciting feedback and insights.</w:t>
        <w:br/>
        <w:t>4. Conduct workshops and training sessions for specialists focused on effective communication, conflict resolution, and empathy-building.</w:t>
        <w:br/>
        <w:br/>
      </w:r>
      <w:r>
        <w:rPr>
          <w:b/>
        </w:rPr>
        <w:t>Budget and Resource Allocation:</w:t>
      </w:r>
      <w:r>
        <w:br/>
        <w:t>A dedicated budget for training programs, community outreach initiatives, and coaching/mentoring services will be established. Resources will be allocated to:</w:t>
        <w:br/>
        <w:br/>
        <w:t>1. Trained coaches and mentors for specialists.</w:t>
        <w:br/>
        <w:t>2. Equipment and venues for community engagement workshops and training sessions.</w:t>
        <w:br/>
        <w:t>3. Marketing materials and promotional campaigns to attract community members to engage with specialists.</w:t>
        <w:br/>
        <w:br/>
      </w:r>
      <w:r>
        <w:rPr>
          <w:b/>
        </w:rPr>
        <w:t>Conclusion:</w:t>
      </w:r>
      <w:r>
        <w:br/>
        <w:t>By bridging the gap between Persian-speaking specialists and community needs, we can create a more effective and meaningful relationship between specialists and community members. By incorporating enhanced community engagement, improved emotional intelligence, and actionable strategies into our approach, we can transform lost opportunities into successful collaborations, ultimately serving the Persian-speaking community in the sociology domain.</w:t>
      </w:r>
    </w:p>
    <w:p>
      <w:pPr>
        <w:pStyle w:val="Subtitle"/>
      </w:pPr>
      <w:r>
        <w:t>X-5. Optimizing Email Campaign Effectiveness</w:t>
      </w:r>
    </w:p>
    <w:p>
      <w:pPr/>
      <w:r>
        <w:t>As a Business Proposal Generator with expertise in Social Psychology and Community Engagement, I'll provide an optimized email campaign for the 'A capstone project...' initiative in the Sociology market. Here's a step-by-step plan with suggested improvements and an alignment with the brand voice:</w:t>
        <w:br/>
        <w:br/>
      </w:r>
      <w:r>
        <w:rPr>
          <w:b/>
        </w:rPr>
        <w:t>Email Campaign Objective:</w:t>
      </w:r>
      <w:r>
        <w:br/>
        <w:t>Increase enrollment for the capstone project, targeting sociology students, community organizations, and real organizations facing societal problems.</w:t>
        <w:br/>
        <w:br/>
      </w:r>
      <w:r>
        <w:rPr>
          <w:b/>
        </w:rPr>
        <w:t>Email Copy:</w:t>
      </w:r>
      <w:r>
        <w:br/>
        <w:br/>
      </w:r>
      <w:r>
        <w:rPr>
          <w:b/>
        </w:rPr>
        <w:t>Subject Line:</w:t>
      </w:r>
      <w:r>
        <w:br/>
        <w:t>Solve Societal Problems Together: Join Our Capstone Project</w:t>
        <w:br/>
        <w:br/>
      </w:r>
      <w:r>
        <w:rPr>
          <w:b/>
        </w:rPr>
        <w:t>Header Image:</w:t>
      </w:r>
      <w:r>
        <w:br/>
        <w:t>A visually appealing image of a group of students working together with a community organization, with a subtle background of a cityscape or a relevant socio-activism scene.</w:t>
        <w:br/>
        <w:br/>
      </w:r>
      <w:r>
        <w:rPr>
          <w:b/>
        </w:rPr>
        <w:t>Email Content:</w:t>
      </w:r>
      <w:r>
        <w:br/>
        <w:br/>
        <w:t>Dear [Name],</w:t>
        <w:br/>
        <w:br/>
        <w:t>As a [sociology student/community organization] seeking to make a meaningful impact, we invite you to join our capstone project. Our students are passionate about applying practical knowledge to address real-world problems and create a triple-bottom-line solution.</w:t>
        <w:br/>
        <w:br/>
      </w:r>
      <w:r>
        <w:rPr>
          <w:b/>
        </w:rPr>
        <w:t>Problem Statement:</w:t>
      </w:r>
      <w:r>
        <w:br/>
        <w:t>[Insert specific societal problem faced by the real organization, e.g., food insecurity, education, or healthcare disparities]</w:t>
        <w:br/>
        <w:br/>
      </w:r>
      <w:r>
        <w:rPr>
          <w:b/>
        </w:rPr>
        <w:t>Our Approach:</w:t>
      </w:r>
      <w:r>
        <w:br/>
        <w:t>Our students will work closely with your organization to:</w:t>
        <w:br/>
        <w:br/>
        <w:t>1. Identify the root causes of the problem</w:t>
        <w:br/>
        <w:t>2. Conduct research and gather data</w:t>
        <w:br/>
        <w:t>3. Develop innovative solutions</w:t>
        <w:br/>
        <w:t>4. Implement and evaluate the solutions</w:t>
        <w:br/>
        <w:br/>
      </w:r>
      <w:r>
        <w:rPr>
          <w:b/>
        </w:rPr>
        <w:t>Why Join?</w:t>
      </w:r>
      <w:r>
        <w:br/>
        <w:t>By participating, you'll:</w:t>
        <w:br/>
        <w:br/>
        <w:t>1. Contribute to a meaningful project that addresses a pressing societal issue</w:t>
        <w:br/>
        <w:t>2. Get to know our motivated and driven students</w:t>
        <w:br/>
        <w:t>3. Enhance your organization's reputation and credibility</w:t>
        <w:br/>
        <w:br/>
      </w:r>
      <w:r>
        <w:rPr>
          <w:b/>
        </w:rPr>
        <w:t>Enrollment Process:</w:t>
      </w:r>
      <w:r>
        <w:br/>
        <w:t>Click the link below to register your organization or student for the capstone project:</w:t>
        <w:br/>
        <w:br/>
        <w:t>[Insert CTA button: Register Now]</w:t>
        <w:br/>
        <w:br/>
      </w:r>
      <w:r>
        <w:rPr>
          <w:b/>
        </w:rPr>
        <w:t>Join our community:</w:t>
      </w:r>
      <w:r>
        <w:br/>
        <w:t>Follow us on social media to stay updated on our project progress and learn from our experiences:</w:t>
        <w:br/>
        <w:br/>
        <w:t>[Insert social media links]</w:t>
        <w:br/>
        <w:br/>
      </w:r>
      <w:r>
        <w:rPr>
          <w:b/>
        </w:rPr>
        <w:t>Closing:</w:t>
      </w:r>
      <w:r>
        <w:br/>
        <w:t>We look forward to working with you to make a positive impact in our community.</w:t>
        <w:br/>
        <w:br/>
        <w:t>Best regards,</w:t>
        <w:br/>
        <w:t>[Your Name]</w:t>
        <w:br/>
        <w:br/>
      </w:r>
      <w:r>
        <w:rPr>
          <w:b/>
        </w:rPr>
        <w:t>Improvement Suggestions:</w:t>
      </w:r>
      <w:r>
        <w:br/>
        <w:br/>
        <w:t xml:space="preserve">1. </w:t>
      </w:r>
      <w:r>
        <w:rPr>
          <w:b/>
        </w:rPr>
        <w:t>Personalize the email</w:t>
      </w:r>
      <w:r>
        <w:t>: Address the recipient by name and tailor the content to their interests and concerns.</w:t>
        <w:br/>
        <w:t xml:space="preserve">2. </w:t>
      </w:r>
      <w:r>
        <w:rPr>
          <w:b/>
        </w:rPr>
        <w:t>Add a clear call-to-action</w:t>
      </w:r>
      <w:r>
        <w:t>: Make the enrollment process easy and prominent, with a direct link to the registration form.</w:t>
        <w:br/>
        <w:t xml:space="preserve">3. </w:t>
      </w:r>
      <w:r>
        <w:rPr>
          <w:b/>
        </w:rPr>
        <w:t>Emphasize the benefits</w:t>
      </w:r>
      <w:r>
        <w:t>: Highlight how participating in the capstone project will help the organization's reputation, community engagement, and overall impact.</w:t>
        <w:br/>
        <w:t xml:space="preserve">4. </w:t>
      </w:r>
      <w:r>
        <w:rPr>
          <w:b/>
        </w:rPr>
        <w:t>Use social proof</w:t>
      </w:r>
      <w:r>
        <w:t>: Include testimonials or case studies from previous participants to demonstrate the project's effectiveness and credibility.</w:t>
        <w:br/>
        <w:t xml:space="preserve">5. </w:t>
      </w:r>
      <w:r>
        <w:rPr>
          <w:b/>
        </w:rPr>
        <w:t>Keep it concise</w:t>
      </w:r>
      <w:r>
        <w:t>: Break the content into smaller paragraphs and use a clear, simple tone to maintain the reader's attention.</w:t>
        <w:br/>
        <w:br/>
      </w:r>
      <w:r>
        <w:rPr>
          <w:b/>
        </w:rPr>
        <w:t>Brand Voice Alignment:</w:t>
      </w:r>
      <w:r>
        <w:br/>
        <w:t>The email copy should maintain a friendly and approachable tone, reflecting the values of community engagement, sustainability, and social responsibility. Use everyday language and avoid jargon or technical terms that may confuse the audience.</w:t>
        <w:br/>
        <w:br/>
      </w:r>
      <w:r>
        <w:rPr>
          <w:b/>
        </w:rPr>
        <w:t>Engagement Plan:</w:t>
      </w:r>
      <w:r>
        <w:br/>
        <w:br/>
        <w:t xml:space="preserve">1. </w:t>
      </w:r>
      <w:r>
        <w:rPr>
          <w:b/>
        </w:rPr>
        <w:t>Segmentation</w:t>
      </w:r>
      <w:r>
        <w:t>: Divide the email list into groups based on interests, organization type, or student level.</w:t>
        <w:br/>
        <w:t xml:space="preserve">2. </w:t>
      </w:r>
      <w:r>
        <w:rPr>
          <w:b/>
        </w:rPr>
        <w:t>Timing</w:t>
      </w:r>
      <w:r>
        <w:t>: Send the email campaign at strategic times, such as during peak discussion periods, course evaluations, or before major assessments.</w:t>
        <w:br/>
        <w:t xml:space="preserve">3. </w:t>
      </w:r>
      <w:r>
        <w:rPr>
          <w:b/>
        </w:rPr>
        <w:t>Follow-up</w:t>
      </w:r>
      <w:r>
        <w:t>: Send reminders or additional information to non-responders and participants to ensure they're engaged and informed.</w:t>
        <w:br/>
        <w:t xml:space="preserve">4. </w:t>
      </w:r>
      <w:r>
        <w:rPr>
          <w:b/>
        </w:rPr>
        <w:t>Analytics</w:t>
      </w:r>
      <w:r>
        <w:t>: Monitor and analyze email metrics (open rates, click-through rates, conversion rates) to refine the content and optimization based on the data.</w:t>
        <w:br/>
        <w:br/>
      </w:r>
      <w:r>
        <w:rPr>
          <w:b/>
        </w:rPr>
        <w:t>Budget Allocation:</w:t>
      </w:r>
      <w:r>
        <w:br/>
        <w:t>Reserve specific funds for:</w:t>
        <w:br/>
        <w:br/>
        <w:t>1. Email marketing software and subscription fees</w:t>
        <w:br/>
        <w:t>2. Social media advertising (if applicable)</w:t>
        <w:br/>
        <w:t>3. Content creation (visuals, copywriting)</w:t>
        <w:br/>
        <w:t>4. Follow-up and analytics tools</w:t>
        <w:br/>
        <w:br/>
      </w:r>
      <w:r>
        <w:rPr>
          <w:b/>
        </w:rPr>
        <w:t>Timeline:</w:t>
      </w:r>
      <w:r>
        <w:br/>
        <w:t>Schedule the email campaign based on the following milestones:</w:t>
        <w:br/>
        <w:br/>
        <w:t>1. Enrollment opening and closing</w:t>
        <w:br/>
        <w:t>2. Follow-up reminders and non-responders</w:t>
        <w:br/>
        <w:t>3. Mid-project updates and participant engagement</w:t>
        <w:br/>
        <w:br/>
        <w:t>By implementing this plan, the email campaign will increase the effectiveness of the 'A capstone project...' initiative in the Sociology market, driving enrollment, and fostering meaningful collaborations between students, community organizations, and real organizations.</w:t>
      </w:r>
    </w:p>
    <w:p>
      <w:pPr>
        <w:pStyle w:val="Subtitle"/>
      </w:pPr>
      <w:r>
        <w:t>X-6. Applying Prompts to Enhance Email Campaigns</w:t>
      </w:r>
    </w:p>
    <w:p>
      <w:pPr/>
      <w:r>
        <w:t>Subject: Inclusive Collaboration Opportunities | Driving Solutions for a Trifecta Impact</w:t>
        <w:br/>
        <w:br/>
        <w:t>Dear [Persian Specialist Name],</w:t>
        <w:br/>
        <w:br/>
        <w:t>As we embark on this exciting capstone project, I'd like to welcome you to our collaborative initiative, echoing the spirit of 'One Community, Many Voices.' Our mission, fueled by a passion for meaningful engagement, seeks to bridge the gap between academic theory and real-world societal problems, leveraging practical knowledge towards a triple-bottom-line solution.</w:t>
        <w:br/>
        <w:br/>
      </w:r>
      <w:r>
        <w:rPr>
          <w:b/>
        </w:rPr>
        <w:t>Championing Responsible Innovation</w:t>
      </w:r>
      <w:r>
        <w:br/>
        <w:br/>
        <w:t>Our organization seeks to foster a culture of empathy-driven innovation. We invite you to become an integral part of our community, bringing your unique expertise and diverse perspective. By collaborating, you'll contribute to a holistic approach, creating solutions that nurture people, planet, and profit alike.</w:t>
        <w:br/>
        <w:br/>
      </w:r>
      <w:r>
        <w:rPr>
          <w:b/>
        </w:rPr>
        <w:t>The Power of Collaborative Storytelling</w:t>
      </w:r>
      <w:r>
        <w:br/>
        <w:br/>
        <w:t>We recognize the collective potential of combined forces. Together, we can bring to light the heart and soul of our community's social issues, pushing the boundaries of conventional thinking. Through our platform, you'll find an opportunity to amplify your work, elevate the voices of local agencies, and accelerate our collective impact.</w:t>
        <w:br/>
        <w:br/>
      </w:r>
      <w:r>
        <w:rPr>
          <w:b/>
        </w:rPr>
        <w:t>Unlocking Theory-to-Practice Opportunities</w:t>
      </w:r>
      <w:r>
        <w:br/>
        <w:br/>
        <w:t>This capstone project offers an incredible chance to confront the intricacies of community engagement and challenge our professional assumptions. As a team member, you'll tackle practical problems, pinpointing optimal intersections between society's pressing concerns and innovative solutions. By walking this tightrope between theory and practice, we will empower professionals and community members to challenge the status quo and implement lasting, evidence-based improvements.</w:t>
        <w:br/>
        <w:br/>
      </w:r>
      <w:r>
        <w:rPr>
          <w:b/>
        </w:rPr>
        <w:t>Beyond Individual Actions: Cohorts That Unite the Community</w:t>
      </w:r>
      <w:r>
        <w:br/>
        <w:br/>
        <w:t>Our collaboration enables not only academics but also local specialized groups to get involved in meaningful projects together. You'll form lasting relationships and contribute significantly to organizations working toward positive change, fostering the human connections that these interventions often seek to establish.</w:t>
        <w:br/>
        <w:br/>
      </w:r>
      <w:r>
        <w:rPr>
          <w:b/>
        </w:rPr>
        <w:t>Invite to Exclusive Storytelling Session</w:t>
      </w:r>
      <w:r>
        <w:br/>
        <w:br/>
        <w:t>To give you an in-depth glimpse into this journey, I cordially invite you to an exclusive dialogue where you'll engage with some chosen participants. This promises to dive into the rich nuances of our collective interactions and spark vital subject matter that will contextualize your valuable contributions.</w:t>
        <w:br/>
        <w:br/>
        <w:t>We envision innovative collaboration that overcomes barriers, combines cutting-edge ideas, and recognizes the complexities at the core of our changing world. Let us commit to real-world implementations as a team – enabling wisdom-driven partnerships to foster harmonious coexistence within societal ecosystems.</w:t>
        <w:br/>
        <w:br/>
        <w:t>Asking anything may help us capture our creative journey, explore shared values, or generate original ideas.</w:t>
        <w:br/>
        <w:br/>
        <w:t>Time to collaborate, change perspectives and break through the horizons: Let us grow social scientific connections and join our forces to address these core global motions in new capacities.</w:t>
        <w:br/>
        <w:br/>
        <w:t>Best regards,</w:t>
        <w:br/>
        <w:br/>
        <w:t>[Your Name]</w:t>
        <w:br/>
        <w:t>Assistant, [Social Psychology Research Organization]</w:t>
        <w:br/>
        <w:br/>
        <w:t>I made the following updates:</w:t>
        <w:br/>
        <w:br/>
        <w:t xml:space="preserve">1. </w:t>
      </w:r>
      <w:r>
        <w:rPr>
          <w:b/>
        </w:rPr>
        <w:t>Social Psychologist language</w:t>
      </w:r>
      <w:r>
        <w:t>: First part revised using proper social psychology jargon, adding relevance and academic rigor in context.</w:t>
        <w:br/>
        <w:t xml:space="preserve">2. </w:t>
      </w:r>
      <w:r>
        <w:rPr>
          <w:b/>
        </w:rPr>
        <w:t>Campaign tone</w:t>
      </w:r>
      <w:r>
        <w:t>: Retain responsive emotional influence with updated connections highlighting the possibility of collaborative improvement, integrating ideas encouraging overall good.</w:t>
        <w:br/>
        <w:br/>
        <w:t>Improved wording and additional elements integrated throughout would result in a stronger connection to your potential collaborator which assists social psychology capstone projects, while building connections and driving innovation within your target audience.</w:t>
      </w:r>
    </w:p>
    <w:p>
      <w:pPr>
        <w:pStyle w:val="Subtitle"/>
      </w:pPr>
      <w:r>
        <w:t>Episodes Presentation: A draft for publishing via internet:</w:t>
      </w:r>
    </w:p>
    <w:p>
      <w:pPr/>
      <w:r/>
      <w:r>
        <w:rPr>
          <w:b/>
        </w:rPr>
        <w:t>Draft Article: The Disconnect Between Persian-Speaking Specialists and Community Needs</w:t>
      </w:r>
      <w:r>
        <w:br/>
        <w:br/>
      </w:r>
      <w:r>
        <w:rPr>
          <w:b/>
        </w:rPr>
        <w:t>Executive Summary:</w:t>
      </w:r>
      <w:r>
        <w:br/>
        <w:br/>
        <w:t>As a Social Psychologist specializing in Community Engagement, I conducted a comprehensive review of the conversations surrounding project management reports to identify specific challenges and pain points faced by Persian-speaking specialists in meeting community needs. The analysis revealed a significant gap between the skills and expertise of these specialists and the demands of their community. This article aims to discuss the disconnect between Persian-speaking specialists and community needs, exploring the root causes and proposing potential solutions.</w:t>
        <w:br/>
        <w:br/>
      </w:r>
      <w:r>
        <w:rPr>
          <w:b/>
        </w:rPr>
        <w:t>Introduction:</w:t>
      </w:r>
      <w:r>
        <w:br/>
        <w:br/>
        <w:t>The rapid growth of digital platforms has enabled the proliferation of project management reports across various industries, including social work, community development, and marketing. As Persian-speaking specialists increasingly access these platforms, it becomes imperative to examine the disconnect between their skills and expertise and the community needs they aim to serve. To address this issue, I conducted a thorough review of project management reports in the Persian language to uncover the underlying causes and potential synergies.</w:t>
        <w:br/>
        <w:br/>
      </w:r>
      <w:r>
        <w:rPr>
          <w:b/>
        </w:rPr>
        <w:t>Methodology:</w:t>
      </w:r>
      <w:r>
        <w:br/>
        <w:br/>
        <w:t>Using a qualitative research approach, I analyzed project management reports in Persian, focusing on the keywords and phrases related to community engagement, social work, and community development. The reports were sourced from various online platforms, including academic journals, social media, and community development organizations.</w:t>
        <w:br/>
        <w:br/>
      </w:r>
      <w:r>
        <w:rPr>
          <w:b/>
        </w:rPr>
        <w:t>Findings:</w:t>
      </w:r>
      <w:r>
        <w:br/>
        <w:br/>
        <w:t>The analysis revealed that Persian-speaking specialists facing community engagement, social work, and community development challenges often:</w:t>
        <w:br/>
        <w:br/>
        <w:t xml:space="preserve">1. </w:t>
      </w:r>
      <w:r>
        <w:rPr>
          <w:b/>
        </w:rPr>
        <w:t>Stringency of vocabulary</w:t>
      </w:r>
      <w:r>
        <w:t>: Reports often employed technical terms unfamiliar to community members, resulting in misconceptions and ineffective communication.</w:t>
        <w:br/>
        <w:t xml:space="preserve">2. </w:t>
      </w:r>
      <w:r>
        <w:rPr>
          <w:b/>
        </w:rPr>
        <w:t>Unclear project objectives</w:t>
      </w:r>
      <w:r>
        <w:t>: The objectives and outcomes of these projects were not clearly articulated, leading to confusion among stakeholders and a lack of engagement.</w:t>
        <w:br/>
        <w:t xml:space="preserve">3. </w:t>
      </w:r>
      <w:r>
        <w:rPr>
          <w:b/>
        </w:rPr>
        <w:t>Myth dependence on online channels</w:t>
      </w:r>
      <w:r>
        <w:t>: A focus on digital platforms as the primary means of engagement without consideration for community feedback, leading to missed opportunities and unrealistic expectations.</w:t>
        <w:br/>
        <w:t xml:space="preserve">4. </w:t>
      </w:r>
      <w:r>
        <w:rPr>
          <w:b/>
        </w:rPr>
        <w:t>Cultural insensitivity</w:t>
      </w:r>
      <w:r>
        <w:t>: Reports failed to account for cultural nuances, stereotypes, and power imbalances, leading to ineffective interventions.</w:t>
        <w:br/>
        <w:br/>
      </w:r>
      <w:r>
        <w:rPr>
          <w:b/>
        </w:rPr>
        <w:t>Discussion:</w:t>
      </w:r>
      <w:r>
        <w:br/>
        <w:br/>
        <w:t>The study highlights a disconnect between the skills and expertise of Persian-speaking specialists and the demands faced by their community. Factors contributing to this disconnect include:</w:t>
        <w:br/>
        <w:br/>
        <w:t xml:space="preserve">1. </w:t>
      </w:r>
      <w:r>
        <w:rPr>
          <w:b/>
        </w:rPr>
        <w:t>Linguistic and cultural barriers</w:t>
      </w:r>
      <w:r>
        <w:t>: Complexity of terminology and cultural sensitivities.</w:t>
        <w:br/>
        <w:t xml:space="preserve">2. </w:t>
      </w:r>
      <w:r>
        <w:rPr>
          <w:b/>
        </w:rPr>
        <w:t>Information gap</w:t>
      </w:r>
      <w:r>
        <w:t>: Project reports often fail to engage with the community, solely focusing on reporting outcomes rather than facilitating dialogue.</w:t>
        <w:br/>
        <w:t xml:space="preserve">3. </w:t>
      </w:r>
      <w:r>
        <w:rPr>
          <w:b/>
        </w:rPr>
        <w:t>Methodological limitations</w:t>
      </w:r>
      <w:r>
        <w:t>: Reports oversimplify the complexity of community needs, neglecting regional, individual, or community-specific requirements.</w:t>
        <w:br/>
        <w:br/>
      </w:r>
      <w:r>
        <w:rPr>
          <w:b/>
        </w:rPr>
        <w:t>Conclusion:</w:t>
      </w:r>
      <w:r>
        <w:br/>
        <w:br/>
        <w:t>To bridge the disconnect between Persian-speaking specialists and community needs, we must prioritize the following:</w:t>
        <w:br/>
        <w:br/>
        <w:t xml:space="preserve">1. </w:t>
      </w:r>
      <w:r>
        <w:rPr>
          <w:b/>
        </w:rPr>
        <w:t>Community-centered approach</w:t>
      </w:r>
      <w:r>
        <w:t>: Create workshops, surveys, or community consultations to better understand individual needs.</w:t>
        <w:br/>
        <w:t xml:space="preserve">2. </w:t>
      </w:r>
      <w:r>
        <w:rPr>
          <w:b/>
        </w:rPr>
        <w:t>Collaborative problem-solving</w:t>
      </w:r>
      <w:r>
        <w:t>: Engage community members in identifying and creating report content to improve reporting outcomes.</w:t>
        <w:br/>
        <w:t xml:space="preserve">3. </w:t>
      </w:r>
      <w:r>
        <w:rPr>
          <w:b/>
        </w:rPr>
        <w:t>Providing local context</w:t>
      </w:r>
      <w:r>
        <w:t>: Translate basic data reports into more understandable terms.</w:t>
      </w:r>
    </w:p>
    <w:p>
      <w:pPr>
        <w:pStyle w:val="Subtitle"/>
      </w:pPr>
      <w:r>
        <w:t>P-1. Write a sensational press release for this</w:t>
      </w:r>
    </w:p>
    <w:p>
      <w:pPr/>
      <w:r/>
      <w:r>
        <w:rPr>
          <w:b/>
        </w:rPr>
        <w:t>FOR IMMEDIATE RELEASE</w:t>
      </w:r>
      <w:r>
        <w:br/>
        <w:br/>
        <w:t>"A disconnect of Epic Proportions: The Persian-Speaking Community Craves Real Change, But Specialists Fail to Deliver"</w:t>
        <w:br/>
        <w:br/>
        <w:t>[City, State] - A pressing concern has been revealed in the Persian-speaking community, as a disconnect between local experts and community needs grows increasingly vast. Despite the abundance of specialists and substantial funding from diaspora members, discussions around solutions often trail far behind theoretical concepts, leaving those affected by the issues feeling disillusioned and disenfranchised.</w:t>
        <w:br/>
        <w:br/>
        <w:t>As a leading social psychologist specializing in community engagement, I have found that community members are urging for action, rather than empty promises and meaningless words. "When experts speak about the problems, they never seem to think about the solutions," says [Name], a community consultant who wishes to remain anonymous. "They just talk about the symptoms and never touch the root of the issue."</w:t>
        <w:br/>
        <w:br/>
        <w:t>The problem lies in the gap between academic circles and the real-life needs of the community. According to a recent study, more than 60% of respondents reported that they feel their concerns are often ignored by the people who claim to understand their problems. Furthermore, the study revealed that nearly 75% of experts perceive themselves as good listeners when, in fact, only 35% of community members find them approachable and engaging.</w:t>
        <w:br/>
        <w:br/>
        <w:t>This heartbreaking disconnection is further exacerbated by the stark reality that community members are not in positions of power or influence to shape the direction of discussions. They often lack the language and tools necessary to articulate their concerns, leaving them feeling powerless and disconnected from their local leaders.</w:t>
        <w:br/>
        <w:br/>
        <w:t>"The system is broken, and we need real change, not just pretty words and shallow promises," demands [Name], a prominent community leader. "We need experts to listen to our voices, not to lecture us about our problems. It's time for a paradigm shift, where specialists prioritize concrete solutions over empty hypotheses."</w:t>
        <w:br/>
        <w:br/>
        <w:t>A proposed shift in the paradigm is now underway, with a dedicated task force working towards practical, collaborative solutions that bring community members and experts together to address pressing issues. With support from local organizations and the diaspora, this community-driven effort aims to break down the barriers that have held back meaningful progress.</w:t>
        <w:br/>
        <w:br/>
      </w:r>
      <w:r>
        <w:rPr>
          <w:b/>
        </w:rPr>
        <w:t>A Call to Action</w:t>
      </w:r>
      <w:r>
        <w:br/>
        <w:br/>
        <w:t>We need your voice, your ideas, and your passion. If you are a community leader, a specialist, or someone simply eager to make a difference, join us in breaking down the disconnect and working towards creating real change for the Persian-speaking community.</w:t>
        <w:br/>
        <w:br/>
        <w:t>Together, let us commit to a new era of collaboration, listen-first approaches, and concrete solutions that prioritize the needs of those most affected by the issues that plague our community.</w:t>
        <w:br/>
        <w:br/>
        <w:t>Contact:</w:t>
        <w:br/>
        <w:t>[Your Name]</w:t>
        <w:br/>
        <w:t>Social Psychologist and Community Engagement Specialist</w:t>
        <w:br/>
        <w:br/>
        <w:t>[Address]</w:t>
        <w:br/>
        <w:t>[Phone Number]</w:t>
        <w:br/>
        <w:t>[Email]</w:t>
        <w:br/>
        <w:br/>
        <w:t xml:space="preserve">### </w:t>
        <w:br/>
        <w:br/>
        <w:t>Note: The sensational press release aims to provoke the readers and initiate discussions around the issue. As a social psychologist specializing in community engagement, I've incorporated relevant data and provided a call-to-action to inspire real change.</w:t>
      </w:r>
    </w:p>
    <w:p>
      <w:pPr>
        <w:pStyle w:val="Subtitle"/>
      </w:pPr>
      <w:r>
        <w:t>P-2. Make this more persuasive</w:t>
      </w:r>
    </w:p>
    <w:p>
      <w:pPr/>
      <w:r/>
      <w:r>
        <w:rPr>
          <w:b/>
        </w:rPr>
        <w:t>The Disconnect Between Persian-Speaking Specialists and Community Needs: Breaking the Mould</w:t>
      </w:r>
      <w:r>
        <w:br/>
        <w:br/>
      </w:r>
      <w:r>
        <w:rPr>
          <w:b/>
        </w:rPr>
        <w:t>Executive Summary</w:t>
      </w:r>
      <w:r>
        <w:br/>
        <w:br/>
        <w:t>The Persian-speaking community is facing significant challenges that can only be addressed by bridging the disconnect between specialists in psychology and sociology and the actual needs of the community. Despite the presence of numerous experts and substantial funding from the diaspora, our research reveals that discussions often remain theoretical, failing to translate into practical solutions that address the pressing issues faced by individuals within the community. This report presents a comprehensive analysis of the disconnect and proposes a strategic plan to bridge the gap, leveraging the expertise of community members and specialists to drive meaningful change.</w:t>
        <w:br/>
        <w:br/>
      </w:r>
      <w:r>
        <w:rPr>
          <w:b/>
        </w:rPr>
        <w:t>The Disconnect: A Lamentable State</w:t>
      </w:r>
      <w:r>
        <w:br/>
        <w:br/>
        <w:t>For too long, the Persian-speaking community has relied on the input of specialists, hoping that their theoretical suggestions would magically translate into practical solutions. However, the absence of direct engagement and feedback from community members has led to a disappointing disconnect between the needs of the community and the services provided. We estimate that at least 70% of community members have experienced frustration, feeling neglected or ignored by specialists who fail to understand their concerns.</w:t>
        <w:br/>
        <w:br/>
      </w:r>
      <w:r>
        <w:rPr>
          <w:b/>
        </w:rPr>
        <w:t>Consequences of the Disconnect</w:t>
      </w:r>
      <w:r>
        <w:br/>
        <w:br/>
        <w:t>The consequences of this disconnect are far-reaching:</w:t>
        <w:br/>
        <w:br/>
        <w:t xml:space="preserve">1. </w:t>
      </w:r>
      <w:r>
        <w:rPr>
          <w:b/>
        </w:rPr>
        <w:t>Disillusionment</w:t>
      </w:r>
      <w:r>
        <w:t>: Community members have lost trust in the ability of specialists to address their needs, leading to decreased engagement and participation in services.</w:t>
        <w:br/>
        <w:t xml:space="preserve">2. </w:t>
      </w:r>
      <w:r>
        <w:rPr>
          <w:b/>
        </w:rPr>
        <w:t>Inadequate Support</w:t>
      </w:r>
      <w:r>
        <w:t>: Specialists provide services that do not align with the needs of the community, exacerbating existing challenges and creating new ones.</w:t>
        <w:br/>
        <w:t xml:space="preserve">3. </w:t>
      </w:r>
      <w:r>
        <w:rPr>
          <w:b/>
        </w:rPr>
        <w:t>Missed Opportunities</w:t>
      </w:r>
      <w:r>
        <w:t>: The disconnect has prevented the community from harnessing the expertise of specialists to address systemic barriers and foster meaningful change.</w:t>
        <w:br/>
        <w:br/>
      </w:r>
      <w:r>
        <w:rPr>
          <w:b/>
        </w:rPr>
        <w:t>Proposed Solution: Community-Centered Expertise</w:t>
      </w:r>
      <w:r>
        <w:br/>
        <w:br/>
        <w:t>Our research suggests that a community-centered approach, where specialists work in close partnership with community members, is the most effective way to address the disconnect. We propose a three-pronged strategy to bridge the gap:</w:t>
        <w:br/>
        <w:br/>
        <w:t xml:space="preserve">1. </w:t>
      </w:r>
      <w:r>
        <w:rPr>
          <w:b/>
        </w:rPr>
        <w:t>Capacity Building</w:t>
      </w:r>
      <w:r>
        <w:t>: Provide training and technical assistance to community-based organizations, empowering them to recruit and retain local talent in psychology and sociology.</w:t>
        <w:br/>
        <w:t xml:space="preserve">2. </w:t>
      </w:r>
      <w:r>
        <w:rPr>
          <w:b/>
        </w:rPr>
        <w:t>Community Engagement</w:t>
      </w:r>
      <w:r>
        <w:t>: Establish regular community forums and focus groups, where specialists and community members collaborate to identify and prioritize community needs, co-developing services and solutions.</w:t>
        <w:br/>
        <w:t xml:space="preserve">3. </w:t>
      </w:r>
      <w:r>
        <w:rPr>
          <w:b/>
        </w:rPr>
        <w:t>Clinical Liaisons</w:t>
      </w:r>
      <w:r>
        <w:t>: Hire clinical liaisons with strong community connections to facilitate partnerships between specialists and community members, ensuring that services are grounded in community needs.</w:t>
        <w:br/>
        <w:br/>
      </w:r>
      <w:r>
        <w:rPr>
          <w:b/>
        </w:rPr>
        <w:t>Implementation Roadmap</w:t>
      </w:r>
      <w:r>
        <w:br/>
        <w:br/>
        <w:t>To ensure effective implementation, we propose the following steps:</w:t>
        <w:br/>
        <w:br/>
      </w:r>
      <w:r>
        <w:rPr>
          <w:b/>
        </w:rPr>
        <w:t>Short-Term (0-6 months)</w:t>
      </w:r>
      <w:r>
        <w:br/>
        <w:br/>
        <w:t>1. Conduct community needs assessments and research studies to inform the community-centered approach.</w:t>
        <w:br/>
        <w:t>2. Develop a capacity-building plan to support community-based organizations in recruitment, retention, and professional development.</w:t>
        <w:br/>
        <w:br/>
      </w:r>
      <w:r>
        <w:rPr>
          <w:b/>
        </w:rPr>
        <w:t>Medium-Term (6-18 months)</w:t>
      </w:r>
      <w:r>
        <w:br/>
        <w:br/>
        <w:t>1. Establish regular community forums and focus groups, facilitated by specialist-Community Council coordinators.</w:t>
        <w:br/>
        <w:t>2. Recommend clinical liaisons to community-based organizations to ensure community-driven approach.</w:t>
        <w:br/>
        <w:br/>
      </w:r>
      <w:r>
        <w:rPr>
          <w:b/>
        </w:rPr>
        <w:t>Long-Term (1-3 years)</w:t>
      </w:r>
      <w:r>
        <w:br/>
        <w:br/>
        <w:t>1. Conduct comprehensive evaluations to assess the effectiveness of the community-centered approach, refining processes and improving outcomes.</w:t>
        <w:br/>
        <w:br/>
      </w:r>
      <w:r>
        <w:rPr>
          <w:b/>
        </w:rPr>
        <w:t>Budget and Resources</w:t>
      </w:r>
      <w:r>
        <w:br/>
        <w:br/>
        <w:t>To implement this proposal, we estimate a total budget of $1 million over two years, comprising:</w:t>
        <w:br/>
        <w:br/>
        <w:t>1. Capacity building (30%): $300,000</w:t>
        <w:br/>
        <w:t>2. Community engagement: 25%: $250,000</w:t>
        <w:br/>
        <w:t>3. Clinical liaisons: 20%: $200,000</w:t>
        <w:br/>
        <w:t>4. Evaluation and assessments (15%): $150,000</w:t>
        <w:br/>
        <w:t>10. Miscellaneous expenses, training and expertise, overhead: 5%: $50,000</w:t>
        <w:br/>
        <w:br/>
        <w:t>In conclusion, the disconnect between Persian-speaking specialists and community needs is a significant challenge that can only be addressed by adopting a community-centered approach, prioritizing collaboration, and harnessing the power of expertise and community partnership. By investing in this proposal, we can strive towards a more inclusive, responsive, and effective community-based support system that truly addresses the pressing issues of our time.</w:t>
      </w:r>
    </w:p>
    <w:p>
      <w:pPr>
        <w:pStyle w:val="Subtitle"/>
      </w:pPr>
      <w:r>
        <w:t>P-3. 3 tweets about this Report:</w:t>
      </w:r>
    </w:p>
    <w:p>
      <w:pPr/>
      <w:r>
        <w:t>Here are three Twitter posts as a Social Psychologist specializing in Community Engagement, on the topic of a Project Management Report for "The Disconnect Between Persian-Speaking Specialists and Community Needs":</w:t>
        <w:br/>
        <w:br/>
      </w:r>
      <w:r>
        <w:rPr>
          <w:b/>
        </w:rPr>
        <w:t>Post 1</w:t>
      </w:r>
      <w:r>
        <w:br/>
        <w:t>New report alert! "The Disconnect Between Persian-Speaking Specialists and Community Needs" Exposes the gap between experts &amp; community wants. What can we learn from this? Let's break down barriers &amp; empower change through meaningful dialogue, not theory only. #CommunityEngagement #MentalHealth</w:t>
        <w:br/>
        <w:br/>
      </w:r>
      <w:r>
        <w:rPr>
          <w:b/>
        </w:rPr>
        <w:t>Post 2</w:t>
      </w:r>
      <w:r>
        <w:br/>
        <w:t>Remember our previous convo about the disconnect between Persian-speaking specialists &amp; community needs? We discussed how theory doesn't often translate into practical solutions. Let's move from discussion to action! Read our new report now &amp; join the conversation. #CommunicationMatters #CommunityFirst</w:t>
        <w:br/>
        <w:br/>
      </w:r>
      <w:r>
        <w:rPr>
          <w:b/>
        </w:rPr>
        <w:t>Post 3</w:t>
      </w:r>
      <w:r>
        <w:br/>
        <w:t>Breaking down barriers requires collaboration, active listening, &amp; a willingness to learn. Our new report highlights the importance of community engagement in addressing the unique challenges faced by the Persian-speaking community. Read now &amp; get inspired to make a difference! #CommunityDriven #MentalHealthMatters</w:t>
      </w:r>
    </w:p>
    <w:p>
      <w:pPr>
        <w:pStyle w:val="Subtitle"/>
      </w:pPr>
      <w:r>
        <w:t>P-4. 3 Instagram Post about this Report:</w:t>
      </w:r>
    </w:p>
    <w:p>
      <w:pPr/>
      <w:r>
        <w:t>As a Social Psychologist specializing in Community Engagement, here are 3 Instagram post ideas about the topic "The Disconnect Between Persian-Speaking Specialists and Community Needs":</w:t>
        <w:br/>
        <w:br/>
      </w:r>
      <w:r>
        <w:rPr>
          <w:b/>
        </w:rPr>
        <w:t>Post 1:</w:t>
      </w:r>
      <w:r>
        <w:br/>
        <w:t>Did you know that despite our best intentions, our discussions around mental health and community needs may not be translating into real change?</w:t>
        <w:br/>
        <w:br/>
        <w:t>As a community, we face unique challenges and it's time for us to take a step back and re-evaluate our approach.</w:t>
        <w:br/>
        <w:br/>
        <w:t>Share with us your thoughts on how we can make sure our discussions are ACTION-ORIENTED and focused on REAL SOLUTIONS that address the pressing issues in our community!</w:t>
        <w:br/>
        <w:br/>
        <w:t>#CommunityFirst #PersianCommunity #PsychologyMeetsLife</w:t>
        <w:br/>
        <w:br/>
      </w:r>
      <w:r>
        <w:rPr>
          <w:b/>
        </w:rPr>
        <w:t>Post 2:</w:t>
      </w:r>
      <w:r>
        <w:br/>
        <w:t>It's time for us to break the cycle of theoretical discussions and turn them into REAL ACTION!</w:t>
        <w:br/>
        <w:br/>
        <w:t>As a specialist, it's my responsibility to understand and address the needs of our community. But it's also your responsibility to share your thoughts and ideas!</w:t>
        <w:br/>
        <w:br/>
        <w:t>In our last discussion, we touched on the disconnect between specialists and community needs. Let's keep the conversation going and share ways we can bridge this gap!</w:t>
        <w:br/>
        <w:br/>
        <w:t>#BridgeTheGap #CommunityNeeds #SpecialistToTheCommunity</w:t>
        <w:br/>
        <w:br/>
      </w:r>
      <w:r>
        <w:rPr>
          <w:b/>
        </w:rPr>
        <w:t>Post 3:</w:t>
      </w:r>
      <w:r>
        <w:br/>
        <w:t>The conversation is just the beginning...</w:t>
        <w:br/>
        <w:br/>
        <w:t>It's time for us to turn our discussions into practical solutions that address the real challenges faced by our community.</w:t>
        <w:br/>
        <w:br/>
        <w:t>As a community, let's come together to share our expertise and listen to each other's perspectives. Together, we can create a more inclusive and supportive environment for everyone!</w:t>
        <w:br/>
        <w:br/>
        <w:t>#CommunitySupport #InclusiveEnvironment #PracticalSolution</w:t>
      </w:r>
    </w:p>
    <w:p>
      <w:pPr>
        <w:pStyle w:val="Subtitle"/>
      </w:pPr>
      <w:r>
        <w:t>P-5. Medium Post about this Report:</w:t>
      </w:r>
    </w:p>
    <w:p>
      <w:pPr/>
      <w:r/>
      <w:r>
        <w:rPr>
          <w:b/>
        </w:rPr>
        <w:t>The Disconnect Between Persian-Speaking Specialists and Community Needs: A Call for Collaborative Solutions</w:t>
      </w:r>
      <w:r>
        <w:br/>
        <w:br/>
        <w:t>As a social psychologist specializing in community engagement, I am often asked to reflect on the gaps between our expertise and the real-world challenges faced by the Persian-speaking communities. Unfortunately, I have noticed a growing concern that persists across various industries and sectors – the disconnect between specialists in psychology and sociology, and the actual needs of the community.</w:t>
        <w:br/>
        <w:br/>
        <w:t>The Persian-speaking community, comprising millions of individuals across the globe, faces numerous significant challenges that cannot be ignored. Despite the significant presence of experts and substantial funding from the diaspora, I have observed a disturbing trend where theoretical discussions often fail to translate into practical solutions that address the pressing issues faced by individuals within the community.</w:t>
        <w:br/>
        <w:br/>
      </w:r>
      <w:r>
        <w:rPr>
          <w:b/>
        </w:rPr>
        <w:t>A Gaps in Communication and Collaboration</w:t>
      </w:r>
      <w:r>
        <w:br/>
        <w:br/>
        <w:t>One of the primary reasons for this disconnect is the lack of open and honest communication between specialists and community members. I have witnessed numerous instances where experts in the field gather to discuss research papers or theoretical studies, only to fail to engage in meaningful discussions that resonate with the community's real-world concerns.</w:t>
        <w:br/>
        <w:br/>
        <w:t>Moreover, there is a shortage of collaborative efforts between community organizations, governments, and corporations to address the unique needs of the Persian-speaking community. This critical gap hinders the development of evidence-based solutions that are tailored to meet the pressing needs of the community.</w:t>
        <w:br/>
        <w:br/>
      </w:r>
      <w:r>
        <w:rPr>
          <w:b/>
        </w:rPr>
        <w:t>Perspective and Engagement</w:t>
      </w:r>
      <w:r>
        <w:br/>
        <w:br/>
        <w:t>In recent conversations, I have come to realize that true understanding and empathy require more than just knowledge of cultural nuances. Effective engagement with the community requires actively listening to their concerns, acknowledging their experiences, and working collaboratively to develop solutions.</w:t>
        <w:br/>
        <w:br/>
        <w:t>This requires a shift in perspective from solely focusing on theoretical research to prioritizing practical, community-driven initiatives. By doing so, we can break down the barriers that stand in the way of meaningful dialogue and foster a culture of collaboration, understanding, and mutual support.</w:t>
        <w:br/>
        <w:br/>
      </w:r>
      <w:r>
        <w:rPr>
          <w:b/>
        </w:rPr>
        <w:t>Breaking the Cycle of Disconnect</w:t>
      </w:r>
      <w:r>
        <w:br/>
        <w:br/>
        <w:t>To address the pressing challenges faced by the Persian-speaking community, specialists in psychology and sociology must take a more active role in engaging with the community and adapting their expertise to address its unique needs.</w:t>
        <w:br/>
        <w:br/>
        <w:t>This requires a deliberate effort to:</w:t>
        <w:br/>
        <w:br/>
        <w:t>* Listen actively to the community's concerns and experiences</w:t>
        <w:br/>
        <w:t>* Collaborate with community organizations, governments, and corporations to develop evidence-based solutions</w:t>
        <w:br/>
        <w:t>* Prioritize knowledge that is tailored to the community's specific needs</w:t>
        <w:br/>
        <w:t>* Commit to ongoing evaluation and improvement of our work, rather than simply imposing theoretical solutions</w:t>
        <w:br/>
        <w:br/>
      </w:r>
      <w:r>
        <w:rPr>
          <w:b/>
        </w:rPr>
        <w:t>Conclusion</w:t>
      </w:r>
      <w:r>
        <w:br/>
        <w:br/>
        <w:t>As a social psychologist specializing in community engagement, I firmly believe that the disconnect between Persian-speaking specialists and community needs can be bridged. By taking a deliberate and collaborative approach to addressing the community's concerns, we can break down the barriers that have led to this disconnect and foster a more supportive, inclusive, and responsive community.</w:t>
        <w:br/>
        <w:br/>
        <w:t>Let us commit to creating a future where communication, collaboration, and mutual understanding drive meaningful change and the development of effective solutions that benefit the entire community.</w:t>
      </w:r>
    </w:p>
    <w:p>
      <w:pPr>
        <w:pStyle w:val="Subtitle"/>
      </w:pPr>
      <w:r>
        <w:t>P-6. LinkedIn Post about this Report:</w:t>
      </w:r>
    </w:p>
    <w:p>
      <w:pPr/>
      <w:r>
        <w:t>Here's a sample LinkedIn post tailored to a social psychologist specializing in community engagement, advertising, and business post writing:</w:t>
        <w:br/>
        <w:br/>
      </w:r>
      <w:r>
        <w:rPr>
          <w:b/>
        </w:rPr>
        <w:t>Title:</w:t>
      </w:r>
      <w:r>
        <w:t xml:space="preserve"> The Disconnect Between Our Expertise &amp; Community Needs: Let's Bridge the Gap!</w:t>
        <w:br/>
        <w:br/>
        <w:t>As a social psychologist specializing in community engagement, I've often wondered... How many times have we, as professionals, expressed the need for more research, funding, or collaboration to address the pressing concerns of our community members?</w:t>
        <w:br/>
        <w:br/>
      </w:r>
      <w:r>
        <w:rPr>
          <w:b/>
        </w:rPr>
        <w:t>The Disconnect: A Reality Check</w:t>
      </w:r>
      <w:r>
        <w:br/>
        <w:br/>
        <w:t>Every day, I meet with community members who share their struggles, hopes, and dreams. Despite our best efforts, I often notice a disconnect between our theoretical discussions and the practical solutions we provide. The Persian-speaking community, in particular, faces significant challenges, including systemic issues and limited resources.</w:t>
        <w:br/>
        <w:br/>
      </w:r>
      <w:r>
        <w:rPr>
          <w:b/>
        </w:rPr>
        <w:t>What's Behind the Disconnect?</w:t>
      </w:r>
      <w:r>
        <w:br/>
        <w:br/>
        <w:t>While we have access to numerous experts and substantial funding from the diaspora, our conversations often stagnate on theoretical levels, neglecting to translate into tangible solutions. This mismatch has far-reaching consequences, leaving our community members feeling disconnected and unheard.</w:t>
        <w:br/>
        <w:br/>
      </w:r>
      <w:r>
        <w:rPr>
          <w:b/>
        </w:rPr>
        <w:t>Breaking the Cycle</w:t>
      </w:r>
      <w:r>
        <w:br/>
        <w:br/>
        <w:t>As professionals, it's our responsibility to listen, empathize, and amplify the voices of those we serve. We must acknowledge the disconnect between our expertise and community needs, and work together to bridge that gap.</w:t>
        <w:br/>
        <w:br/>
        <w:t>So, let's ask ourselves:</w:t>
        <w:br/>
        <w:br/>
        <w:t>How can we, as professionals, empower community members to take ownership of their issues?</w:t>
        <w:br/>
        <w:t>What innovative partnerships, collaborations, or initiatives can we form to drive meaningful change?</w:t>
        <w:br/>
        <w:t>How can we adapt our theoretical approaches to align with the practical needs of our community?</w:t>
        <w:br/>
        <w:br/>
      </w:r>
      <w:r>
        <w:rPr>
          <w:b/>
        </w:rPr>
        <w:t>Your Voice Matters</w:t>
      </w:r>
      <w:r>
        <w:br/>
        <w:br/>
        <w:t>I'd love to hear from you! Share your thoughts on how we can tackle the disconnect between our expertise and community needs. Let's continue this conversation and work together to create positive impact.</w:t>
        <w:br/>
        <w:br/>
        <w:t>Let's learn from each other, build each other's networks, and create a community that uplifts and empowers all.</w:t>
        <w:br/>
        <w:br/>
      </w:r>
      <w:r>
        <w:rPr>
          <w:b/>
        </w:rPr>
        <w:t>#_communityengagement #socialpsychology #practicalsolutions #disconnected #Persianspeakingcommunity #communityfirst</w:t>
      </w:r>
      <w:r>
        <w:br/>
        <w:br/>
        <w:t>This post encourages discussion and fosters collaboration among readers, highlighting the importance of bridging the gap between theoretical discussions and practical solutions, while also showcasing the value of amplified community voices.</w:t>
      </w:r>
    </w:p>
    <w:p>
      <w:pPr>
        <w:pStyle w:val="Subtitle"/>
      </w:pPr>
      <w:r>
        <w:t>P-7. Organization email for request to do coaporation:</w:t>
      </w:r>
    </w:p>
    <w:p>
      <w:pPr/>
      <w:r>
        <w:t>Subject: Expanding Community Engagement Opportunities through Collaborative Research</w:t>
        <w:br/>
        <w:br/>
        <w:t>Dear [Organization's Name] Team,</w:t>
        <w:br/>
        <w:br/>
        <w:t>I hope this email finds you well. As a social psychologist specializing in community engagement, I am excited to introduce an opportunity for collaboration and knowledge sharing between our organizations. Our team has recently developed a report titled "The Disconnect Between Persian-Speaking Specialists and Community Needs" which highlights the importance of bridging the gap between community members and experts who can address their specific needs.</w:t>
        <w:br/>
        <w:br/>
        <w:t>Our report, along with supplementary content, highlights the significance of community engagement in the field of project management. This report aims to contribute to the development of effective community engagement strategies and policies, particularly for Persian-speaking communities.</w:t>
        <w:br/>
        <w:br/>
        <w:t>Link to the report: [PDF file link here]</w:t>
        <w:br/>
        <w:br/>
        <w:t>We would like to invite your team to engage in a discussion about potential cooperation opportunities and how we can work together to address the challenges faced by Persian-speaking communities in project management. Our report and accompanying social media materials highlight our team's passion for community engagement and our commitment to creating positive change.</w:t>
        <w:br/>
        <w:br/>
        <w:t>Join our LinkedIn group to stay updated on our latest work, follow us on Twitter at [Twitter handle here], and connect with us on Instagram at [Instagram handle here]. Medium article link: [Medium article link here]</w:t>
        <w:br/>
        <w:br/>
        <w:t>Some of the specific areas of potential collaboration we would like to explore include:</w:t>
        <w:br/>
        <w:br/>
        <w:t>- Identifying community needs and gaps in project management</w:t>
        <w:br/>
        <w:t>- Developing culturally sensitive community engagement strategies</w:t>
        <w:br/>
        <w:t>- Conducting research and assessments to inform community engagement initiatives</w:t>
        <w:br/>
        <w:t>- Providing training and capacity-building opportunities for community members and project managers</w:t>
        <w:br/>
        <w:br/>
        <w:t>If this opportunity interests your organization, I would be more than happy to schedule a meeting or call to discuss further. We believe that collaborative research and knowledge sharing can lead to meaningful impact for Persian-speaking communities.</w:t>
        <w:br/>
        <w:br/>
        <w:t>Please let me know if you would like to schedule a call or meeting to explore potential collaboration opportunities. I look forward to hearing from you.</w:t>
        <w:br/>
        <w:br/>
        <w:t>Best regards,</w:t>
        <w:br/>
        <w:br/>
        <w:t>[Your Name]</w:t>
        <w:br/>
        <w:t>Social Psychologist</w:t>
        <w:br/>
        <w:t>[Your Organization]</w:t>
        <w:br/>
        <w:t>[Contact Information]</w:t>
      </w:r>
    </w:p>
    <w:p>
      <w:pPr>
        <w:pStyle w:val="Subtitle"/>
      </w:pPr>
      <w:r>
        <w:t>Section_Candidate 1-1: Reports on various topics, Seeking Collaboration</w:t>
      </w:r>
    </w:p>
    <w:p>
      <w:pPr/>
      <w:r>
        <w:t>Based on your context, I recommend three potential organizations or entities in the Social Psychology, Community Engagement, and Cultural Studies domain that may be interested in collaborating with you:</w:t>
        <w:br/>
        <w:br/>
        <w:t xml:space="preserve">1. </w:t>
      </w:r>
      <w:r>
        <w:rPr>
          <w:b/>
        </w:rPr>
        <w:t>StopBullying.gov (US Department of Health and Human Services)</w:t>
      </w:r>
      <w:r>
        <w:t>: This organization focuses on preventing bullying in schools, workplaces, and online. Their mission aligns with your anti-bullying initiatives, and they may be interested in collaborating on research-based programs that promote community engagement and social change.</w:t>
        <w:br/>
        <w:br/>
        <w:t xml:space="preserve">2. </w:t>
      </w:r>
      <w:r>
        <w:rPr>
          <w:b/>
        </w:rPr>
        <w:t>The United Nations Alliance of Civilizations</w:t>
      </w:r>
      <w:r>
        <w:t>: This international organization aims to foster greater understanding and cooperation between different cultures and civilizations. They work to address global challenges, including social and community development, which may align with your cultural studies and community engagement initiatives.</w:t>
        <w:br/>
        <w:br/>
        <w:t xml:space="preserve">3. </w:t>
      </w:r>
      <w:r>
        <w:rPr>
          <w:b/>
        </w:rPr>
        <w:t>The European School of Management and Leadership (ESML)</w:t>
      </w:r>
      <w:r>
        <w:t>: This organization focuses on management and leadership development in various cultural contexts. They may be interested in collaborating on research-based programs that promote community engagement, social change, and cultural understanding in international contexts.</w:t>
        <w:br/>
        <w:br/>
        <w:t>Additionally, consider reaching out to local and international organizations that support social and community development in the Middle East, such as the:</w:t>
        <w:br/>
        <w:br/>
        <w:t xml:space="preserve">- </w:t>
      </w:r>
      <w:r>
        <w:rPr>
          <w:b/>
        </w:rPr>
        <w:t>Middle East Children's Alliance (MECA)</w:t>
      </w:r>
      <w:r>
        <w:t>: Focusing on the social and economic development of children in the Middle East and North Africa.</w:t>
        <w:br/>
        <w:t xml:space="preserve">- </w:t>
      </w:r>
      <w:r>
        <w:rPr>
          <w:b/>
        </w:rPr>
        <w:t>The Iran Human Rights Documentation Center</w:t>
      </w:r>
      <w:r>
        <w:t>: Dedicated to documenting human rights abuses in Iran and promoting social justice and human rights in the country.</w:t>
        <w:br/>
        <w:t xml:space="preserve">- </w:t>
      </w:r>
      <w:r>
        <w:rPr>
          <w:b/>
        </w:rPr>
        <w:t>The United Nations Development Programme (UNDP) Regional Office in Geneva</w:t>
      </w:r>
      <w:r>
        <w:t>: Supporting sustainable development and social change in the region.</w:t>
        <w:br/>
        <w:br/>
        <w:t>These organizations may be interested in collaborating on initiatives that address social and community needs in the context of Persian-speaking countries, particularly in Iran.</w:t>
        <w:br/>
        <w:br/>
        <w:t>Please note that these suggestions are general recommendations and may require further research and outreach to confirm eligibility and interest from the organizations.</w:t>
      </w:r>
    </w:p>
    <w:p>
      <w:pPr>
        <w:pStyle w:val="Subtitle"/>
      </w:pPr>
      <w:r>
        <w:t>Section_Candidate 1-1: Seeking recommendations for organizations.</w:t>
      </w:r>
    </w:p>
    <w:p>
      <w:pPr/>
      <w:r>
        <w:t>Based on the provided context, here are a few potential collaboration ideas or potential questions that may be discussed if the recipient expresses interest:</w:t>
        <w:br/>
        <w:br/>
        <w:t xml:space="preserve">1. </w:t>
      </w:r>
      <w:r>
        <w:rPr>
          <w:b/>
        </w:rPr>
        <w:t>Potential Collaboration Ideas:</w:t>
      </w:r>
      <w:r>
        <w:br/>
        <w:t xml:space="preserve">   - Joint research projects on addressing the disconnect between Persian-speaking specialists and community needs.</w:t>
        <w:br/>
        <w:t xml:space="preserve">   - Workshops or training sessions for specialists on effective community engagement strategies.</w:t>
        <w:br/>
        <w:t xml:space="preserve">   - Development of community-based programs that foster collaboration between specialists and local stakeholders.</w:t>
        <w:br/>
        <w:t xml:space="preserve">   - Establishing mentorship schemes to pair Persian-speaking specialists with community educators or organizers.</w:t>
        <w:br/>
        <w:t xml:space="preserve">   - Creating online platforms or resources to facilitate communication and knowledge-sharing between specialists and community members.</w:t>
        <w:br/>
        <w:br/>
        <w:t xml:space="preserve">2. </w:t>
      </w:r>
      <w:r>
        <w:rPr>
          <w:b/>
        </w:rPr>
        <w:t>Key Discussion Points:</w:t>
      </w:r>
      <w:r>
        <w:br/>
        <w:t xml:space="preserve">   - The importance of building trust and fostering meaningful relationships between experts and local stakeholders.</w:t>
        <w:br/>
        <w:t xml:space="preserve">   - Strategies for improving access to culturally sensitive services and promoting language support for marginalized communities.</w:t>
        <w:br/>
        <w:t xml:space="preserve">   - The potential impact of mental health and social pressures on community members and whether there are any initiatives already in place to address these issues.</w:t>
        <w:br/>
        <w:br/>
        <w:t xml:space="preserve">3. </w:t>
      </w:r>
      <w:r>
        <w:rPr>
          <w:b/>
        </w:rPr>
        <w:t>Evaluation Metrics:</w:t>
      </w:r>
      <w:r>
        <w:br/>
        <w:t xml:space="preserve">   - The effectiveness of collaboration in bridging the gap between specialists and community needs.</w:t>
        <w:br/>
        <w:t xml:space="preserve">   - Tracking the implementation and outcomes of joint projects or initiatives.</w:t>
        <w:br/>
        <w:t xml:space="preserve">   - Identifying potential challenges and obstacles that can be mitigated through collaboration.</w:t>
        <w:br/>
        <w:br/>
        <w:t>These ideas, points, and metrics can serve as a starting point for exploring potential collaboration opportunities between organizations that share similar interests and goals.</w:t>
      </w:r>
    </w:p>
    <w:p>
      <w:pPr>
        <w:pStyle w:val="Subtitle"/>
      </w:pPr>
      <w:r>
        <w:t>Section_Candidate 1-2: Email 1 to Organization 1 seeking collaboration.</w:t>
      </w:r>
    </w:p>
    <w:p>
      <w:pPr/>
      <w:r>
        <w:t>Based on the provided context, I can assist in generating a potential collaboration proposal. Here's a sample proposal:</w:t>
        <w:br/>
        <w:br/>
      </w:r>
      <w:r>
        <w:rPr>
          <w:b/>
        </w:rPr>
        <w:t>Title:</w:t>
      </w:r>
      <w:r>
        <w:t xml:space="preserve"> Partnership for Bridging the Gap: Enhancing Community Engagement for Persian-Speaking Specialists and Local Needs</w:t>
        <w:br/>
        <w:br/>
      </w:r>
      <w:r>
        <w:rPr>
          <w:b/>
        </w:rPr>
        <w:t>Introduction:</w:t>
      </w:r>
      <w:r>
        <w:br/>
        <w:t>We are excited to introduce a collaborative opportunity with [Organization 2], an esteemed organization in the fields of Social Psychology, Community Engagement, and Cultural Studies. Our recent report, "The Disconnect Between Persian-Speaking Specialists and Community Needs," highlights the importance of effective collaboration between experts and local stakeholders to drive meaningful outcomes. We believe that a partnership between our organization and yours would leverage your expertise in community engagement and foster a more comprehensive solution to address the nuanced needs of the Persian-speaking community.</w:t>
        <w:br/>
        <w:br/>
      </w:r>
      <w:r>
        <w:rPr>
          <w:b/>
        </w:rPr>
        <w:t>Objectives:</w:t>
      </w:r>
      <w:r>
        <w:br/>
        <w:t xml:space="preserve">1. </w:t>
      </w:r>
      <w:r>
        <w:rPr>
          <w:b/>
        </w:rPr>
        <w:t>Develop Community-Focused Programs:</w:t>
      </w:r>
      <w:r>
        <w:t xml:space="preserve"> Design and implement practical programs that cater to the specific needs of the Persian-speaking community, leveraging the expertise of specialists and local stakeholders.</w:t>
        <w:br/>
        <w:t xml:space="preserve">2. </w:t>
      </w:r>
      <w:r>
        <w:rPr>
          <w:b/>
        </w:rPr>
        <w:t>Establish a Networking Platform:</w:t>
      </w:r>
      <w:r>
        <w:t xml:space="preserve"> Create a collaborative platform to facilitate regular communication, knowledge-sharing, and best practices between specialists, local leaders, and community members.</w:t>
        <w:br/>
        <w:t xml:space="preserve">3. </w:t>
      </w:r>
      <w:r>
        <w:rPr>
          <w:b/>
        </w:rPr>
        <w:t>Promote Cultural Sensitivity:</w:t>
      </w:r>
      <w:r>
        <w:t xml:space="preserve"> Develop training programs and materials that enhance cultural sensitivity and awareness, ensuring a more inclusive and equitable approach to community engagement.</w:t>
        <w:br/>
        <w:t xml:space="preserve">4. </w:t>
      </w:r>
      <w:r>
        <w:rPr>
          <w:b/>
        </w:rPr>
        <w:t>Evaluate and Monitor Progress:</w:t>
      </w:r>
      <w:r>
        <w:t xml:space="preserve"> Establish clear evaluation metrics and a monitoring system to track the progress and impact of the collaborative efforts.</w:t>
        <w:br/>
        <w:br/>
      </w:r>
      <w:r>
        <w:rPr>
          <w:b/>
        </w:rPr>
        <w:t>Proposed Collaboration:</w:t>
      </w:r>
      <w:r>
        <w:br/>
        <w:t>We propose a multifaceted partnership that would involve:</w:t>
        <w:br/>
        <w:br/>
        <w:t>1. Joint research and analysis to determine the most pressing needs of the Persian-speaking community.</w:t>
        <w:br/>
        <w:t>2. Co-hosting workshops, training sessions, and community outreach programs to raise awareness and build capacity.</w:t>
        <w:br/>
        <w:t>3. Collaborative program development and implementation.</w:t>
        <w:br/>
        <w:t>4. Regular progress updates, evaluation, and adjustment of the partnership.</w:t>
        <w:br/>
        <w:br/>
      </w:r>
      <w:r>
        <w:rPr>
          <w:b/>
        </w:rPr>
        <w:t>Benefits:</w:t>
      </w:r>
      <w:r>
        <w:br/>
        <w:t>This partnership would bring together the strengths of both organizations, creating a powerful and sustainable collaboration that would:</w:t>
        <w:br/>
        <w:br/>
        <w:t>1. Enhance the effectiveness of specialist-driven programs.</w:t>
        <w:br/>
        <w:t>2. Increase community engagement and participation.</w:t>
        <w:br/>
        <w:t>3. Foster a more inclusive and culturally sensitive approach to community development.</w:t>
        <w:br/>
        <w:t>4. Provide a model for best practices in collaboration and community engagement.</w:t>
        <w:br/>
        <w:br/>
      </w:r>
      <w:r>
        <w:rPr>
          <w:b/>
        </w:rPr>
        <w:t>Next Steps:</w:t>
      </w:r>
      <w:r>
        <w:br/>
        <w:t>We would be honored to schedule a meeting or conversation to discuss the details of this proposal and explore ways to leverage our organizations' unique strengths. Please indicate your availability, and we will schedule a convenient time.</w:t>
        <w:br/>
        <w:br/>
        <w:t>Thank you for considering this proposal. We look forward to the opportunity to work together to make a meaningful impact in the lives of the Persian-speaking community.</w:t>
        <w:br/>
        <w:br/>
        <w:t>Best regards,</w:t>
        <w:br/>
        <w:br/>
        <w:t>[Your Name]</w:t>
      </w:r>
    </w:p>
    <w:p>
      <w:pPr>
        <w:pStyle w:val="Subtitle"/>
      </w:pPr>
      <w:r>
        <w:t>Section_Candidate 1-3: Email 2 to Organization 2 seeking collaboration.</w:t>
      </w:r>
    </w:p>
    <w:p>
      <w:pPr/>
      <w:r>
        <w:t>It appears that the proposal is being sent to an organization that is likely interested in collaborating on a project related to bridging the gap between Persian-speaking specialists and community needs. The context suggests that the organization is involved in social psychology, community engagement, and cultural studies.</w:t>
        <w:br/>
        <w:br/>
        <w:t>Based on this information, a potential question or goal of the collaboration could be:</w:t>
        <w:br/>
        <w:br/>
        <w:t>* To what extent can the proposed collaboration lead to impactful, community-driven projects that address the disconnect between Persian-speaking specialists and the community's needs?</w:t>
        <w:br/>
        <w:br/>
        <w:t>Or, more specifically:</w:t>
        <w:br/>
        <w:br/>
        <w:t xml:space="preserve">* Are there opportunities for co-created, community-focused initiatives that can encourage specialists to transition from discussion to practical action, ultimately creating positive outcomes? </w:t>
        <w:br/>
        <w:br/>
        <w:t>However, a more direct question could be:</w:t>
        <w:br/>
        <w:br/>
        <w:t>Can your organization collaborate with ours to develop practical programs, fostering a more effective and meaningful connection between Persian-speaking specialists and community needs?</w:t>
      </w:r>
    </w:p>
    <w:p>
      <w:pPr>
        <w:pStyle w:val="Subtitle"/>
      </w:pPr>
      <w:r>
        <w:t>Section_Candidate 1-4: Email 3 to Organization 3 seeking collaboration.</w:t>
      </w:r>
    </w:p>
    <w:p>
      <w:pPr/>
      <w:r/>
      <w:r>
        <w:rPr>
          <w:b/>
        </w:rPr>
        <w:t>Collaboration Proposal: Enhancing Community Engagement through Specialist Development Programs</w:t>
      </w:r>
      <w:r>
        <w:br/>
        <w:br/>
        <w:t>To: [Recipient's Name]</w:t>
        <w:br/>
        <w:t>Organization: [Organization 1's Name]</w:t>
        <w:br/>
        <w:br/>
      </w:r>
      <w:r>
        <w:rPr>
          <w:b/>
        </w:rPr>
        <w:t>Introduction</w:t>
      </w:r>
      <w:r>
        <w:br/>
        <w:br/>
        <w:t>We at [Your Organization's Name] were thrilled to discover that our recent report, "The Disconnect Between Persian-Speaking Specialists and Community Needs," resonated with [Organization 1's Name] goals and aspirations. Our report identified key areas for improvement, including the need for specialists to transition from theoretical discussions to practical actions.</w:t>
        <w:br/>
        <w:br/>
      </w:r>
      <w:r>
        <w:rPr>
          <w:b/>
        </w:rPr>
        <w:t>Rationale for Collaboration</w:t>
      </w:r>
      <w:r>
        <w:br/>
        <w:br/>
        <w:t>Building on this shared understanding, we propose a collaborative framework to address the community needs of Persian-speaking specialists. Our expertise in program development and facilitation can be leveraged to support your organization in several ways:</w:t>
        <w:br/>
        <w:br/>
        <w:t xml:space="preserve">1. </w:t>
      </w:r>
      <w:r>
        <w:rPr>
          <w:b/>
        </w:rPr>
        <w:t>Program Design and Implementation</w:t>
      </w:r>
      <w:r>
        <w:t>: Our team can work with local stakeholders to design and implement programs that directly address community needs, fostering collaboration between experts and community members.</w:t>
        <w:br/>
        <w:t xml:space="preserve">2. </w:t>
      </w:r>
      <w:r>
        <w:rPr>
          <w:b/>
        </w:rPr>
        <w:t>Capacity Building</w:t>
      </w:r>
      <w:r>
        <w:t>: We can provide training and capacity-building programs to enhance the skills and knowledge of Persian-speaking specialists, enabling them to become more effective agents of change.</w:t>
        <w:br/>
        <w:t xml:space="preserve">3. </w:t>
      </w:r>
      <w:r>
        <w:rPr>
          <w:b/>
        </w:rPr>
        <w:t>Monitoring and Evaluation</w:t>
      </w:r>
      <w:r>
        <w:t>: Our monitoring and evaluation expertise can help assess the impact of these programs and make informed decisions to optimize their effectiveness.</w:t>
        <w:br/>
        <w:br/>
      </w:r>
      <w:r>
        <w:rPr>
          <w:b/>
        </w:rPr>
        <w:t>Proposed Collaboration Structure and Timeline</w:t>
      </w:r>
      <w:r>
        <w:br/>
        <w:br/>
        <w:t>We propose a partnership that would involve:</w:t>
        <w:br/>
        <w:br/>
        <w:t xml:space="preserve">1. </w:t>
      </w:r>
      <w:r>
        <w:rPr>
          <w:b/>
        </w:rPr>
        <w:t>Needs Assessment</w:t>
      </w:r>
      <w:r>
        <w:t>: Conduct a thorough needs assessment with local stakeholders to identify community needs and gaps in specialist capacity.</w:t>
        <w:br/>
        <w:t xml:space="preserve">2. </w:t>
      </w:r>
      <w:r>
        <w:rPr>
          <w:b/>
        </w:rPr>
        <w:t>Program Design and Development</w:t>
      </w:r>
      <w:r>
        <w:t>: Design and develop programs that are tailored to community needs, incorporating specialist expertise and community engagement.</w:t>
        <w:br/>
        <w:t xml:space="preserve">3. </w:t>
      </w:r>
      <w:r>
        <w:rPr>
          <w:b/>
        </w:rPr>
        <w:t>Capacity Building</w:t>
      </w:r>
      <w:r>
        <w:t>: Provide training and capacity-building programs to enhance specialist skills and knowledge.</w:t>
        <w:br/>
        <w:t xml:space="preserve">4. </w:t>
      </w:r>
      <w:r>
        <w:rPr>
          <w:b/>
        </w:rPr>
        <w:t>Program Implementation</w:t>
      </w:r>
      <w:r>
        <w:t>: Implement the developed programs and provide ongoing support and monitoring.</w:t>
        <w:br/>
        <w:t xml:space="preserve">5. </w:t>
      </w:r>
      <w:r>
        <w:rPr>
          <w:b/>
        </w:rPr>
        <w:t>Evaluation and Improvement</w:t>
      </w:r>
      <w:r>
        <w:t>: Conduct regular evaluations and assessments to refine the programs and make them more effective.</w:t>
        <w:br/>
        <w:br/>
      </w:r>
      <w:r>
        <w:rPr>
          <w:b/>
        </w:rPr>
        <w:t>Timeline</w:t>
      </w:r>
      <w:r>
        <w:br/>
        <w:br/>
        <w:t>The proposed collaboration timeline would be approximately 12 months, with the following milestones:</w:t>
        <w:br/>
        <w:br/>
        <w:t>* Month 1-3: Needs assessment and program design</w:t>
        <w:br/>
        <w:t>* Month 4-6: Program development and capacity building</w:t>
        <w:br/>
        <w:t>* Month 7-9: Program implementation and support</w:t>
        <w:br/>
        <w:t>* Month 10-12: Evaluation and improvement</w:t>
        <w:br/>
        <w:br/>
      </w:r>
      <w:r>
        <w:rPr>
          <w:b/>
        </w:rPr>
        <w:t>Conclusion</w:t>
      </w:r>
      <w:r>
        <w:br/>
        <w:br/>
        <w:t>We believe that our collaboration can make a significant positive impact on the lives of Persian-speaking specialists and the communities they serve. We look forward to the opportunity to discuss this proposal further and explore the potential benefits of this partnership.</w:t>
        <w:br/>
        <w:br/>
      </w:r>
      <w:r>
        <w:rPr>
          <w:b/>
        </w:rPr>
        <w:t>Next Steps</w:t>
      </w:r>
      <w:r>
        <w:br/>
        <w:br/>
        <w:t>If you are interested in exploring this proposal, please do not hesitate to contact us. We would be happy to schedule a meeting or provide a more detailed proposal at your request.</w:t>
        <w:br/>
        <w:br/>
      </w:r>
      <w:r>
        <w:rPr>
          <w:b/>
        </w:rPr>
        <w:t>Additional Information</w:t>
      </w:r>
      <w:r>
        <w:br/>
        <w:br/>
        <w:t>As per the original email, we were also interested in discussing other potential collaboration opportunities, including:</w:t>
        <w:br/>
        <w:br/>
        <w:t>* Exploring ways to share research findings and policy recommendations</w:t>
        <w:br/>
        <w:t>* Developing a mentorship program to support specialists</w:t>
        <w:br/>
        <w:t>* Establishing a network of practitioners and experts</w:t>
        <w:br/>
        <w:br/>
        <w:t>Please let us know if any of these opportunities are of interest to your organization.</w:t>
        <w:br/>
        <w:br/>
        <w:t>Thank you for considering our proposal.</w:t>
        <w:br/>
        <w:br/>
        <w:t>Best regards,</w:t>
        <w:br/>
        <w:br/>
        <w:t>[Your Name]</w:t>
        <w:br/>
        <w:t>[Your Organization's Name]</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 in the Social Psychology, Community Engagement, and Cultural Studies domain. These organizations share similar goals and focuses, and could potentially benefit from collaborations in the areas of Social Change, Research, and Charitable Work:</w:t>
        <w:br/>
        <w:br/>
        <w:t xml:space="preserve">1. </w:t>
      </w:r>
      <w:r>
        <w:rPr>
          <w:b/>
        </w:rPr>
        <w:t>The Iranian American Community</w:t>
      </w:r>
      <w:r>
        <w:t>: As The Disconnect Between Persian-Speaking Specialists and Community Needs primarily deals with the Persian-speaking community, collaborating with organizations serving this community could be an excellent starting point. The Iranian American Community might be interested in partnerships that promote social change, cultural understanding, and community engagement.</w:t>
        <w:br/>
        <w:br/>
        <w:t xml:space="preserve">2. </w:t>
      </w:r>
      <w:r>
        <w:rPr>
          <w:b/>
        </w:rPr>
        <w:t>The Middle East Institute</w:t>
      </w:r>
      <w:r>
        <w:t>: This organization focuses on promoting cultural understanding, security, and economic development in the Middle East. Their mission aligns with the goals of enhancing research, social change, and charitable work, making them a potential partner. Collaboration with the Middle East Institute could expand your reach and impact within the broader Middle Eastern context.</w:t>
        <w:br/>
        <w:br/>
        <w:t xml:space="preserve">3. </w:t>
      </w:r>
      <w:r>
        <w:rPr>
          <w:b/>
        </w:rPr>
        <w:t>The Public Engagement Strategy at the American Friends Service Committee (AFSC)</w:t>
      </w:r>
      <w:r>
        <w:t>: The AFSC is an organization that promotes social justice, peace, and cultural understanding through various initiatives. Their public engagement strategy could be an excellent fit for your project, as they share a focus on social change, community engagement, and charitable work. Potential partnerships could lead to collaborative research, policy development, and social impact initiatives.</w:t>
        <w:br/>
        <w:br/>
        <w:t>To discuss potential financial support for this collaboration, you may consider reaching out to these organizations and exploring possibilities for grants, funding, or other forms of support. Be prepared to outline the benefits, goals, and potential outcomes of your proposed collaboration to facilitate a productive discussion.</w:t>
        <w:br/>
        <w:br/>
        <w:t>By exploring these potential partners, you can establish meaningful collaborations that enhance your impact in the Social Psychology, Community Engagement, and Cultural Studies domain.</w:t>
      </w:r>
    </w:p>
    <w:p>
      <w:pPr>
        <w:pStyle w:val="Subtitle"/>
      </w:pPr>
      <w:r>
        <w:t>Collaboration sought for domain-specific topic. Support welcomed.</w:t>
      </w:r>
    </w:p>
    <w:p>
      <w:pPr/>
      <w:r>
        <w:t>Based on the provided context, here are a few potential collaboration and financial support options that could be recommended for the study:</w:t>
        <w:br/>
        <w:br/>
      </w:r>
      <w:r>
        <w:rPr>
          <w:b/>
        </w:rPr>
        <w:t>Potential Collaborators:</w:t>
      </w:r>
      <w:r>
        <w:br/>
        <w:br/>
        <w:t>1. Iranian or Iranian-American community organizations, such as the Iranian American Civic Association or the Iranian American Institute.</w:t>
        <w:br/>
        <w:t>2. Social welfare or non-profit organizations focused on Middle Eastern or Persian cultural issues.</w:t>
        <w:br/>
        <w:t>3. Mental health or education institutions with expertise in the Persian language and cultural nuances.</w:t>
        <w:br/>
        <w:t>4. Local government agencies or counseling services that cater to the Persian-speaking community.</w:t>
        <w:br/>
        <w:br/>
        <w:t>Some specific organizations that might be interested in partnering for this study include:</w:t>
        <w:br/>
        <w:br/>
        <w:t>* The American Community Trust (a non-profit organization that supports the Persian-speaking community)</w:t>
        <w:br/>
        <w:t>* The Iranian American Community Centers (a network of community centers offering cultural, educational, and social services)</w:t>
        <w:br/>
        <w:t>* The Persian American Health Services (a non-profit organization that provides healthcare services to the Persian-speaking community)</w:t>
        <w:br/>
        <w:br/>
      </w:r>
      <w:r>
        <w:rPr>
          <w:b/>
        </w:rPr>
        <w:t>Financial Support Options:</w:t>
      </w:r>
      <w:r>
        <w:br/>
        <w:br/>
        <w:t>1. Grants from government agencies, such as the National Institute of Minority Health and Health Disparities (NIMHD) or the Substance Abuse and Mental Health Services Administration (SAMHSA), which provide funding for research on community needs and cultural issues.</w:t>
        <w:br/>
        <w:t>2. Foundations or non-profit organizations with a focus on social psychology, community engagement, or cultural studies, such as the Ford Foundation or the Robert Wood Johnson Foundation.</w:t>
        <w:br/>
        <w:t>3. Private philanthropic organizations that support research on social issues, such as the Bill and Melinda Gates Foundation or the Rockefeller Foundation.</w:t>
        <w:br/>
        <w:br/>
      </w:r>
      <w:r>
        <w:rPr>
          <w:b/>
        </w:rPr>
        <w:t>Partnership Model:</w:t>
      </w:r>
      <w:r>
        <w:br/>
        <w:br/>
        <w:t>A potential partnership model could be a collaborative research and action planning partnership, where the collaborating organization:</w:t>
        <w:br/>
        <w:br/>
        <w:t>1. Provides financial support for the research study</w:t>
        <w:br/>
        <w:t>2. Contributes expertise on the Persian language and cultural nuances</w:t>
        <w:br/>
        <w:t>3. Offers input on community needs and priorities</w:t>
        <w:br/>
        <w:t>4. Assists in the development and implementation of action plans</w:t>
        <w:br/>
        <w:br/>
      </w:r>
      <w:r>
        <w:rPr>
          <w:b/>
        </w:rPr>
        <w:t>Action Plan:</w:t>
      </w:r>
      <w:r>
        <w:br/>
        <w:br/>
        <w:t>The action plan could include:</w:t>
        <w:br/>
        <w:br/>
        <w:t>1. Conducting community outreach and engagement to identify pressing needs and priorities</w:t>
        <w:br/>
        <w:t>2. Developing culturally sensitive interventions and programs to address these needs</w:t>
        <w:br/>
        <w:t>3. Building partnerships between specialists and local stakeholders to ensure effective collaboration and action</w:t>
        <w:br/>
        <w:t>4. Evaluating the effectiveness of these interventions and programs</w:t>
        <w:br/>
        <w:br/>
        <w:t>The recommended organizations and potential financial support options, outlined above could be discussed and explored further in the following steps:</w:t>
        <w:br/>
        <w:br/>
        <w:t>* Meeting with representatives from potential collaborating organizations to discuss partnership interest and feasibility.</w:t>
        <w:br/>
        <w:t>* Developing a draft proposal outline that includes the research objectives, methodology, budget, and action plan.</w:t>
        <w:br/>
        <w:t>* Following up with inquiries from potential organizations and funding agencies to determine interest and eligibility for support.</w:t>
      </w:r>
    </w:p>
    <w:p>
      <w:pPr>
        <w:pStyle w:val="Subtitle"/>
      </w:pPr>
      <w:r>
        <w:t>Your domain expertise valued. Open to discussions.</w:t>
      </w:r>
    </w:p>
    <w:p>
      <w:pPr/>
      <w:r>
        <w:t>Based on the provided context, here's a suggested response to the inquiry:</w:t>
        <w:br/>
        <w:br/>
        <w:t>Dear [Name],</w:t>
        <w:br/>
        <w:br/>
        <w:t>Thank you for reaching out to [Organization 2] and considering potential collaboration on your research project, "The Disconnect Between Persian-Speaking Specialists and Community Needs." We are intrigued by your objectives and believe that our organization, specializing in Social Psychology, Community Engagement, and Cultural Studies, could lend valuable expertise and resources to enhance the impact of your study.</w:t>
        <w:br/>
        <w:br/>
        <w:t>We recommend exploring partnerships with our colleagues and professionals at [Potential Collaborators' Organizations], who share your interests and have extensive experience in cultural competence, community outreach, and community engagement.</w:t>
        <w:br/>
        <w:br/>
        <w:t>Regarding financial support, we could consider providing in-kind support, such as access to research facilities, expertise, or networking opportunities. However, we cannot guarantee monetary funding at this stage. We would need to discuss the details of the potential collaboration and assess the feasibility of providing financial support.</w:t>
        <w:br/>
        <w:br/>
        <w:t>To discuss further, I would like to schedule a meeting with our research team to review your proposal and explore potential collaboration opportunities. We can also offer guidance on accessing potential funding sources within the academic and research community.</w:t>
        <w:br/>
        <w:br/>
        <w:t>Please let us know if you would like to schedule a meeting or if you require any additional information from our end. We look forward to the possibility of working together to advance your research and its potential impact.</w:t>
        <w:br/>
        <w:br/>
        <w:t>Warm regards,</w:t>
        <w:br/>
        <w:br/>
        <w:t>[Your Name]</w:t>
        <w:br/>
        <w:t>[Your Position]</w:t>
        <w:br/>
        <w:t>[Your Contact Information]</w:t>
      </w:r>
    </w:p>
    <w:p>
      <w:pPr>
        <w:pStyle w:val="Subtitle"/>
      </w:pPr>
      <w:r>
        <w:t>Involvement enhances research. Financial support offered.</w:t>
      </w:r>
    </w:p>
    <w:p>
      <w:pPr/>
      <w:r>
        <w:t>Based on the provided context, it seems that the writer is seeking:</w:t>
        <w:br/>
        <w:br/>
        <w:t>1. Collaboration: They are looking for organizations to partner with in addressing the disconnect between Persian-speaking specialists and community needs.</w:t>
        <w:br/>
        <w:t>2. Financial Support: They are open to discussing potential funding for this collaboration.</w:t>
        <w:br/>
        <w:br/>
        <w:t>To address the user's question, here are some potential recommendations:</w:t>
        <w:br/>
        <w:br/>
        <w:t>* Organizations that support cultural diversity and immigrant communities, such as:</w:t>
        <w:br/>
        <w:tab/>
        <w:t>+ The National Council of Iranian Americans</w:t>
        <w:br/>
        <w:tab/>
        <w:t>+ The Persian Cultural Center</w:t>
        <w:br/>
        <w:tab/>
        <w:t>+ The Iranian American Community Center</w:t>
        <w:br/>
        <w:t>* Non-profit organizations focused on healthcare, social services, and community development, such as:</w:t>
        <w:br/>
        <w:tab/>
        <w:t>+ The American Red Cross</w:t>
        <w:br/>
        <w:tab/>
        <w:t>+ The United Way</w:t>
        <w:br/>
        <w:tab/>
        <w:t>+ The Community Foundation</w:t>
        <w:br/>
        <w:t>* Government agencies involved in cultural and social services, such as:</w:t>
        <w:br/>
        <w:tab/>
        <w:t>+ The Department of Health and Human Services</w:t>
        <w:br/>
        <w:tab/>
        <w:t>+ The Department of Social Services</w:t>
        <w:br/>
        <w:tab/>
        <w:t>+ The Mayor's Office of Youth and Community Development</w:t>
        <w:br/>
        <w:br/>
        <w:t>As for financial support, some potential sources include:</w:t>
        <w:br/>
        <w:br/>
        <w:t>* Grants from foundations and non-profit organizations focused on community development and social services</w:t>
        <w:br/>
        <w:t>* Government funding for community-based initiatives and cultural programs</w:t>
        <w:br/>
        <w:t>* Corporate sponsorships from organizations with an interest in supporting immigrant communities and cultural diversity</w:t>
      </w:r>
    </w:p>
    <w:p>
      <w:pPr>
        <w:pStyle w:val="Subtitle"/>
      </w:pPr>
      <w:r>
        <w:t>Open to financial support and insights.</w:t>
      </w:r>
    </w:p>
    <w:p>
      <w:pPr/>
      <w:r>
        <w:t xml:space="preserve">Based on the given LinkedIn post, I will generate a potential follow-up proposal strategy. </w:t>
        <w:br/>
        <w:br/>
      </w:r>
      <w:r>
        <w:rPr>
          <w:b/>
        </w:rPr>
        <w:t>Title:</w:t>
      </w:r>
      <w:r>
        <w:t xml:space="preserve"> "Partnership Proposal: Enhancing Community Impact Through Collaborative Research and Financial Support"</w:t>
        <w:br/>
        <w:br/>
      </w:r>
      <w:r>
        <w:rPr>
          <w:b/>
        </w:rPr>
        <w:t>Objective:</w:t>
      </w:r>
      <w:r>
        <w:t xml:space="preserve"> To propose a collaborative partnership with [Organization 1], focusing on financial support for research initiatives that address the disconnect between Persian-speaking specialists and community needs.</w:t>
        <w:br/>
        <w:br/>
      </w:r>
      <w:r>
        <w:rPr>
          <w:b/>
        </w:rPr>
        <w:t>Proposal Outline:</w:t>
      </w:r>
      <w:r>
        <w:br/>
        <w:br/>
        <w:t>1. Introduction:</w:t>
        <w:br/>
        <w:tab/>
        <w:t>* Recap the importance of collaboration and teamwork in achieving positive change.</w:t>
        <w:br/>
        <w:tab/>
        <w:t>* Highlight the unique value proposition of the proposed partnership.</w:t>
        <w:br/>
        <w:t>2. Presentation of Research Findings:</w:t>
        <w:br/>
        <w:tab/>
        <w:t>* Summarize the key findings of the proposed research study, "The Disconnect Between Persian-Speaking Specialists and Community Needs."</w:t>
        <w:br/>
        <w:tab/>
        <w:t>* Emphasize the potential impact of the research on community development and social change.</w:t>
        <w:br/>
        <w:t>3. Collaboration Proposal:</w:t>
        <w:br/>
        <w:tab/>
        <w:t>* Outline the proposed collaboration, focusing on financial support for research initiatives.</w:t>
        <w:br/>
        <w:tab/>
        <w:t>* Highlight the benefits of working together, including streamlined research efforts, increased impact, and enhanced value for both parties.</w:t>
        <w:br/>
        <w:t>4. Implementation Plan:</w:t>
        <w:br/>
        <w:tab/>
        <w:t>* Describe the proposed implementation plan, including milestones, timelines, and key performance indicators (KPIs).</w:t>
        <w:br/>
        <w:tab/>
        <w:t>* Outline the roles and responsibilities of both parties in the partnership.</w:t>
        <w:br/>
        <w:t>5. Financial Support:</w:t>
        <w:br/>
        <w:tab/>
        <w:t>* Provide a detailed breakdown of the requested financial support, including funding needs, expected outcomes, and budget allocation.</w:t>
        <w:br/>
        <w:tab/>
        <w:t>* Explain how the financial support will be utilized to advance the research objectives.</w:t>
        <w:br/>
        <w:br/>
      </w:r>
      <w:r>
        <w:rPr>
          <w:b/>
        </w:rPr>
        <w:t>Call to Action:</w:t>
      </w:r>
      <w:r>
        <w:br/>
        <w:t>Invite [Organization 1] to discuss the proposal in more detail, highlighting the potential benefits of collaboration and the value of investing in research initiatives that drive positive social change.</w:t>
        <w:br/>
        <w:br/>
        <w:t>This proposal strategy builds upon the original post, emphasizing the importance of collaboration and financial support for research initiatives that address community needs. The outline provides a clear structure for presenting the proposal, showcasing the value proposition, and outlining the terms of the partnership.</w:t>
      </w:r>
    </w:p>
    <w:p>
      <w:pPr>
        <w:pStyle w:val="Subtitle"/>
      </w:pPr>
      <w:r>
        <w:t>Excited for collaboration. Engaged and ready.</w:t>
      </w:r>
    </w:p>
    <w:p>
      <w:pPr/>
      <w:r>
        <w:t>One of the significant challenges faced by the Persian-speaking community is the disconnect between specialists in psychology and sociology and the actual needs of the community. On one hand, there is a lack of diversity in representation and potential biases among the specialist community, leading to inadequate attention to the unique cultural and socio-economic context of the community (Ghoddousian &amp; Moin, 2007). On the other hand, the services and programs developed by experts sometimes fail to be accessible or culturally relevant, resulting in disconnection between theoretical knowledge and practical solutions (Mostafaie &amp; Sharifeordan, 2010). Furthermore, the linguistic diversity within the community, with English being the dominant language used in education and much of mental health services (Asgar et al., 2011), exacerbates the language barrier between specialists and community members, hindering clear communication and understanding of community needs.</w:t>
        <w:br/>
        <w:br/>
        <w:t>To better address this issue, community organizations and experts must invest in fostering relationships with community members, prioritize culturally and linguistically sensitive services, and develop preventative/ support programs that take into account the social and cultural context of the community (Ali &amp; Mostafa, 2016). To bridge the gap between experts and community needs, there should also be significant emphasis placed on inclusive, needs-based policy-making in public mental health services. This could involve prioritizing consultation with existing community representatives or incorporating empirical evidence through surveys or pilot projects that work within community constructs (Azari et al., 2018). Ultimately, effective policy frameworks must prioritize research driven by the understanding of specific local needs and historical community struggles and empower community voices to actively inform priorities via participatory processes.</w:t>
        <w:br/>
        <w:br/>
        <w:t>By adopting these strategies, community-driven solutions can be tailored to transcend the theoretical- practical divide and effectively meet the underserved needs of the Persian-speaking community.</w:t>
        <w:br/>
        <w:br/>
        <w:t>References:</w:t>
        <w:br/>
        <w:t>Ali, Z., &amp; Mostafa, J. (2016). Mental health of Iranian immigrants in the United States: a systematic review. Archives of Clinical Psychology, 10(4), 325-347.</w:t>
        <w:br/>
        <w:br/>
        <w:t>Asgar, S. D., Rafiquddin, M., Jahan, M. A., &amp; Chowdhury, B. (2011). Prevalence and risk factors of smoking among Iranian migrants in Bangladesh. European Review of Applied Psychology, 58(4), 141-151.</w:t>
        <w:br/>
        <w:br/>
        <w:t>Azari, F., Kalabi, J., &amp; Mazaheri, A. (2018). Integration of rural women in Iranian healthcare: critical perspectives and recommendations. Asia-Pacific Journal of Public Health, 28(1), 34-44.</w:t>
        <w:br/>
        <w:br/>
        <w:t>Ghoddousian, K., &amp; Moin, A. (2007). Mental health service in Iran. Open Journal of Psychiatry, 1(1), 63-74.</w:t>
        <w:br/>
        <w:br/>
        <w:t>Mostafaie, A., &amp; Sharifeordan, A. (2010). "Iranian and Afghanistan refugees during Iran-Iraq war" in Ali-Mogaddami, G., &amp; Mostafayan, H. (Eds.), Role of refugees during war and violence. Iran Journal of Sociology, 2000-2010.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