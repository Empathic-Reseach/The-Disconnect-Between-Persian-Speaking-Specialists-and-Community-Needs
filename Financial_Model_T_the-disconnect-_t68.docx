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Financial Model For: Addressing the Gap: A Financial Model for Community-based Solutions and Specialist Engagement.</w:t>
      </w:r>
    </w:p>
    <w:p>
      <w:pPr/>
      <w:r/>
    </w:p>
    <w:p>
      <w:pPr>
        <w:pStyle w:val="Subtitle"/>
      </w:pPr>
      <w:r>
        <w:t>1. Determine tasks for topic.</w:t>
      </w:r>
    </w:p>
    <w:p>
      <w:pPr/>
      <w:r/>
      <w:r>
        <w:rPr>
          <w:b/>
        </w:rPr>
        <w:t>Business Proposal: Bridging the Gap Between Persian-Speaking Specialists and Community Needs</w:t>
      </w:r>
      <w:r>
        <w:br/>
        <w:br/>
      </w:r>
      <w:r>
        <w:rPr>
          <w:b/>
        </w:rPr>
        <w:t>Problem Statement:</w:t>
      </w:r>
      <w:r>
        <w:br/>
        <w:t xml:space="preserve">The Persian-speaking community faces significant challenges due to a perceived disconnect between specialists in </w:t>
      </w:r>
      <w:r>
        <w:rPr>
          <w:b/>
        </w:rPr>
        <w:t>Psychology</w:t>
      </w:r>
      <w:r>
        <w:t xml:space="preserve"> and </w:t>
      </w:r>
      <w:r>
        <w:rPr>
          <w:b/>
        </w:rPr>
        <w:t>Sociology</w:t>
      </w:r>
      <w:r>
        <w:t xml:space="preserve"> and the actual needs of the community. The disconnect is characterized by a lack of practical solutions that address the pressing issues faced by individuals within the community, despite the presence of numerous </w:t>
      </w:r>
      <w:r>
        <w:rPr>
          <w:b/>
        </w:rPr>
        <w:t>experts</w:t>
      </w:r>
      <w:r>
        <w:t xml:space="preserve"> and substantial </w:t>
      </w:r>
      <w:r>
        <w:rPr>
          <w:b/>
        </w:rPr>
        <w:t>funding</w:t>
      </w:r>
      <w:r>
        <w:t xml:space="preserve"> from the diaspora.</w:t>
        <w:br/>
        <w:br/>
      </w:r>
      <w:r>
        <w:rPr>
          <w:b/>
        </w:rPr>
        <w:t>Objectives:</w:t>
      </w:r>
      <w:r>
        <w:br/>
        <w:br/>
        <w:t xml:space="preserve">1. </w:t>
      </w:r>
      <w:r>
        <w:rPr>
          <w:b/>
        </w:rPr>
        <w:t>Identify</w:t>
      </w:r>
      <w:r>
        <w:t xml:space="preserve"> the key challenges faced by the Persian-speaking community.</w:t>
        <w:br/>
        <w:t xml:space="preserve">2. </w:t>
      </w:r>
      <w:r>
        <w:rPr>
          <w:b/>
        </w:rPr>
        <w:t>Assess</w:t>
      </w:r>
      <w:r>
        <w:t xml:space="preserve"> the current state of specialist-practice gap.</w:t>
        <w:br/>
        <w:t xml:space="preserve">3. </w:t>
      </w:r>
      <w:r>
        <w:rPr>
          <w:b/>
        </w:rPr>
        <w:t>Develop</w:t>
      </w:r>
      <w:r>
        <w:t xml:space="preserve"> practical solutions that address the community's needs.</w:t>
        <w:br/>
        <w:t xml:space="preserve">4. </w:t>
      </w:r>
      <w:r>
        <w:rPr>
          <w:b/>
        </w:rPr>
        <w:t>Implement</w:t>
      </w:r>
      <w:r>
        <w:t xml:space="preserve"> these solutions through community engagement and collaboration.</w:t>
        <w:br/>
        <w:t xml:space="preserve">5. </w:t>
      </w:r>
      <w:r>
        <w:rPr>
          <w:b/>
        </w:rPr>
        <w:t>Evaluate</w:t>
      </w:r>
      <w:r>
        <w:t xml:space="preserve"> the effectiveness of the interventions and make necessary adjustments.</w:t>
        <w:br/>
        <w:br/>
      </w:r>
      <w:r>
        <w:rPr>
          <w:b/>
        </w:rPr>
        <w:t>Intervention Strategy:</w:t>
      </w:r>
      <w:r>
        <w:br/>
        <w:br/>
        <w:t xml:space="preserve">1. </w:t>
      </w:r>
      <w:r>
        <w:rPr>
          <w:b/>
        </w:rPr>
        <w:t>Community Engagement</w:t>
      </w:r>
      <w:r>
        <w:t xml:space="preserve">: Engage with the Persian-speaking community through focus groups, surveys, and one-on-one interviews to </w:t>
      </w:r>
      <w:r>
        <w:rPr>
          <w:b/>
        </w:rPr>
        <w:t>identify</w:t>
      </w:r>
      <w:r>
        <w:t xml:space="preserve"> their key challenges and concerns.</w:t>
        <w:br/>
        <w:t xml:space="preserve">2. </w:t>
      </w:r>
      <w:r>
        <w:rPr>
          <w:b/>
        </w:rPr>
        <w:t>Expert Consultation</w:t>
      </w:r>
      <w:r>
        <w:t xml:space="preserve">: Collaborate with notable </w:t>
      </w:r>
      <w:r>
        <w:rPr>
          <w:b/>
        </w:rPr>
        <w:t>psychologists</w:t>
      </w:r>
      <w:r>
        <w:t xml:space="preserve"> and </w:t>
      </w:r>
      <w:r>
        <w:rPr>
          <w:b/>
        </w:rPr>
        <w:t>psychiatrists</w:t>
      </w:r>
      <w:r>
        <w:t xml:space="preserve"> to gain a deeper understanding of the community's needs.</w:t>
        <w:br/>
        <w:t xml:space="preserve">3. </w:t>
      </w:r>
      <w:r>
        <w:rPr>
          <w:b/>
        </w:rPr>
        <w:t>Solution Development</w:t>
      </w:r>
      <w:r>
        <w:t xml:space="preserve">: Work with the community and experts to develop </w:t>
      </w:r>
      <w:r>
        <w:rPr>
          <w:b/>
        </w:rPr>
        <w:t>practical solutions</w:t>
      </w:r>
      <w:r>
        <w:t>, addressing specific challenges and issues.</w:t>
        <w:br/>
        <w:t xml:space="preserve">4. </w:t>
      </w:r>
      <w:r>
        <w:rPr>
          <w:b/>
        </w:rPr>
        <w:t>Capacity Building</w:t>
      </w:r>
      <w:r>
        <w:t xml:space="preserve">: Provide </w:t>
      </w:r>
      <w:r>
        <w:rPr>
          <w:b/>
        </w:rPr>
        <w:t>training and capacity-building programs</w:t>
      </w:r>
      <w:r>
        <w:t xml:space="preserve"> for community members to enhance their skills and knowledge.</w:t>
        <w:br/>
        <w:t xml:space="preserve">5. </w:t>
      </w:r>
      <w:r>
        <w:rPr>
          <w:b/>
        </w:rPr>
        <w:t>Ongoing Evaluation</w:t>
      </w:r>
      <w:r>
        <w:t xml:space="preserve">: Continuously </w:t>
      </w:r>
      <w:r>
        <w:rPr>
          <w:b/>
        </w:rPr>
        <w:t>evaluate</w:t>
      </w:r>
      <w:r>
        <w:t xml:space="preserve"> and assess the effectiveness of the interventions and make necessary adjustments.</w:t>
        <w:br/>
        <w:br/>
      </w:r>
      <w:r>
        <w:rPr>
          <w:b/>
        </w:rPr>
        <w:t>Partnerships and Collaborations:</w:t>
      </w:r>
      <w:r>
        <w:br/>
        <w:br/>
        <w:t xml:space="preserve">1. </w:t>
      </w:r>
      <w:r>
        <w:rPr>
          <w:b/>
        </w:rPr>
        <w:t>Community Organizations</w:t>
      </w:r>
      <w:r>
        <w:t xml:space="preserve">: Collaborate with established community organizations and associations to </w:t>
      </w:r>
      <w:r>
        <w:rPr>
          <w:b/>
        </w:rPr>
        <w:t>reach</w:t>
      </w:r>
      <w:r>
        <w:t xml:space="preserve"> and engage with the community.</w:t>
        <w:br/>
        <w:t xml:space="preserve">2. </w:t>
      </w:r>
      <w:r>
        <w:rPr>
          <w:b/>
        </w:rPr>
        <w:t>Academic Institutions</w:t>
      </w:r>
      <w:r>
        <w:t xml:space="preserve">: Partner with universities and research institutions to access </w:t>
      </w:r>
      <w:r>
        <w:rPr>
          <w:b/>
        </w:rPr>
        <w:t>expertise</w:t>
      </w:r>
      <w:r>
        <w:t xml:space="preserve"> and provide opportunities for </w:t>
      </w:r>
      <w:r>
        <w:rPr>
          <w:b/>
        </w:rPr>
        <w:t>research and knowledge sharing</w:t>
      </w:r>
      <w:r>
        <w:t>.</w:t>
        <w:br/>
        <w:t xml:space="preserve">3. </w:t>
      </w:r>
      <w:r>
        <w:rPr>
          <w:b/>
        </w:rPr>
        <w:t>Government Agencies</w:t>
      </w:r>
      <w:r>
        <w:t xml:space="preserve">: Work with government agencies to access </w:t>
      </w:r>
      <w:r>
        <w:rPr>
          <w:b/>
        </w:rPr>
        <w:t>resources</w:t>
      </w:r>
      <w:r>
        <w:t xml:space="preserve"> and </w:t>
      </w:r>
      <w:r>
        <w:rPr>
          <w:b/>
        </w:rPr>
        <w:t>funding</w:t>
      </w:r>
      <w:r>
        <w:t xml:space="preserve"> opportunities.</w:t>
        <w:br/>
        <w:br/>
      </w:r>
      <w:r>
        <w:rPr>
          <w:b/>
        </w:rPr>
        <w:t>Implementation Timeline:</w:t>
      </w:r>
      <w:r>
        <w:br/>
        <w:br/>
        <w:t xml:space="preserve">* </w:t>
      </w:r>
      <w:r>
        <w:rPr>
          <w:b/>
        </w:rPr>
        <w:t>Months 1-3</w:t>
      </w:r>
      <w:r>
        <w:t>: Conduct community engagement and expert consultation activities.</w:t>
        <w:br/>
        <w:t xml:space="preserve">* </w:t>
      </w:r>
      <w:r>
        <w:rPr>
          <w:b/>
        </w:rPr>
        <w:t>Months 4-6</w:t>
      </w:r>
      <w:r>
        <w:t>: Develop and implement solution-based interventions.</w:t>
        <w:br/>
        <w:t xml:space="preserve">* </w:t>
      </w:r>
      <w:r>
        <w:rPr>
          <w:b/>
        </w:rPr>
        <w:t>Months 7-9</w:t>
      </w:r>
      <w:r>
        <w:t>: Evaluate the effectiveness of interventions and make necessary adjustments.</w:t>
        <w:br/>
        <w:t xml:space="preserve">* </w:t>
      </w:r>
      <w:r>
        <w:rPr>
          <w:b/>
        </w:rPr>
        <w:t>Months 10-12</w:t>
      </w:r>
      <w:r>
        <w:t>: Continue evaluation and adjust as needed.</w:t>
        <w:br/>
        <w:br/>
      </w:r>
      <w:r>
        <w:rPr>
          <w:b/>
        </w:rPr>
        <w:t>Budget:</w:t>
      </w:r>
      <w:r>
        <w:br/>
        <w:t>The budget for this project will be allocated as follows:</w:t>
        <w:br/>
        <w:br/>
        <w:t xml:space="preserve">* </w:t>
      </w:r>
      <w:r>
        <w:rPr>
          <w:b/>
        </w:rPr>
        <w:t>Personnel</w:t>
      </w:r>
      <w:r>
        <w:t>: 40%</w:t>
        <w:br/>
        <w:t xml:space="preserve">* </w:t>
      </w:r>
      <w:r>
        <w:rPr>
          <w:b/>
        </w:rPr>
        <w:t>Programs and Materials</w:t>
      </w:r>
      <w:r>
        <w:t>: 30%</w:t>
        <w:br/>
        <w:t xml:space="preserve">* </w:t>
      </w:r>
      <w:r>
        <w:rPr>
          <w:b/>
        </w:rPr>
        <w:t>Technology and Infrastructure</w:t>
      </w:r>
      <w:r>
        <w:t>: 20%</w:t>
        <w:br/>
        <w:t xml:space="preserve">* </w:t>
      </w:r>
      <w:r>
        <w:rPr>
          <w:b/>
        </w:rPr>
        <w:t>Evaluation and Research</w:t>
      </w:r>
      <w:r>
        <w:t>: 10%</w:t>
        <w:br/>
        <w:br/>
      </w:r>
      <w:r>
        <w:rPr>
          <w:b/>
        </w:rPr>
        <w:t>Conclusion:</w:t>
      </w:r>
      <w:r>
        <w:br/>
        <w:t xml:space="preserve">The proposed project aims to address the significant challenges facing the Persian-speaking community by bridging the gap between specialist-practice and community needs. By engaging with the community, collaborating with experts, and implementing practical solutions, we can provide </w:t>
      </w:r>
      <w:r>
        <w:rPr>
          <w:b/>
        </w:rPr>
        <w:t>meaningful</w:t>
      </w:r>
      <w:r>
        <w:t xml:space="preserve"> and </w:t>
      </w:r>
      <w:r>
        <w:rPr>
          <w:b/>
        </w:rPr>
        <w:t>effective</w:t>
      </w:r>
      <w:r>
        <w:t xml:space="preserve"> support to the community, ultimately </w:t>
      </w:r>
      <w:r>
        <w:rPr>
          <w:b/>
        </w:rPr>
        <w:t>improving</w:t>
      </w:r>
      <w:r>
        <w:t xml:space="preserve"> the quality of life for individuals affected.</w:t>
      </w:r>
    </w:p>
    <w:p>
      <w:pPr>
        <w:pStyle w:val="Subtitle"/>
      </w:pPr>
      <w:r>
        <w:t>2. Critique business model.</w:t>
      </w:r>
    </w:p>
    <w:p>
      <w:pPr/>
      <w:r/>
      <w:r>
        <w:rPr>
          <w:b/>
        </w:rPr>
        <w:t>Business Model Critique:</w:t>
      </w:r>
      <w:r>
        <w:br/>
        <w:br/>
        <w:t xml:space="preserve">The main objective of </w:t>
      </w:r>
      <w:r>
        <w:rPr>
          <w:b/>
        </w:rPr>
        <w:t>"The Disconnect Between Persian-Speaking Specialists and Community Needs"</w:t>
      </w:r>
      <w:r>
        <w:t xml:space="preserve"> is to bridge the gap between Persian-speaking specialists and the actual needs of the community. However, the current business model exhibits several shortcomings that hinder the achievement of this objective.</w:t>
        <w:br/>
        <w:br/>
      </w:r>
      <w:r>
        <w:rPr>
          <w:b/>
        </w:rPr>
        <w:t>Strengths:</w:t>
      </w:r>
      <w:r>
        <w:br/>
        <w:br/>
        <w:t xml:space="preserve">1. </w:t>
      </w:r>
      <w:r>
        <w:rPr>
          <w:b/>
        </w:rPr>
        <w:t>Expertise</w:t>
      </w:r>
      <w:r>
        <w:t>: The presence of numerous experts in psychology and sociology in the Persian-speaking community is a significant strength.</w:t>
        <w:br/>
        <w:t xml:space="preserve">2. </w:t>
      </w:r>
      <w:r>
        <w:rPr>
          <w:b/>
        </w:rPr>
        <w:t>Financial Support</w:t>
      </w:r>
      <w:r>
        <w:t>: Substantial funding from the diaspora provides the necessary resources to support the community.</w:t>
        <w:br/>
        <w:br/>
      </w:r>
      <w:r>
        <w:rPr>
          <w:b/>
        </w:rPr>
        <w:t>Weaknesses:</w:t>
      </w:r>
      <w:r>
        <w:br/>
        <w:br/>
        <w:t xml:space="preserve">1. </w:t>
      </w:r>
      <w:r>
        <w:rPr>
          <w:b/>
        </w:rPr>
        <w:t>Lack of Practical Application</w:t>
      </w:r>
      <w:r>
        <w:t>: Theoretical discussions often fail to translate into practical solutions, highlighting the disconnect between specialists and community needs.</w:t>
        <w:br/>
        <w:t xml:space="preserve">2. </w:t>
      </w:r>
      <w:r>
        <w:rPr>
          <w:b/>
        </w:rPr>
        <w:t>Inadequate Community Engagement</w:t>
      </w:r>
      <w:r>
        <w:t>: The business model neglects engaging with the community in a meaningful way, failing to understand their specific needs and challenges.</w:t>
        <w:br/>
        <w:t xml:space="preserve">3. </w:t>
      </w:r>
      <w:r>
        <w:rPr>
          <w:b/>
        </w:rPr>
        <w:t>Limited Outreach</w:t>
      </w:r>
      <w:r>
        <w:t>: The potential impact of the business model is limited due to the lack of outreach to specific community groups, organizations, and individuals.</w:t>
        <w:br/>
        <w:br/>
      </w:r>
      <w:r>
        <w:rPr>
          <w:b/>
        </w:rPr>
        <w:t>Opportunities:</w:t>
      </w:r>
      <w:r>
        <w:br/>
        <w:br/>
        <w:t xml:space="preserve">1. </w:t>
      </w:r>
      <w:r>
        <w:rPr>
          <w:b/>
        </w:rPr>
        <w:t>Community-Based Solutions</w:t>
      </w:r>
      <w:r>
        <w:t>: The business model can focus on developing solutions that are tailored to the specific needs of the community, addressing pressing issues such as mental health, education, and economic empowerment.</w:t>
        <w:br/>
        <w:t xml:space="preserve">2. </w:t>
      </w:r>
      <w:r>
        <w:rPr>
          <w:b/>
        </w:rPr>
        <w:t>Collaboration with Local Organizations</w:t>
      </w:r>
      <w:r>
        <w:t>: Partnering with local organizations and community groups can help to increase the reach and impact of the business model.</w:t>
        <w:br/>
        <w:t xml:space="preserve">3. </w:t>
      </w:r>
      <w:r>
        <w:rPr>
          <w:b/>
        </w:rPr>
        <w:t>Digital Platforms</w:t>
      </w:r>
      <w:r>
        <w:t>: Utilizing digital platforms can facilitate outreach and engagement with the community, allowing for more effective communication and solution-finding.</w:t>
        <w:br/>
        <w:br/>
      </w:r>
      <w:r>
        <w:rPr>
          <w:b/>
        </w:rPr>
        <w:t>Threats:</w:t>
      </w:r>
      <w:r>
        <w:br/>
        <w:br/>
        <w:t xml:space="preserve">1. </w:t>
      </w:r>
      <w:r>
        <w:rPr>
          <w:b/>
        </w:rPr>
        <w:t>Competing Interests</w:t>
      </w:r>
      <w:r>
        <w:t>: The presence of competing interests, such as government organizations and private corporations, may hinder the business model's success.</w:t>
        <w:br/>
        <w:t xml:space="preserve">2. </w:t>
      </w:r>
      <w:r>
        <w:rPr>
          <w:b/>
        </w:rPr>
        <w:t>Limited Resources</w:t>
      </w:r>
      <w:r>
        <w:t>: The limited amount of available resources may constraint the business model's ability to implement effective solutions.</w:t>
        <w:br/>
        <w:t xml:space="preserve">3. </w:t>
      </w:r>
      <w:r>
        <w:rPr>
          <w:b/>
        </w:rPr>
        <w:t>Cultural and Language Barriers</w:t>
      </w:r>
      <w:r>
        <w:t>: Cultural and language barriers may create challenges for communication and understanding between specialists and community members.</w:t>
        <w:br/>
        <w:br/>
      </w:r>
      <w:r>
        <w:rPr>
          <w:b/>
        </w:rPr>
        <w:t>Recommendations:</w:t>
      </w:r>
      <w:r>
        <w:br/>
        <w:br/>
        <w:t xml:space="preserve">1. </w:t>
      </w:r>
      <w:r>
        <w:rPr>
          <w:b/>
        </w:rPr>
        <w:t>Empower Community Engagement</w:t>
      </w:r>
      <w:r>
        <w:t>: The business model should prioritize community engagement and empowerment to ensure that the needs and challenges of the community are understood and addressed.</w:t>
        <w:br/>
        <w:t xml:space="preserve">2. </w:t>
      </w:r>
      <w:r>
        <w:rPr>
          <w:b/>
        </w:rPr>
        <w:t>Foster Partnerships</w:t>
      </w:r>
      <w:r>
        <w:t>: Establish partnerships with local organizations and community groups to increase the reach and impact of the business model.</w:t>
        <w:br/>
        <w:t xml:space="preserve">3. </w:t>
      </w:r>
      <w:r>
        <w:rPr>
          <w:b/>
        </w:rPr>
        <w:t>Develop Community-Based Solutions</w:t>
      </w:r>
      <w:r>
        <w:t>: Focus on developing solutions that are tailored to the specific needs of the community, addressing pressing issues and promoting overall well-being.</w:t>
        <w:br/>
        <w:br/>
        <w:t>By addressing the weaknesses, capturing opportunities, and mitigating threats, the business model for "The Disconnect Between Persian-Speaking Specialists and Community Needs" can be transformed to better bridge the gap between specialists and community needs.</w:t>
      </w:r>
    </w:p>
    <w:p>
      <w:pPr>
        <w:pStyle w:val="Subtitle"/>
      </w:pPr>
      <w:r>
        <w:t>3. Calculate startup costs.</w:t>
      </w:r>
    </w:p>
    <w:p>
      <w:pPr/>
      <w:r/>
      <w:r>
        <w:rPr>
          <w:b/>
        </w:rPr>
        <w:t>Startup Costs Proposal: "The Disconnect Between Persian-Speaking Specialists and Community Needs"</w:t>
      </w:r>
      <w:r>
        <w:br/>
        <w:br/>
      </w:r>
      <w:r>
        <w:rPr>
          <w:b/>
        </w:rPr>
        <w:t>Executive Summary:</w:t>
      </w:r>
      <w:r>
        <w:br/>
        <w:t>Our organization aims to bridge the gap between Persian-speaking specialists and the community's needs by providing a platform for practical solutions and discussions. To achieve this, we require initial funding to cover the following startup costs:</w:t>
        <w:br/>
        <w:br/>
      </w:r>
      <w:r>
        <w:rPr>
          <w:b/>
        </w:rPr>
        <w:t>I. Pre-Phase Costs</w:t>
      </w:r>
      <w:r>
        <w:br/>
        <w:br/>
        <w:t xml:space="preserve">1. </w:t>
      </w:r>
      <w:r>
        <w:rPr>
          <w:b/>
        </w:rPr>
        <w:t>Market Research and Needs Assessment</w:t>
      </w:r>
      <w:r>
        <w:t>: $10,000</w:t>
        <w:br/>
        <w:tab/>
        <w:t>* Conduct surveys and focus groups to understand the community's needs and pain points.</w:t>
        <w:br/>
        <w:tab/>
        <w:t>* Analyze existing literature and research on the topic.</w:t>
        <w:br/>
        <w:t xml:space="preserve">2. </w:t>
      </w:r>
      <w:r>
        <w:rPr>
          <w:b/>
        </w:rPr>
        <w:t>Strategic Planning</w:t>
      </w:r>
      <w:r>
        <w:t>: $15,000</w:t>
        <w:br/>
        <w:tab/>
        <w:t>* Develop a comprehensive business plan, including operational structures, marketing strategies, and financial projections.</w:t>
        <w:br/>
        <w:tab/>
        <w:t>* Identify potential partnerships and collaborations.</w:t>
        <w:br/>
        <w:br/>
      </w:r>
      <w:r>
        <w:rPr>
          <w:b/>
        </w:rPr>
        <w:t>II. Service Development and Capacity Building</w:t>
      </w:r>
      <w:r>
        <w:br/>
        <w:br/>
        <w:t xml:space="preserve">1. </w:t>
      </w:r>
      <w:r>
        <w:rPr>
          <w:b/>
        </w:rPr>
        <w:t>Expert Development and Training</w:t>
      </w:r>
      <w:r>
        <w:t>: $20,000</w:t>
        <w:br/>
        <w:tab/>
        <w:t>* Provide training and workshops for specialists in psychology and sociology to enhance their understanding of community needs.</w:t>
        <w:br/>
        <w:tab/>
        <w:t>* Develop standardized assessment tools and interventions tailored to the community's needs.</w:t>
        <w:br/>
        <w:t xml:space="preserve">2. </w:t>
      </w:r>
      <w:r>
        <w:rPr>
          <w:b/>
        </w:rPr>
        <w:t>Community Outreach and Engagement</w:t>
      </w:r>
      <w:r>
        <w:t>: $15,000</w:t>
        <w:br/>
        <w:tab/>
        <w:t>* Develop culturally sensitive materials and outreach strategies to engage the community in discussions and solution-finding processes.</w:t>
        <w:br/>
        <w:tab/>
        <w:t>* Establish relationships with key community leaders and stakeholders.</w:t>
        <w:br/>
        <w:br/>
      </w:r>
      <w:r>
        <w:rPr>
          <w:b/>
        </w:rPr>
        <w:t>III. Technology and Infrastructure</w:t>
      </w:r>
      <w:r>
        <w:br/>
        <w:br/>
        <w:t xml:space="preserve">1. </w:t>
      </w:r>
      <w:r>
        <w:rPr>
          <w:b/>
        </w:rPr>
        <w:t>Website Development</w:t>
      </w:r>
      <w:r>
        <w:t>: $8,000</w:t>
        <w:br/>
        <w:tab/>
        <w:t>* Create a user-friendly website to facilitate online discussions, resource sharing, and information exchange.</w:t>
        <w:br/>
        <w:t xml:space="preserve">2. </w:t>
      </w:r>
      <w:r>
        <w:rPr>
          <w:b/>
        </w:rPr>
        <w:t>Digital Platform Subscription</w:t>
      </w:r>
      <w:r>
        <w:t>: $5,000</w:t>
        <w:br/>
        <w:tab/>
        <w:t>* Acquire a digital platform or tool to facilitate online meetings, workshops, and assessments.</w:t>
        <w:br/>
        <w:br/>
      </w:r>
      <w:r>
        <w:rPr>
          <w:b/>
        </w:rPr>
        <w:t>IV. Human Resources and Operations</w:t>
      </w:r>
      <w:r>
        <w:br/>
        <w:br/>
        <w:t xml:space="preserve">1. </w:t>
      </w:r>
      <w:r>
        <w:rPr>
          <w:b/>
        </w:rPr>
        <w:t>Initial Staffing</w:t>
      </w:r>
      <w:r>
        <w:t>: $30,000</w:t>
        <w:br/>
        <w:tab/>
        <w:t>* Hire a project manager, community outreach coordinator, and communications specialist to support operations and community engagement.</w:t>
        <w:br/>
        <w:t xml:space="preserve">2. </w:t>
      </w:r>
      <w:r>
        <w:rPr>
          <w:b/>
        </w:rPr>
        <w:t>Office Rental and Utilities</w:t>
      </w:r>
      <w:r>
        <w:t>: $10,000</w:t>
        <w:br/>
        <w:tab/>
        <w:t>* Rent a dedicated office space to accommodate staff, community meetings, and workshops.</w:t>
        <w:br/>
        <w:br/>
      </w:r>
      <w:r>
        <w:rPr>
          <w:b/>
        </w:rPr>
        <w:t>Total Startup Costs:</w:t>
      </w:r>
      <w:r>
        <w:t xml:space="preserve"> $93,000</w:t>
        <w:br/>
        <w:br/>
      </w:r>
      <w:r>
        <w:rPr>
          <w:b/>
        </w:rPr>
        <w:t>Timeline:</w:t>
      </w:r>
      <w:r>
        <w:t xml:space="preserve"> Our project is projected to be completed within 12 months, with the following milestones:</w:t>
        <w:br/>
        <w:br/>
        <w:t>* Months 1-3: Market research, strategic planning, and service development</w:t>
        <w:br/>
        <w:t>* Months 4-6: Capacity building and community outreach</w:t>
        <w:br/>
        <w:t>* Months 7-9: Technology and infrastructure setup</w:t>
        <w:br/>
        <w:t>* Months 10-12: Launch and evaluation</w:t>
        <w:br/>
        <w:br/>
      </w:r>
      <w:r>
        <w:rPr>
          <w:b/>
        </w:rPr>
        <w:t>Conclusion:</w:t>
      </w:r>
      <w:r>
        <w:br/>
        <w:t>Our proposed project aims to address the significant disconnect between Persian-speaking specialists and community needs by providing a platform for practical solutions and discussions. With a comprehensive plan and necessary funding, we are confident in our ability to deliver a high-impact solution that improves the lives of individuals within the community.</w:t>
      </w:r>
    </w:p>
    <w:p>
      <w:pPr>
        <w:pStyle w:val="Subtitle"/>
      </w:pPr>
      <w:r>
        <w:t>4. Critique startup costs.</w:t>
      </w:r>
    </w:p>
    <w:p>
      <w:pPr/>
      <w:r/>
      <w:r>
        <w:rPr>
          <w:b/>
        </w:rPr>
        <w:t>Business Proposal Critique: "The Disconnect Between Persian-Speaking Specialists and Community Needs"</w:t>
      </w:r>
      <w:r>
        <w:br/>
        <w:br/>
      </w:r>
      <w:r>
        <w:rPr>
          <w:b/>
        </w:rPr>
        <w:t>Startup Costs: A Detailed Analysis</w:t>
      </w:r>
      <w:r>
        <w:br/>
        <w:br/>
        <w:t>The startup costs for "The Disconnect Between Persian-Speaking Specialists and Community Needs" can be broken down into several key categories:</w:t>
        <w:br/>
        <w:br/>
        <w:t xml:space="preserve">1. </w:t>
      </w:r>
      <w:r>
        <w:rPr>
          <w:b/>
        </w:rPr>
        <w:t>Program Development and Research</w:t>
      </w:r>
      <w:r>
        <w:t xml:space="preserve"> ($200,000 - $300,000)</w:t>
        <w:br/>
        <w:tab/>
        <w:t>* Hiring researchers to identify and analyze the community's needs</w:t>
        <w:br/>
        <w:tab/>
        <w:t>* Conducting surveys and focus groups with community members</w:t>
        <w:br/>
        <w:tab/>
        <w:t>* Developing program content and curricula</w:t>
        <w:br/>
        <w:t xml:space="preserve">2. </w:t>
      </w:r>
      <w:r>
        <w:rPr>
          <w:b/>
        </w:rPr>
        <w:t>Expert Panel Assembly</w:t>
      </w:r>
      <w:r>
        <w:t xml:space="preserve"> ($100,000 - $200,000)</w:t>
        <w:br/>
        <w:tab/>
        <w:t>* Recruiting and hiring specialists in psychology and sociology</w:t>
        <w:br/>
        <w:tab/>
        <w:t>* Providing training and resources for the expert panel</w:t>
        <w:br/>
        <w:tab/>
        <w:t>* Creating a database of expert panel members</w:t>
        <w:br/>
        <w:t xml:space="preserve">3. </w:t>
      </w:r>
      <w:r>
        <w:rPr>
          <w:b/>
        </w:rPr>
        <w:t>Community Outreach and Engagement</w:t>
      </w:r>
      <w:r>
        <w:t xml:space="preserve"> ($50,000 - $100,000)</w:t>
        <w:br/>
        <w:tab/>
        <w:t>* Creating a website and social media presence for the organization</w:t>
        <w:br/>
        <w:tab/>
        <w:t>* Developing outreach materials and promotional campaigns</w:t>
        <w:br/>
        <w:tab/>
        <w:t>* Building relationships with community organizations and leaders</w:t>
        <w:br/>
        <w:t xml:space="preserve">4. </w:t>
      </w:r>
      <w:r>
        <w:rPr>
          <w:b/>
        </w:rPr>
        <w:t>Funding and Capacity Building</w:t>
      </w:r>
      <w:r>
        <w:t xml:space="preserve"> ($100,000 - $200,000)</w:t>
        <w:br/>
        <w:tab/>
        <w:t>* Establishing partnerships with diaspora organizations and individuals</w:t>
        <w:br/>
        <w:tab/>
        <w:t>* Applying for grants and funding opportunities</w:t>
        <w:br/>
        <w:tab/>
        <w:t>* Building a strong network of supporters and mentors</w:t>
        <w:br/>
        <w:t xml:space="preserve">5. </w:t>
      </w:r>
      <w:r>
        <w:rPr>
          <w:b/>
        </w:rPr>
        <w:t>Program Delivery and Evaluation</w:t>
      </w:r>
      <w:r>
        <w:t xml:space="preserve"> ($200,000 - $500,000)</w:t>
        <w:br/>
        <w:tab/>
        <w:t>* Developing and delivering programs and services to the community</w:t>
        <w:br/>
        <w:tab/>
        <w:t>* Evaluating program effectiveness and making adjustments as needed</w:t>
        <w:br/>
        <w:tab/>
        <w:t>* Building a robust evaluation and monitoring system</w:t>
        <w:br/>
        <w:br/>
      </w:r>
      <w:r>
        <w:rPr>
          <w:b/>
        </w:rPr>
        <w:t>Total Startup Costs:</w:t>
      </w:r>
      <w:r>
        <w:t xml:space="preserve"> $600,000 - $1,300,000</w:t>
        <w:br/>
        <w:br/>
      </w:r>
      <w:r>
        <w:rPr>
          <w:b/>
        </w:rPr>
        <w:t>Rationale:</w:t>
      </w:r>
      <w:r>
        <w:br/>
        <w:br/>
        <w:t>The startup costs for "The Disconnect Between Persian-Speaking Specialists and Community Needs" are estimated to be significant, primarily due to the need to assemble a diverse expert panel, conduct extensive research, and develop a comprehensive program. Additionally, the organization will require significant resources for community outreach and engagement, funding and capacity building, and program delivery and evaluation.</w:t>
        <w:br/>
        <w:br/>
      </w:r>
      <w:r>
        <w:rPr>
          <w:b/>
        </w:rPr>
        <w:t>Mitigation Strategies:</w:t>
      </w:r>
      <w:r>
        <w:br/>
        <w:br/>
        <w:t xml:space="preserve">1. </w:t>
      </w:r>
      <w:r>
        <w:rPr>
          <w:b/>
        </w:rPr>
        <w:t>Partnerships and collaborations</w:t>
      </w:r>
      <w:r>
        <w:t>: Build partnerships with established organizations and experts in the field of Persian-speaking communities to reduce costs and increase resources.</w:t>
        <w:br/>
        <w:t xml:space="preserve">2. </w:t>
      </w:r>
      <w:r>
        <w:rPr>
          <w:b/>
        </w:rPr>
        <w:t>Funding diversification</w:t>
      </w:r>
      <w:r>
        <w:t>: Apply for grants, crowdfunding, and other funding opportunities to diversify revenue streams and reduce dependence on diaspora funding.</w:t>
        <w:br/>
        <w:t xml:space="preserve">3. </w:t>
      </w:r>
      <w:r>
        <w:rPr>
          <w:b/>
        </w:rPr>
        <w:t>Volunteer and intern support</w:t>
      </w:r>
      <w:r>
        <w:t>: Recruit volunteers and interns to support program development, research, and service delivery.</w:t>
        <w:br/>
        <w:t xml:space="preserve">4. </w:t>
      </w:r>
      <w:r>
        <w:rPr>
          <w:b/>
        </w:rPr>
        <w:t>Cost-sharing models</w:t>
      </w:r>
      <w:r>
        <w:t>: Explore cost-sharing models, such as co-payments or sliding-scale fees, to increase access to programs and services.</w:t>
        <w:br/>
        <w:br/>
      </w:r>
      <w:r>
        <w:rPr>
          <w:b/>
        </w:rPr>
        <w:t>Conclusion:</w:t>
      </w:r>
      <w:r>
        <w:br/>
        <w:br/>
        <w:t>The startup costs for "The Disconnect Between Persian-Speaking Specialists and Community Needs" are substantial, but with careful planning, partnerships, and funding diversification, the success of the organization can be achieved. A well-structured budget, careful resource allocation, and a robust funding strategy are essential to ensuring the long-term sustainability of the organization.</w:t>
      </w:r>
    </w:p>
    <w:p>
      <w:pPr>
        <w:pStyle w:val="Subtitle"/>
      </w:pPr>
      <w:r>
        <w:t>5. Track revenue.</w:t>
      </w:r>
    </w:p>
    <w:p>
      <w:pPr/>
      <w:r/>
      <w:r>
        <w:rPr>
          <w:b/>
        </w:rPr>
        <w:t>Revenue Tracking Proposal:</w:t>
      </w:r>
      <w:r>
        <w:br/>
        <w:br/>
      </w:r>
      <w:r>
        <w:rPr>
          <w:b/>
        </w:rPr>
        <w:t>Project Title:</w:t>
      </w:r>
      <w:r>
        <w:t xml:space="preserve"> Enhancing the Disconnect: A Multidisciplinary Approach to Addressing Persian-Speaking Community Needs</w:t>
        <w:br/>
        <w:br/>
      </w:r>
      <w:r>
        <w:rPr>
          <w:b/>
        </w:rPr>
        <w:t>Objective:</w:t>
      </w:r>
      <w:r>
        <w:t xml:space="preserve"> To bridge the gap between Persian-speaking specialists and community needs by developing a systematic approach to tracking revenue and allocating resources effectively.</w:t>
        <w:br/>
        <w:br/>
      </w:r>
      <w:r>
        <w:rPr>
          <w:b/>
        </w:rPr>
        <w:t>Revenue Streams:</w:t>
      </w:r>
      <w:r>
        <w:br/>
        <w:br/>
        <w:t xml:space="preserve">1. </w:t>
      </w:r>
      <w:r>
        <w:rPr>
          <w:b/>
        </w:rPr>
        <w:t>Funding from the Diaspora:</w:t>
      </w:r>
      <w:r>
        <w:t xml:space="preserve"> </w:t>
        <w:br/>
        <w:t>Estimate total annual funding from the diaspora ($500,000 - $1,000,000)</w:t>
        <w:br/>
        <w:t>Revenue Allocation:</w:t>
        <w:br/>
        <w:tab/>
        <w:t>* 60% for Program Development</w:t>
        <w:br/>
        <w:tab/>
        <w:t>* 20% for Community Outreach</w:t>
        <w:br/>
        <w:tab/>
        <w:t>* 20% for Research and Evaluation</w:t>
        <w:br/>
        <w:br/>
        <w:t xml:space="preserve">2. </w:t>
      </w:r>
      <w:r>
        <w:rPr>
          <w:b/>
        </w:rPr>
        <w:t>Grants and Donations:</w:t>
      </w:r>
      <w:r>
        <w:br/>
        <w:t>Estimate total annual grants and donations ($200,000 - $500,000)</w:t>
        <w:br/>
        <w:t>Revenue Allocation:</w:t>
        <w:br/>
        <w:tab/>
        <w:t>* 70% for Program Development</w:t>
        <w:br/>
        <w:tab/>
        <w:t>* 20% for Community Outreach</w:t>
        <w:br/>
        <w:tab/>
        <w:t>* 10% for Research and Evaluation</w:t>
        <w:br/>
        <w:br/>
        <w:t xml:space="preserve">3. </w:t>
      </w:r>
      <w:r>
        <w:rPr>
          <w:b/>
        </w:rPr>
        <w:t>Government Contracts:</w:t>
      </w:r>
      <w:r>
        <w:br/>
        <w:t>Estimate total annual government contracts ($100,000 - $300,000)</w:t>
        <w:br/>
        <w:t>Revenue Allocation:</w:t>
        <w:br/>
        <w:tab/>
        <w:t>* 80% for Program Development</w:t>
        <w:br/>
        <w:tab/>
        <w:t>* 15% for Community Outreach</w:t>
        <w:br/>
        <w:tab/>
        <w:t>* 5% for Research and Evaluation</w:t>
        <w:br/>
        <w:br/>
      </w:r>
      <w:r>
        <w:rPr>
          <w:b/>
        </w:rPr>
        <w:t>Revenue Tracking System:</w:t>
      </w:r>
      <w:r>
        <w:br/>
        <w:br/>
        <w:t xml:space="preserve">1. </w:t>
      </w:r>
      <w:r>
        <w:rPr>
          <w:b/>
        </w:rPr>
        <w:t>Database Development:</w:t>
      </w:r>
      <w:r>
        <w:t xml:space="preserve"> Create a database to track funding, donations, grants, and government contracts.</w:t>
        <w:br/>
        <w:t xml:space="preserve">2. </w:t>
      </w:r>
      <w:r>
        <w:rPr>
          <w:b/>
        </w:rPr>
        <w:t>Monthly Revenue Reports:</w:t>
      </w:r>
      <w:r>
        <w:t xml:space="preserve"> Provide regular reports on revenue and expenditure on a monthly basis.</w:t>
        <w:br/>
        <w:t xml:space="preserve">3. </w:t>
      </w:r>
      <w:r>
        <w:rPr>
          <w:b/>
        </w:rPr>
        <w:t>Quarterly Project Evaluations:</w:t>
      </w:r>
      <w:r>
        <w:t xml:space="preserve"> Conduct quarterly evaluations of program development, community outreach, and research and evaluation to ensure alignment with the community needs.</w:t>
        <w:br/>
        <w:t xml:space="preserve">4. </w:t>
      </w:r>
      <w:r>
        <w:rPr>
          <w:b/>
        </w:rPr>
        <w:t>Annual Budget Review:</w:t>
      </w:r>
      <w:r>
        <w:t xml:space="preserve"> Conduct an annual review of the budget to ensure that resources are allocated effectively and based on community needs.</w:t>
        <w:br/>
        <w:br/>
      </w:r>
      <w:r>
        <w:rPr>
          <w:b/>
        </w:rPr>
        <w:t>Key Performance Indicators (KPIs):</w:t>
      </w:r>
      <w:r>
        <w:br/>
        <w:br/>
        <w:t xml:space="preserve">1. </w:t>
      </w:r>
      <w:r>
        <w:rPr>
          <w:b/>
        </w:rPr>
        <w:t>Revenue Growth:</w:t>
      </w:r>
      <w:r>
        <w:t xml:space="preserve"> Track annual revenue growth (70-100%)</w:t>
        <w:br/>
        <w:t xml:space="preserve">2. </w:t>
      </w:r>
      <w:r>
        <w:rPr>
          <w:b/>
        </w:rPr>
        <w:t>Expenditure Ratio:</w:t>
      </w:r>
      <w:r>
        <w:t xml:space="preserve"> Aim for an expenditure ratio of 60-70% (total expenditure / total revenue)</w:t>
        <w:br/>
        <w:t xml:space="preserve">3. </w:t>
      </w:r>
      <w:r>
        <w:rPr>
          <w:b/>
        </w:rPr>
        <w:t>Community Engagement:</w:t>
      </w:r>
      <w:r>
        <w:t xml:space="preserve"> Track community engagement metrics (e.g. number of participants, feedback, community events)</w:t>
        <w:br/>
        <w:br/>
        <w:t>By tracking revenue effectively, we can ensure that resources are allocated efficiently and that the community's needs are being addressed, helping to bridge the disconnect between Persian-speaking specialists and the community.</w:t>
      </w:r>
    </w:p>
    <w:p>
      <w:pPr>
        <w:pStyle w:val="Subtitle"/>
      </w:pPr>
      <w:r>
        <w:t>6. Critique revenue tracking.</w:t>
      </w:r>
    </w:p>
    <w:p>
      <w:pPr/>
      <w:r/>
      <w:r>
        <w:rPr>
          <w:b/>
        </w:rPr>
        <w:t>Revenue Tracking Critique for 'The Disconnect Between Persian-Speaking Specialists and Community Needs'</w:t>
      </w:r>
      <w:r>
        <w:br/>
        <w:br/>
        <w:t>The proposed project aims to address the gap between specialized professionals and community needs, potentially generating revenue through grants, funding, and possibly private donations from the diaspora. To effectively track revenues, the following suggestions are made:</w:t>
        <w:br/>
        <w:br/>
        <w:t xml:space="preserve">1. </w:t>
      </w:r>
      <w:r>
        <w:rPr>
          <w:b/>
        </w:rPr>
        <w:t>Sector-based revenue tracking</w:t>
      </w:r>
      <w:r>
        <w:t>:</w:t>
        <w:br/>
        <w:t xml:space="preserve">   - Identify and categorize the sources of revenue, including:</w:t>
        <w:br/>
        <w:t xml:space="preserve">     - </w:t>
      </w:r>
      <w:r>
        <w:rPr>
          <w:b/>
        </w:rPr>
        <w:t>Grant funding</w:t>
      </w:r>
      <w:r>
        <w:t xml:space="preserve"> (e.g., from the diaspora, government organizations, etc.)</w:t>
        <w:br/>
        <w:t xml:space="preserve">     - </w:t>
      </w:r>
      <w:r>
        <w:rPr>
          <w:b/>
        </w:rPr>
        <w:t>Private donations</w:t>
      </w:r>
      <w:r>
        <w:t xml:space="preserve"> (e.g., from individuals, foundations, etc.)</w:t>
        <w:br/>
        <w:t xml:space="preserve">     - </w:t>
      </w:r>
      <w:r>
        <w:rPr>
          <w:b/>
        </w:rPr>
        <w:t>Consulting services</w:t>
      </w:r>
      <w:r>
        <w:t xml:space="preserve"> (e.g., fees for community workshops, counseling services, etc.)</w:t>
        <w:br/>
        <w:t xml:space="preserve">   - Develop a system to monitor and record the inflow and outflow of revenue in each category.</w:t>
        <w:br/>
        <w:br/>
        <w:t xml:space="preserve">2. </w:t>
      </w:r>
      <w:r>
        <w:rPr>
          <w:b/>
        </w:rPr>
        <w:t>Needs-based revenue distribution</w:t>
      </w:r>
      <w:r>
        <w:t>:</w:t>
        <w:br/>
        <w:t xml:space="preserve">   - Distribute revenue based on the identified community needs, considering the following allocation framework:</w:t>
        <w:br/>
        <w:t xml:space="preserve">     - </w:t>
      </w:r>
      <w:r>
        <w:rPr>
          <w:b/>
        </w:rPr>
        <w:t>Gap analysis</w:t>
      </w:r>
      <w:r>
        <w:t>: identify the gap in the services provided to the community, based on the perceived disconnect and the actual needs within the community.</w:t>
        <w:br/>
        <w:t xml:space="preserve">     - </w:t>
      </w:r>
      <w:r>
        <w:rPr>
          <w:b/>
        </w:rPr>
        <w:t>Prioritized service allocation</w:t>
      </w:r>
      <w:r>
        <w:t>: allocate revenue to address pressing community needs, taking into account the prioritization of services.</w:t>
        <w:br/>
        <w:t xml:space="preserve">   - </w:t>
      </w:r>
      <w:r>
        <w:rPr>
          <w:b/>
        </w:rPr>
        <w:t>Budgeting and forecasting</w:t>
      </w:r>
      <w:r>
        <w:t>: create a budget plan to allocate revenue and project future revenues, ensuring that the project's long-term sustainability is maintained.</w:t>
        <w:br/>
        <w:br/>
        <w:t xml:space="preserve">3. </w:t>
      </w:r>
      <w:r>
        <w:rPr>
          <w:b/>
        </w:rPr>
        <w:t>Transparency and accountability</w:t>
      </w:r>
      <w:r>
        <w:t>:</w:t>
        <w:br/>
        <w:t xml:space="preserve">   - Regularly update stakeholders (e.g., community members, funders, etc.) on revenue generation and distribution through:</w:t>
        <w:br/>
        <w:t xml:space="preserve">     - </w:t>
      </w:r>
      <w:r>
        <w:rPr>
          <w:b/>
        </w:rPr>
        <w:t>Regular reports</w:t>
      </w:r>
      <w:r>
        <w:t xml:space="preserve"> (e.g., quarterly/annually)</w:t>
        <w:br/>
        <w:t xml:space="preserve">     - </w:t>
      </w:r>
      <w:r>
        <w:rPr>
          <w:b/>
        </w:rPr>
        <w:t>Strategic planning sessions</w:t>
      </w:r>
      <w:r>
        <w:br/>
        <w:t xml:space="preserve">   - Encourage an open communication channel for feedback and suggestions on revenue tracking and allocation.</w:t>
        <w:br/>
        <w:br/>
        <w:t xml:space="preserve">4. </w:t>
      </w:r>
      <w:r>
        <w:rPr>
          <w:b/>
        </w:rPr>
        <w:t>Adaptive revenue tracking</w:t>
      </w:r>
      <w:r>
        <w:t>:</w:t>
        <w:br/>
        <w:t xml:space="preserve">   - Establish a flexible system that allows for:</w:t>
        <w:br/>
        <w:t xml:space="preserve">     - </w:t>
      </w:r>
      <w:r>
        <w:rPr>
          <w:b/>
        </w:rPr>
        <w:t>Alternative funding sources</w:t>
      </w:r>
      <w:r>
        <w:t>: considering new opportunities and sources of revenue as they become available.</w:t>
        <w:br/>
        <w:t xml:space="preserve">     - </w:t>
      </w:r>
      <w:r>
        <w:rPr>
          <w:b/>
        </w:rPr>
        <w:t>Project scaling and adjusting costs</w:t>
      </w:r>
      <w:r>
        <w:t>: adapting to scaling the project while adjusting costs accordingly.</w:t>
        <w:br/>
        <w:br/>
        <w:t xml:space="preserve">5. </w:t>
      </w:r>
      <w:r>
        <w:rPr>
          <w:b/>
        </w:rPr>
        <w:t>Risk management</w:t>
      </w:r>
      <w:r>
        <w:t>:</w:t>
        <w:br/>
        <w:t xml:space="preserve">   - Develop contingency plans to mitigate potential risks related to revenue tracking, such as:</w:t>
        <w:br/>
        <w:t xml:space="preserve">     - </w:t>
      </w:r>
      <w:r>
        <w:rPr>
          <w:b/>
        </w:rPr>
        <w:t>Funding volatility</w:t>
      </w:r>
      <w:r>
        <w:t>: establish a cash reserve fund to ensure continuity of essential services.</w:t>
        <w:br/>
        <w:t xml:space="preserve">     - </w:t>
      </w:r>
      <w:r>
        <w:rPr>
          <w:b/>
        </w:rPr>
        <w:t>System downtime</w:t>
      </w:r>
      <w:r>
        <w:t>: ensure backup systems and regular technical support to minimize disruptions.</w:t>
        <w:br/>
        <w:br/>
        <w:t>By implementing these measures, the revenue tracking system can efficiently manage and optimize the financial resources of the project, ensuring the effective delivery of services to the community and sustaining the project's long-term viability.</w:t>
      </w:r>
    </w:p>
    <w:p>
      <w:pPr>
        <w:pStyle w:val="Subtitle"/>
      </w:pPr>
      <w:r>
        <w:t>7. Review projections.</w:t>
      </w:r>
    </w:p>
    <w:p>
      <w:pPr/>
      <w:r/>
      <w:r>
        <w:rPr>
          <w:b/>
        </w:rPr>
        <w:t>Proposal Title:</w:t>
      </w:r>
      <w:r>
        <w:t xml:space="preserve"> Bridging the Gap: A Practical Approach to Addressing the Disconnect Between Persian-speaking Specialists and Community Needs</w:t>
        <w:br/>
        <w:br/>
      </w:r>
      <w:r>
        <w:rPr>
          <w:b/>
        </w:rPr>
        <w:t>Executive Summary:</w:t>
      </w:r>
      <w:r>
        <w:br/>
        <w:t>The proposed project aims to address the disconnect between Persian-speaking specialists and community needs by providing a practical and collaborative approach. Our goal is to develop a system that translates theoretical discussions into actionable solutions, addressing the pressing issues faced by the community.</w:t>
        <w:br/>
        <w:br/>
      </w:r>
      <w:r>
        <w:rPr>
          <w:b/>
        </w:rPr>
        <w:t>Problem Statement:</w:t>
      </w:r>
      <w:r>
        <w:br/>
        <w:t xml:space="preserve">The Persian-speaking community faces significant challenges due to a perceived disconnect between specialists in </w:t>
      </w:r>
      <w:r>
        <w:rPr>
          <w:b/>
        </w:rPr>
        <w:t>psychology and sociology</w:t>
      </w:r>
      <w:r>
        <w:t xml:space="preserve"> and the actual needs of the community. Despite the presence of numerous </w:t>
      </w:r>
      <w:r>
        <w:rPr>
          <w:b/>
        </w:rPr>
        <w:t>experts</w:t>
      </w:r>
      <w:r>
        <w:t xml:space="preserve"> and substantial funding from the diaspora, there is a troubling trend where discussions often remain theoretical, failing to translate into practical solutions.</w:t>
        <w:br/>
        <w:br/>
      </w:r>
      <w:r>
        <w:rPr>
          <w:b/>
        </w:rPr>
        <w:t>Objectives:</w:t>
      </w:r>
      <w:r>
        <w:br/>
        <w:br/>
        <w:t xml:space="preserve">1. Conduct a comprehensive </w:t>
      </w:r>
      <w:r>
        <w:rPr>
          <w:b/>
        </w:rPr>
        <w:t>needs assessment</w:t>
      </w:r>
      <w:r>
        <w:t xml:space="preserve"> of the Persian-speaking community to identify pressing issues.</w:t>
        <w:br/>
        <w:t>2. Establish a collaborative working group comprising community members, specialists, and project staff to develop practical solutions.</w:t>
        <w:br/>
        <w:t xml:space="preserve">3. Create a </w:t>
      </w:r>
      <w:r>
        <w:rPr>
          <w:b/>
        </w:rPr>
        <w:t>system</w:t>
      </w:r>
      <w:r>
        <w:t xml:space="preserve"> that integrates theoretical discussions with community needs, fostering a culture of </w:t>
      </w:r>
      <w:r>
        <w:rPr>
          <w:b/>
        </w:rPr>
        <w:t>co-creation</w:t>
      </w:r>
      <w:r>
        <w:t xml:space="preserve"> and </w:t>
      </w:r>
      <w:r>
        <w:rPr>
          <w:b/>
        </w:rPr>
        <w:t>mobility</w:t>
      </w:r>
      <w:r>
        <w:t>.</w:t>
        <w:br/>
        <w:br/>
      </w:r>
      <w:r>
        <w:rPr>
          <w:b/>
        </w:rPr>
        <w:t>Key Components:</w:t>
      </w:r>
      <w:r>
        <w:br/>
        <w:br/>
        <w:t xml:space="preserve">1. </w:t>
      </w:r>
      <w:r>
        <w:rPr>
          <w:b/>
        </w:rPr>
        <w:t>Community Outreach and Engagement</w:t>
      </w:r>
      <w:r>
        <w:t>: Establish relationships with community organizations, support groups, and individuals to gather input and feedback.</w:t>
        <w:br/>
        <w:t xml:space="preserve">2. </w:t>
      </w:r>
      <w:r>
        <w:rPr>
          <w:b/>
        </w:rPr>
        <w:t>Expert Workshops and Training</w:t>
      </w:r>
      <w:r>
        <w:t>: Provide workshops and training sessions for specialists to develop practical skills and address community needs.</w:t>
        <w:br/>
        <w:t xml:space="preserve">3. </w:t>
      </w:r>
      <w:r>
        <w:rPr>
          <w:b/>
        </w:rPr>
        <w:t>Collaborative Problem-Solving</w:t>
      </w:r>
      <w:r>
        <w:t>: Facilitate collaborative problem-solving sessions to translate theoretical discussions into actionable solutions.</w:t>
        <w:br/>
        <w:t xml:space="preserve">4. </w:t>
      </w:r>
      <w:r>
        <w:rPr>
          <w:b/>
        </w:rPr>
        <w:t>System Development and Evaluation</w:t>
      </w:r>
      <w:r>
        <w:t>: Design and implement a system to track progress, provide feedback, and evaluate the effectiveness of the approach.</w:t>
        <w:br/>
        <w:br/>
      </w:r>
      <w:r>
        <w:rPr>
          <w:b/>
        </w:rPr>
        <w:t>Implementation Plan:</w:t>
      </w:r>
      <w:r>
        <w:br/>
        <w:br/>
        <w:t>1. Identify and establish partnerships with community organizations and individuals.</w:t>
        <w:br/>
        <w:t>2. Develop a comprehensive plan for the needs assessment and expert workshops.</w:t>
        <w:br/>
        <w:t>3. Establish a collaborative working group and facilitation structure.</w:t>
        <w:br/>
        <w:t>4. Design and implement the system for tracking progress and evaluation.</w:t>
        <w:br/>
        <w:br/>
      </w:r>
      <w:r>
        <w:rPr>
          <w:b/>
        </w:rPr>
        <w:t>Budget Allocation:</w:t>
      </w:r>
      <w:r>
        <w:br/>
        <w:br/>
        <w:t>1. Community outreach and engagement (30%).</w:t>
        <w:br/>
        <w:t>2. Expert workshops and training (25%).</w:t>
        <w:br/>
        <w:t>3. Collaborative problem-solving and facilitation (20%).</w:t>
        <w:br/>
        <w:t>4. System development and evaluation (25%).</w:t>
        <w:br/>
        <w:br/>
      </w:r>
      <w:r>
        <w:rPr>
          <w:b/>
        </w:rPr>
        <w:t>Timeline:</w:t>
      </w:r>
      <w:r>
        <w:br/>
        <w:br/>
        <w:t>* Month 1-3: Establish partnerships and conduct needs assessment.</w:t>
        <w:br/>
        <w:t>* Month 4-6: Develop a plan for expert workshops and collaborative problem-solving.</w:t>
        <w:br/>
        <w:t>* Month 7-9: Implement the system and track progress.</w:t>
        <w:br/>
        <w:t>* Month 10-12: Evaluate the effectiveness of the approach and make adjustments.</w:t>
      </w:r>
    </w:p>
    <w:p>
      <w:pPr>
        <w:pStyle w:val="Subtitle"/>
      </w:pPr>
      <w:r>
        <w:t>8. Critique projections.</w:t>
      </w:r>
    </w:p>
    <w:p>
      <w:pPr/>
      <w:r/>
      <w:r>
        <w:rPr>
          <w:b/>
        </w:rPr>
        <w:t>Critique of Projections for 'The Disconnect Between Persian-Speaking Specialists and Community Needs'</w:t>
      </w:r>
      <w:r>
        <w:br/>
        <w:br/>
      </w:r>
      <w:r>
        <w:rPr>
          <w:b/>
        </w:rPr>
        <w:t>I. Overall Assessment</w:t>
      </w:r>
      <w:r>
        <w:br/>
        <w:br/>
        <w:t>The current projections highlight a concerning trend in the gap between Persian-speaking specialists and community needs. The disconnect persists despite the availability of experts and substantial funding from the diaspora. This critique aims to provide a thorough analysis of the projections, identifying both strengths and weaknesses.</w:t>
        <w:br/>
        <w:br/>
      </w:r>
      <w:r>
        <w:rPr>
          <w:b/>
        </w:rPr>
        <w:t>II. Theoretical vs. Practical Solutions</w:t>
      </w:r>
      <w:r>
        <w:br/>
        <w:br/>
        <w:t>A major concern is the prevalence of theoretical discussions among specialists, which fail to translate into actionable solutions addressing pressing community issues. This is evident in the lack of concrete, practical programs and initiatives designed to mitigate the challenges faced by the community.</w:t>
        <w:br/>
        <w:br/>
      </w:r>
      <w:r>
        <w:rPr>
          <w:b/>
        </w:rPr>
        <w:t>III. Funding and Expertise</w:t>
      </w:r>
      <w:r>
        <w:br/>
        <w:br/>
        <w:t>While the presence of numerous experts and substantial funding from the diaspora are positive assets, they do not seem to be effectively utilized in addressing community needs. Funding, in particular, is not being channeled towards practical, community-driven projects but rather into research and theoretical endeavors that, in some cases, may not have the desired impact.</w:t>
        <w:br/>
        <w:br/>
      </w:r>
      <w:r>
        <w:rPr>
          <w:b/>
        </w:rPr>
        <w:t>IV. Potential Solutions</w:t>
      </w:r>
      <w:r>
        <w:br/>
        <w:br/>
        <w:t>To address the disconnect between specialists and community needs, the following suggestions can be considered:</w:t>
        <w:br/>
        <w:br/>
        <w:t xml:space="preserve">* </w:t>
      </w:r>
      <w:r>
        <w:rPr>
          <w:b/>
        </w:rPr>
        <w:t>Community-based research</w:t>
      </w:r>
      <w:r>
        <w:t>: Researchers should collaborate with community members to identify pressing issues and develop practical solutions tailored to their needs.</w:t>
        <w:br/>
        <w:t xml:space="preserve">* </w:t>
      </w:r>
      <w:r>
        <w:rPr>
          <w:b/>
        </w:rPr>
        <w:t>Capacity building</w:t>
      </w:r>
      <w:r>
        <w:t>: It is essential to build the capacity of community members, experts, and policymakers to effectively implement solutions and advocate for community needs.</w:t>
        <w:br/>
        <w:t xml:space="preserve">* </w:t>
      </w:r>
      <w:r>
        <w:rPr>
          <w:b/>
        </w:rPr>
        <w:t>Funding diversification</w:t>
      </w:r>
      <w:r>
        <w:t>: The diaspora community and external funding sources should consider directing funding towards practical, community-driven projects rather than solely supporting research and theoretical endeavors.</w:t>
        <w:br/>
        <w:br/>
      </w:r>
      <w:r>
        <w:rPr>
          <w:b/>
        </w:rPr>
        <w:t>V. Conclusion</w:t>
      </w:r>
      <w:r>
        <w:br/>
        <w:br/>
        <w:t>The projections emphasize the need for a more practical and community-driven approach to addressing the disconnect between Persian-speaking specialists and community needs. By prioritizing community-based research, capacity building, and funding diversification, we can work towards bridging the gap between experts and the actual needs of the community.</w:t>
      </w:r>
    </w:p>
    <w:p>
      <w:pPr>
        <w:pStyle w:val="Subtitle"/>
      </w:pPr>
      <w:r>
        <w:t>9. Generate detailed financial model.</w:t>
      </w:r>
    </w:p>
    <w:p>
      <w:pPr/>
      <w:r/>
      <w:r>
        <w:rPr>
          <w:b/>
        </w:rPr>
        <w:t>Executive Summary</w:t>
      </w:r>
      <w:r>
        <w:br/>
        <w:br/>
        <w:t>The purpose of this financial model is to analyze the funding requirements and potential revenue streams for "The Disconnect Between Persian-Speaking Specialists and Community Needs" project. The project aims to bridge the gap between community members and specialists in psychology and sociology, addressing pressing needs through practical solutions. We will outline expected costs, potential funding sources, revenue streams, and implement mitigation strategies to ensure the project's financial sustainability.</w:t>
        <w:br/>
        <w:br/>
      </w:r>
      <w:r>
        <w:rPr>
          <w:b/>
        </w:rPr>
        <w:t>Business Model</w:t>
      </w:r>
      <w:r>
        <w:br/>
        <w:br/>
        <w:t xml:space="preserve">Our project will operate on a non-profit basis, with the primary goal of serving the Persian-speaking community. </w:t>
        <w:br/>
        <w:br/>
      </w:r>
      <w:r>
        <w:rPr>
          <w:b/>
        </w:rPr>
        <w:t>Service Divisions and Revenue Streams</w:t>
      </w:r>
      <w:r>
        <w:br/>
        <w:br/>
        <w:t>Our service divisions will be structured around the following areas:</w:t>
        <w:br/>
        <w:br/>
        <w:t>1. Community Forums: Providing a platform for community members to discuss and weigh the most pressing issues in the Persian-speaking community.</w:t>
        <w:br/>
        <w:t>2. Diagnostic and Diagnostic Assessment: A free or reduced-cost assessment and diagnostic service to gauge community needs.</w:t>
        <w:br/>
        <w:t>3. Individualized Counseling: Providing personalized counseling services for community members.</w:t>
        <w:br/>
        <w:t>4. Solution-Implementation Services: Partnering with the necessary stakeholders to translate discussions into tangible solutions for addressing community needs.</w:t>
        <w:br/>
        <w:t>5. Support Groups: Organizing and facilitating community support groups for specific issues faced by the community.</w:t>
        <w:br/>
        <w:br/>
        <w:t>Our revenue streams will be sourced from:</w:t>
        <w:br/>
        <w:br/>
        <w:t>1. Fee-for-Service Model: Charging for counseling services, diagnosis assessment services, and solution-implementation services.</w:t>
        <w:br/>
        <w:t>2. Grants and Donations: Applying for relevant grants and exploring potential philanthropic donations to support project activities.</w:t>
        <w:br/>
        <w:t>3. Partnerships: Collaborating with relevant organizations, institutions, and stakeholders to secure strategic partnerships and resources.</w:t>
        <w:br/>
        <w:t>4. Insurance Funding: Exploring opportunities to secure funding from private insurance companies to support specific medical and mental health issues.</w:t>
        <w:br/>
        <w:br/>
      </w:r>
      <w:r>
        <w:rPr>
          <w:b/>
        </w:rPr>
        <w:t>Cost Structure</w:t>
      </w:r>
      <w:r>
        <w:br/>
        <w:br/>
        <w:t>Our projected cost structure will encompass the following components:</w:t>
        <w:br/>
        <w:br/>
        <w:t xml:space="preserve">1. </w:t>
      </w:r>
      <w:r>
        <w:rPr>
          <w:b/>
        </w:rPr>
        <w:t>Facilities and Equipment</w:t>
      </w:r>
      <w:r>
        <w:br/>
        <w:tab/>
        <w:t>... [$5,000]</w:t>
        <w:br/>
        <w:t xml:space="preserve">2. </w:t>
      </w:r>
      <w:r>
        <w:rPr>
          <w:b/>
        </w:rPr>
        <w:t>Personnel</w:t>
      </w:r>
      <w:r>
        <w:br/>
        <w:tab/>
        <w:t>*(Hiring consultants, coaches, case workers, etc)</w:t>
        <w:br/>
        <w:tab/>
        <w:t>... [$15,000]</w:t>
        <w:br/>
        <w:t xml:space="preserve">3. </w:t>
      </w:r>
      <w:r>
        <w:rPr>
          <w:b/>
        </w:rPr>
        <w:t>Marketing and Administering</w:t>
      </w:r>
      <w:r>
        <w:br/>
        <w:tab/>
        <w:t>*(Website, marketing campaigns, communications)</w:t>
        <w:br/>
        <w:tab/>
        <w:t>... ...[[$5,000]] \</w:t>
        <w:br/>
        <w:t xml:space="preserve">4. </w:t>
      </w:r>
      <w:r>
        <w:rPr>
          <w:b/>
        </w:rPr>
        <w:t>Insurance</w:t>
      </w:r>
      <w:r>
        <w:br/>
        <w:tab/>
        <w:t>... [$10,000]</w:t>
        <w:br/>
        <w:t xml:space="preserve">5. </w:t>
      </w:r>
      <w:r>
        <w:rPr>
          <w:b/>
        </w:rPr>
        <w:t>Education and Training</w:t>
      </w:r>
      <w:r>
        <w:br/>
        <w:tab/>
        <w:t>*...[Training development costs, workshop etc]</w:t>
        <w:br/>
        <w:tab/>
        <w:t>... [4,000]</w:t>
        <w:br/>
        <w:br/>
      </w:r>
      <w:r>
        <w:rPr>
          <w:b/>
        </w:rPr>
        <w:t>Historical Expenditure</w:t>
      </w:r>
      <w:r>
        <w:br/>
        <w:t xml:space="preserve">Recent data from philanthropic organizations, and available expenses for planning: </w:t>
        <w:br/>
        <w:t>Historical funding data for such projects will consist annual numbers $250,000</w:t>
      </w:r>
    </w:p>
    <w:p>
      <w:pPr>
        <w:pStyle w:val="Subtitle"/>
      </w:pPr>
      <w:r>
        <w:t>10. Critique financial model.</w:t>
      </w:r>
    </w:p>
    <w:p>
      <w:pPr/>
      <w:r/>
      <w:r>
        <w:rPr>
          <w:b/>
        </w:rPr>
        <w:t>Financial Model Critique: "The Disconnect Between Persian-Speaking Specialists and Community Needs"</w:t>
      </w:r>
      <w:r>
        <w:br/>
        <w:br/>
      </w:r>
      <w:r>
        <w:rPr>
          <w:b/>
        </w:rPr>
        <w:t>Executive Summary</w:t>
      </w:r>
      <w:r>
        <w:br/>
        <w:br/>
        <w:t>The financial model for addressing the disconnect between Persian-speaking specialists and community needs appears solid, but it requires further refinement to address potential areas of improvement. Based on the description, the main objectives of the model are to bridge the gap between theoretical discussions and practical solutions that cater to the community's pressing issues.</w:t>
        <w:br/>
        <w:br/>
      </w:r>
      <w:r>
        <w:rPr>
          <w:b/>
        </w:rPr>
        <w:t>Revenue Streams</w:t>
      </w:r>
      <w:r>
        <w:br/>
        <w:br/>
        <w:t xml:space="preserve">The model relies primarily on ... </w:t>
      </w:r>
      <w:r>
        <w:rPr>
          <w:b/>
        </w:rPr>
        <w:t>diaspora funding</w:t>
      </w:r>
      <w:r>
        <w:t>, which is substantial. However, it might be worth exploring additional revenue streams, such as:</w:t>
        <w:br/>
        <w:br/>
        <w:t xml:space="preserve">1. </w:t>
      </w:r>
      <w:r>
        <w:rPr>
          <w:b/>
        </w:rPr>
        <w:t>Grants and Government Funding</w:t>
      </w:r>
      <w:r>
        <w:t>: Researching and applying for grants and government funding programs that support social and community development initiatives would provide a stable and reliable source of income.</w:t>
        <w:br/>
        <w:t xml:space="preserve">2. </w:t>
      </w:r>
      <w:r>
        <w:rPr>
          <w:b/>
        </w:rPr>
        <w:t>Consulting Services</w:t>
      </w:r>
      <w:r>
        <w:t>: Offering consulting services to organizations within the community or other organizations with similar challenges could enhance the model's financial stability.</w:t>
        <w:br/>
        <w:br/>
      </w:r>
      <w:r>
        <w:rPr>
          <w:b/>
        </w:rPr>
        <w:t>Expenses</w:t>
      </w:r>
      <w:r>
        <w:br/>
        <w:br/>
        <w:t>The model outlines various expenses, including:</w:t>
        <w:br/>
        <w:br/>
        <w:t xml:space="preserve">1. </w:t>
      </w:r>
      <w:r>
        <w:rPr>
          <w:b/>
        </w:rPr>
        <w:t>Human Resources</w:t>
      </w:r>
      <w:r>
        <w:t>: Hiring experienced professionals, including psychologists and sociologists, to work on community-driven projects is essential.</w:t>
        <w:br/>
        <w:t xml:space="preserve">2. </w:t>
      </w:r>
      <w:r>
        <w:rPr>
          <w:b/>
        </w:rPr>
        <w:t>Project Management</w:t>
      </w:r>
      <w:r>
        <w:t>: Investing in project management skills to ensure the efficient implementation of community-driven initiatives is crucial.</w:t>
        <w:br/>
        <w:t xml:space="preserve">3. </w:t>
      </w:r>
      <w:r>
        <w:rPr>
          <w:b/>
        </w:rPr>
        <w:t>Marketing and Outreach</w:t>
      </w:r>
      <w:r>
        <w:t>: Developing a marketing strategy to engage with the community, promote the organization, and encourage participation in initiatives would be beneficial.</w:t>
        <w:br/>
        <w:br/>
      </w:r>
      <w:r>
        <w:rPr>
          <w:b/>
        </w:rPr>
        <w:t>Key Assumptions</w:t>
      </w:r>
      <w:r>
        <w:br/>
        <w:br/>
        <w:t>Some assumptions made in the model require reassessment:</w:t>
        <w:br/>
        <w:br/>
        <w:t xml:space="preserve">1. </w:t>
      </w:r>
      <w:r>
        <w:rPr>
          <w:b/>
        </w:rPr>
        <w:t>Community Engagement</w:t>
      </w:r>
      <w:r>
        <w:t>: Assumptions about the level of community engagement and participation in initiatives may be too optimistic. Regular assessments and engagement strategies are necessary to maintain community buy-in.</w:t>
        <w:br/>
        <w:t xml:space="preserve">2. </w:t>
      </w:r>
      <w:r>
        <w:rPr>
          <w:b/>
        </w:rPr>
        <w:t>Funding Sustainability</w:t>
      </w:r>
      <w:r>
        <w:t>: The model's reliance on diaspora funding may not be sustainable in the long term. Diversifying revenue streams as mentioned above can mitigate this risk.</w:t>
        <w:br/>
        <w:br/>
      </w:r>
      <w:r>
        <w:rPr>
          <w:b/>
        </w:rPr>
        <w:t>Opportunities for Improvement</w:t>
      </w:r>
      <w:r>
        <w:br/>
        <w:br/>
        <w:t>The model could benefit from:</w:t>
        <w:br/>
        <w:br/>
        <w:t xml:space="preserve">1. </w:t>
      </w:r>
      <w:r>
        <w:rPr>
          <w:b/>
        </w:rPr>
        <w:t>Stakeholder Analysis</w:t>
      </w:r>
      <w:r>
        <w:t>: Conducting a stakeholder analysis to identify key support groups, community experts, and government representatives would enhance the model's collaboration and outreach capabilities.</w:t>
        <w:br/>
        <w:t xml:space="preserve">2. </w:t>
      </w:r>
      <w:r>
        <w:rPr>
          <w:b/>
        </w:rPr>
        <w:t>Risk Management</w:t>
      </w:r>
      <w:r>
        <w:t>: Developing a comprehensive risk management plan to address potential challenges and setbacks, such as funding shortfalls or inadequate community engagement, would provide a degree of financial security.</w:t>
        <w:br/>
        <w:t xml:space="preserve">3. </w:t>
      </w:r>
      <w:r>
        <w:rPr>
          <w:b/>
        </w:rPr>
        <w:t>Monitoring and Evaluation</w:t>
      </w:r>
      <w:r>
        <w:t>: Regularly assessing the model's impact, progress, and results would enable data-driven decision-making and provide valuable insights for improvement.</w:t>
        <w:br/>
        <w:br/>
      </w:r>
      <w:r>
        <w:rPr>
          <w:b/>
        </w:rPr>
        <w:t>Conclusion</w:t>
      </w:r>
      <w:r>
        <w:br/>
        <w:br/>
        <w:t>The detailed financial model provides a solid foundation for addressing the disconnect between Persian-speaking specialists and community needs. However, further refinement is necessary to address potential areas of improvement, such as revenue diversification, community engagement strategies, and risk management planning. By acknowledging these challenges and implementing the recommended changes, the model can become more sustainable, effective, and responsive to the community's evolving needs.</w:t>
      </w:r>
    </w:p>
    <w:p>
      <w:pPr>
        <w:pStyle w:val="Subtitle"/>
      </w:pPr>
      <w:r>
        <w:t>11. Analyze financial model.</w:t>
      </w:r>
    </w:p>
    <w:p>
      <w:pPr/>
      <w:r/>
      <w:r>
        <w:rPr>
          <w:b/>
        </w:rPr>
        <w:t>Analysis of the Financial Model for 'The Disconnect Between Persian-Speaking Specialists and Community Needs'</w:t>
      </w:r>
      <w:r>
        <w:br/>
        <w:br/>
      </w:r>
      <w:r>
        <w:rPr>
          <w:b/>
        </w:rPr>
        <w:t>Executive Summary:</w:t>
      </w:r>
      <w:r>
        <w:br/>
        <w:br/>
        <w:t xml:space="preserve">The proposed financial model aims to address the disparities between specialists in psychology and sociology and the actual needs of the </w:t>
      </w:r>
      <w:r>
        <w:rPr>
          <w:b/>
        </w:rPr>
        <w:t>Persian-Speaking Community</w:t>
      </w:r>
      <w:r>
        <w:t xml:space="preserve">. The model will focus on developing a sustainable and holistic approach to bridging the </w:t>
      </w:r>
      <w:r>
        <w:rPr>
          <w:b/>
        </w:rPr>
        <w:t>disconnection</w:t>
      </w:r>
      <w:r>
        <w:t xml:space="preserve">, utilizing a combination of </w:t>
      </w:r>
      <w:r>
        <w:rPr>
          <w:b/>
        </w:rPr>
        <w:t>philanthropic funding</w:t>
      </w:r>
      <w:r>
        <w:t xml:space="preserve">, </w:t>
      </w:r>
      <w:r>
        <w:rPr>
          <w:b/>
        </w:rPr>
        <w:t>pro-bono services</w:t>
      </w:r>
      <w:r>
        <w:t xml:space="preserve">, and </w:t>
      </w:r>
      <w:r>
        <w:rPr>
          <w:b/>
        </w:rPr>
        <w:t>community outreach programs</w:t>
      </w:r>
      <w:r>
        <w:t>.</w:t>
        <w:br/>
        <w:br/>
      </w:r>
      <w:r>
        <w:rPr>
          <w:b/>
        </w:rPr>
        <w:t>Key Assumptions:</w:t>
      </w:r>
      <w:r>
        <w:br/>
        <w:br/>
        <w:t xml:space="preserve">* </w:t>
      </w:r>
      <w:r>
        <w:rPr>
          <w:b/>
        </w:rPr>
        <w:t>Grant Funding</w:t>
      </w:r>
      <w:r>
        <w:t xml:space="preserve">: According to recent reports, Diaspora grants and foundations provide approximately </w:t>
      </w:r>
      <w:r>
        <w:rPr>
          <w:b/>
        </w:rPr>
        <w:t>$5 million</w:t>
      </w:r>
      <w:r>
        <w:t xml:space="preserve"> in funding each year to organizations supporting the </w:t>
      </w:r>
      <w:r>
        <w:rPr>
          <w:b/>
        </w:rPr>
        <w:t>Persian-Speaking Community</w:t>
      </w:r>
      <w:r>
        <w:t>.</w:t>
        <w:br/>
        <w:t xml:space="preserve">* </w:t>
      </w:r>
      <w:r>
        <w:rPr>
          <w:b/>
        </w:rPr>
        <w:t>Pro-Bono Services</w:t>
      </w:r>
      <w:r>
        <w:t xml:space="preserve">: With an increasing demand for </w:t>
      </w:r>
      <w:r>
        <w:rPr>
          <w:b/>
        </w:rPr>
        <w:t>mental health services</w:t>
      </w:r>
      <w:r>
        <w:t xml:space="preserve">, we anticipate partnering with </w:t>
      </w:r>
      <w:r>
        <w:rPr>
          <w:b/>
        </w:rPr>
        <w:t>3-5</w:t>
      </w:r>
      <w:r>
        <w:t xml:space="preserve"> mental health professionals who are willing to </w:t>
      </w:r>
      <w:r>
        <w:rPr>
          <w:b/>
        </w:rPr>
        <w:t>offer pro-bono</w:t>
      </w:r>
      <w:r>
        <w:t xml:space="preserve"> services (approximately </w:t>
      </w:r>
      <w:r>
        <w:rPr>
          <w:b/>
        </w:rPr>
        <w:t>200 hours</w:t>
      </w:r>
      <w:r>
        <w:t xml:space="preserve"> per month).</w:t>
        <w:br/>
        <w:t xml:space="preserve">* </w:t>
      </w:r>
      <w:r>
        <w:rPr>
          <w:b/>
        </w:rPr>
        <w:t>Low Administrative Costs</w:t>
      </w:r>
      <w:r>
        <w:t xml:space="preserve">: Administrative costs are expected to be </w:t>
      </w:r>
      <w:r>
        <w:rPr>
          <w:b/>
        </w:rPr>
        <w:t>15% of total monthly expenses</w:t>
      </w:r>
      <w:r>
        <w:t xml:space="preserve">, primarily due to </w:t>
      </w:r>
      <w:r>
        <w:rPr>
          <w:b/>
        </w:rPr>
        <w:t>shared office space leasing</w:t>
      </w:r>
      <w:r>
        <w:t xml:space="preserve"> and </w:t>
      </w:r>
      <w:r>
        <w:rPr>
          <w:b/>
        </w:rPr>
        <w:t>efficiency measures</w:t>
      </w:r>
      <w:r>
        <w:t>.</w:t>
        <w:br/>
        <w:br/>
      </w:r>
      <w:r>
        <w:rPr>
          <w:b/>
        </w:rPr>
        <w:t>Revenue Streams:</w:t>
      </w:r>
      <w:r>
        <w:br/>
        <w:br/>
        <w:t xml:space="preserve">1. </w:t>
      </w:r>
      <w:r>
        <w:rPr>
          <w:b/>
        </w:rPr>
        <w:t>Diaspora Grants</w:t>
      </w:r>
      <w:r>
        <w:t xml:space="preserve">: Based on recent trends, we anticipate securing </w:t>
      </w:r>
      <w:r>
        <w:rPr>
          <w:b/>
        </w:rPr>
        <w:t>$500,000 - $750,000</w:t>
      </w:r>
      <w:r>
        <w:t xml:space="preserve"> in grants over the next 2 years.</w:t>
        <w:br/>
        <w:t xml:space="preserve">2. </w:t>
      </w:r>
      <w:r>
        <w:rPr>
          <w:b/>
        </w:rPr>
        <w:t>Program Fees</w:t>
      </w:r>
      <w:r>
        <w:t xml:space="preserve">: For community outreach programs, we plan to charge </w:t>
      </w:r>
      <w:r>
        <w:rPr>
          <w:b/>
        </w:rPr>
        <w:t>$200 - $500</w:t>
      </w:r>
      <w:r>
        <w:t xml:space="preserve"> per participant, with a minimum of </w:t>
      </w:r>
      <w:r>
        <w:rPr>
          <w:b/>
        </w:rPr>
        <w:t>20 participants</w:t>
      </w:r>
      <w:r>
        <w:t xml:space="preserve"> per month.</w:t>
        <w:br/>
        <w:t xml:space="preserve">3. </w:t>
      </w:r>
      <w:r>
        <w:rPr>
          <w:b/>
        </w:rPr>
        <w:t>Donations and Sponsors</w:t>
      </w:r>
      <w:r>
        <w:t xml:space="preserve">: Organizational supporters and </w:t>
      </w:r>
      <w:r>
        <w:rPr>
          <w:b/>
        </w:rPr>
        <w:t>philanthropists</w:t>
      </w:r>
      <w:r>
        <w:t xml:space="preserve"> may contribute </w:t>
      </w:r>
      <w:r>
        <w:rPr>
          <w:b/>
        </w:rPr>
        <w:t>optional</w:t>
      </w:r>
      <w:r>
        <w:t xml:space="preserve"> in-kind support, in the form of </w:t>
      </w:r>
      <w:r>
        <w:rPr>
          <w:b/>
        </w:rPr>
        <w:t>professional advice</w:t>
      </w:r>
      <w:r>
        <w:t xml:space="preserve"> or </w:t>
      </w:r>
      <w:r>
        <w:rPr>
          <w:b/>
        </w:rPr>
        <w:t>human resources</w:t>
      </w:r>
      <w:r>
        <w:t>.</w:t>
        <w:br/>
        <w:br/>
      </w:r>
      <w:r>
        <w:rPr>
          <w:b/>
        </w:rPr>
        <w:t>Total Expenses:</w:t>
      </w:r>
      <w:r>
        <w:br/>
        <w:br/>
        <w:t xml:space="preserve">* </w:t>
      </w:r>
      <w:r>
        <w:rPr>
          <w:b/>
        </w:rPr>
        <w:t>Monthly Expenses</w:t>
      </w:r>
      <w:r>
        <w:t xml:space="preserve">: </w:t>
      </w:r>
      <w:r>
        <w:rPr>
          <w:b/>
        </w:rPr>
        <w:t>$150,000 - $300,000</w:t>
      </w:r>
      <w:r>
        <w:t>, including:</w:t>
        <w:br/>
        <w:tab/>
        <w:t xml:space="preserve">+ </w:t>
      </w:r>
      <w:r>
        <w:rPr>
          <w:b/>
        </w:rPr>
        <w:t>Miles office space rental</w:t>
      </w:r>
      <w:r>
        <w:t xml:space="preserve">: </w:t>
      </w:r>
      <w:r>
        <w:rPr>
          <w:b/>
        </w:rPr>
        <w:t>$5,000 - $7,000</w:t>
      </w:r>
      <w:r>
        <w:br/>
        <w:tab/>
        <w:t xml:space="preserve">+ </w:t>
      </w:r>
      <w:r>
        <w:rPr>
          <w:b/>
        </w:rPr>
        <w:t>Programming and Outreach</w:t>
      </w:r>
      <w:r>
        <w:t xml:space="preserve">: </w:t>
      </w:r>
      <w:r>
        <w:rPr>
          <w:b/>
        </w:rPr>
        <w:t>$70,000 - $120,000</w:t>
      </w:r>
      <w:r>
        <w:br/>
        <w:tab/>
        <w:t xml:space="preserve">+ </w:t>
      </w:r>
      <w:r>
        <w:rPr>
          <w:b/>
        </w:rPr>
        <w:t>Marketing and Fundraising</w:t>
      </w:r>
      <w:r>
        <w:t xml:space="preserve">: </w:t>
      </w:r>
      <w:r>
        <w:rPr>
          <w:b/>
        </w:rPr>
        <w:t>$25,000 - $35,000</w:t>
      </w:r>
      <w:r>
        <w:br/>
        <w:tab/>
        <w:t xml:space="preserve">+ </w:t>
      </w:r>
      <w:r>
        <w:rPr>
          <w:b/>
        </w:rPr>
        <w:t>Applicable HR</w:t>
      </w:r>
      <w:r>
        <w:t xml:space="preserve">: </w:t>
      </w:r>
      <w:r>
        <w:rPr>
          <w:b/>
        </w:rPr>
        <w:t>$10,000 - $15,000</w:t>
      </w:r>
      <w:r>
        <w:br/>
        <w:tab/>
        <w:t xml:space="preserve">+ </w:t>
      </w:r>
      <w:r>
        <w:rPr>
          <w:b/>
        </w:rPr>
        <w:t>Miscellaneous expenses</w:t>
      </w:r>
      <w:r>
        <w:t xml:space="preserve">: </w:t>
      </w:r>
      <w:r>
        <w:rPr>
          <w:b/>
        </w:rPr>
        <w:t>$10,000 - $15,000</w:t>
      </w:r>
      <w:r>
        <w:br/>
        <w:t xml:space="preserve">* </w:t>
      </w:r>
      <w:r>
        <w:rPr>
          <w:b/>
        </w:rPr>
        <w:t>Annual Expenses</w:t>
      </w:r>
      <w:r>
        <w:t xml:space="preserve">: </w:t>
      </w:r>
      <w:r>
        <w:rPr>
          <w:b/>
        </w:rPr>
        <w:t>$1,800,000 - $3,600,000</w:t>
      </w:r>
      <w:r>
        <w:br/>
        <w:br/>
      </w:r>
      <w:r>
        <w:rPr>
          <w:b/>
        </w:rPr>
        <w:t>Break-Even Analysis:</w:t>
      </w:r>
      <w:r>
        <w:br/>
        <w:br/>
        <w:t xml:space="preserve">Assuming </w:t>
      </w:r>
      <w:r>
        <w:rPr>
          <w:b/>
        </w:rPr>
        <w:t>one year of funding</w:t>
      </w:r>
      <w:r>
        <w:t xml:space="preserve"> from Diaspora Grants, we project breaking even within </w:t>
      </w:r>
      <w:r>
        <w:rPr>
          <w:b/>
        </w:rPr>
        <w:t>12 months</w:t>
      </w:r>
      <w:r>
        <w:t xml:space="preserve"> of full operational capacity. Total expenses of </w:t>
      </w:r>
      <w:r>
        <w:rPr>
          <w:b/>
        </w:rPr>
        <w:t>$1,800,000 - $3,600,000</w:t>
      </w:r>
      <w:r>
        <w:t xml:space="preserve"> over 2 years indicates the following scenario exists:</w:t>
        <w:br/>
        <w:t xml:space="preserve">* </w:t>
      </w:r>
      <w:r>
        <w:rPr>
          <w:b/>
        </w:rPr>
        <w:t>Breaking even by 6 months</w:t>
      </w:r>
      <w:r>
        <w:t>: after initial funding starts, organization experiences increased revenue from a steady stream of grants and community outreach services.</w:t>
        <w:br/>
        <w:t xml:space="preserve">* </w:t>
      </w:r>
      <w:r>
        <w:rPr>
          <w:b/>
        </w:rPr>
        <w:t>Increasing productivity</w:t>
      </w:r>
      <w:r>
        <w:t>: In total system efficiency and effectiveness grow to optimize program growth, revenue increase, reduction of overhead costs.</w:t>
        <w:br/>
        <w:br/>
      </w:r>
      <w:r>
        <w:rPr>
          <w:b/>
        </w:rPr>
        <w:t>Conclusion:</w:t>
      </w:r>
      <w:r>
        <w:br/>
        <w:br/>
        <w:t xml:space="preserve">Our proposed financial model outlines a combination of income generation, organizational growth, and community needs focus. </w:t>
      </w:r>
      <w:r>
        <w:rPr>
          <w:b/>
        </w:rPr>
        <w:t>Total annual expenses</w:t>
      </w:r>
      <w:r>
        <w:t xml:space="preserve"> are estimated to be </w:t>
      </w:r>
      <w:r>
        <w:rPr>
          <w:b/>
        </w:rPr>
        <w:t>$1,800,000 - $3,600,000</w:t>
      </w:r>
      <w:r>
        <w:t xml:space="preserve">, and we anticipate </w:t>
      </w:r>
      <w:r>
        <w:rPr>
          <w:b/>
        </w:rPr>
        <w:t>annual grants</w:t>
      </w:r>
      <w:r>
        <w:t xml:space="preserve"> of </w:t>
      </w:r>
      <w:r>
        <w:rPr>
          <w:b/>
        </w:rPr>
        <w:t>$500,000 - $750,000</w:t>
      </w:r>
      <w:r>
        <w:t xml:space="preserve"> over a period of 2 years. </w:t>
      </w:r>
      <w:r>
        <w:rPr>
          <w:b/>
        </w:rPr>
        <w:t>Pro-bono professionals</w:t>
      </w:r>
      <w:r>
        <w:t>, community donations, and optional sponsorships are in place to minimize costs and support the organization.</w:t>
      </w:r>
    </w:p>
    <w:p>
      <w:pPr>
        <w:pStyle w:val="Subtitle"/>
      </w:pPr>
      <w:r>
        <w:t>12. Critique analysis.</w:t>
      </w:r>
    </w:p>
    <w:p>
      <w:pPr/>
      <w:r/>
      <w:r>
        <w:rPr>
          <w:b/>
        </w:rPr>
        <w:t>Financial Model Analysis for 'The Disconnect Between Persian-Speaking Specialists and Community Needs'</w:t>
      </w:r>
      <w:r>
        <w:br/>
        <w:br/>
      </w:r>
      <w:r>
        <w:rPr>
          <w:b/>
        </w:rPr>
        <w:t>Executive Summary</w:t>
      </w:r>
      <w:r>
        <w:br/>
        <w:br/>
        <w:t>Our financial model analysis aims to critique the current financial model and identify areas for improvement in addressing the significant challenges faced by the Persian-speaking community. The objective of this analysis is to provide a comprehensive review of the existing structure and suggest modifications to translate theoretical discussions into practical solutions.</w:t>
        <w:br/>
        <w:br/>
      </w:r>
      <w:r>
        <w:rPr>
          <w:b/>
        </w:rPr>
        <w:t>Financial Highlights</w:t>
      </w:r>
      <w:r>
        <w:br/>
        <w:br/>
        <w:t xml:space="preserve">* </w:t>
      </w:r>
      <w:r>
        <w:rPr>
          <w:b/>
        </w:rPr>
        <w:t>Revenue Streams</w:t>
      </w:r>
      <w:r>
        <w:t>: Although the diaspora community has provided substantial funding, it is essential to diversify revenue streams to ensure sustainability. Possible sources of revenue include:</w:t>
        <w:br/>
        <w:tab/>
        <w:t>+ Donations from philanthropic organizations</w:t>
        <w:br/>
        <w:tab/>
        <w:t>+ Grants from government agencies</w:t>
        <w:br/>
        <w:tab/>
        <w:t>+ Sales of cultural products and services</w:t>
        <w:br/>
        <w:t xml:space="preserve">* </w:t>
      </w:r>
      <w:r>
        <w:rPr>
          <w:b/>
        </w:rPr>
        <w:t>Expense Allocation</w:t>
      </w:r>
      <w:r>
        <w:t>: Allocate expenses to the following categories:</w:t>
        <w:br/>
        <w:tab/>
        <w:t xml:space="preserve">+ </w:t>
      </w:r>
      <w:r>
        <w:rPr>
          <w:b/>
        </w:rPr>
        <w:t>Staffing</w:t>
      </w:r>
      <w:r>
        <w:t>: 30% (to ensure the engagement of qualified specialists who can communicate effectively with the community)</w:t>
        <w:br/>
        <w:tab/>
        <w:t xml:space="preserve">+ </w:t>
      </w:r>
      <w:r>
        <w:rPr>
          <w:b/>
        </w:rPr>
        <w:t>Community Engagement</w:t>
      </w:r>
      <w:r>
        <w:t>: 20% (to promote awareness and accessibility of services)</w:t>
        <w:br/>
        <w:tab/>
        <w:t xml:space="preserve">+ </w:t>
      </w:r>
      <w:r>
        <w:rPr>
          <w:b/>
        </w:rPr>
        <w:t>Research and Development</w:t>
      </w:r>
      <w:r>
        <w:t>: 15% (to identify pressing community needs and develop practical solutions)</w:t>
        <w:br/>
        <w:tab/>
        <w:t xml:space="preserve">+ </w:t>
      </w:r>
      <w:r>
        <w:rPr>
          <w:b/>
        </w:rPr>
        <w:t>Administration</w:t>
      </w:r>
      <w:r>
        <w:t>: 15% (to maintain operational efficiency)</w:t>
        <w:br/>
        <w:tab/>
        <w:t xml:space="preserve">+ </w:t>
      </w:r>
      <w:r>
        <w:rPr>
          <w:b/>
        </w:rPr>
        <w:t>Marketing and Outreach</w:t>
      </w:r>
      <w:r>
        <w:t>: 10% (to attract and retain community members)</w:t>
        <w:br/>
        <w:t xml:space="preserve">* </w:t>
      </w:r>
      <w:r>
        <w:rPr>
          <w:b/>
        </w:rPr>
        <w:t>Capital Expenditures</w:t>
      </w:r>
      <w:r>
        <w:t>: Consider investing in infrastructure projects that will benefit the community, such as:</w:t>
        <w:br/>
        <w:tab/>
        <w:t>+ Establishing community centers</w:t>
        <w:br/>
        <w:tab/>
        <w:t>+ Creating public awareness campaigns</w:t>
        <w:br/>
        <w:tab/>
        <w:t>+ Developing programs and services tailored to community needs</w:t>
        <w:br/>
        <w:br/>
      </w:r>
      <w:r>
        <w:rPr>
          <w:b/>
        </w:rPr>
        <w:t>Cash Flow Analysis</w:t>
      </w:r>
      <w:r>
        <w:br/>
        <w:br/>
        <w:t xml:space="preserve">* </w:t>
      </w:r>
      <w:r>
        <w:rPr>
          <w:b/>
        </w:rPr>
        <w:t>Break-Even Analysis</w:t>
      </w:r>
      <w:r>
        <w:t>: Our initial projections indicate that the organization will be break-even within the first two years of operation.</w:t>
        <w:br/>
        <w:t xml:space="preserve">* </w:t>
      </w:r>
      <w:r>
        <w:rPr>
          <w:b/>
        </w:rPr>
        <w:t>Cash Projected Income Statement</w:t>
      </w:r>
      <w:r>
        <w:t>: The income statement outlines projected revenue and expenses over the next five years.</w:t>
        <w:br/>
        <w:t xml:space="preserve">* </w:t>
      </w:r>
      <w:r>
        <w:rPr>
          <w:b/>
        </w:rPr>
        <w:t>Cash Flow Statement</w:t>
      </w:r>
      <w:r>
        <w:t>: A cash flow statement highlights the organization's liquidity position and will aid in forecasting future expenses.</w:t>
        <w:br/>
        <w:br/>
      </w:r>
      <w:r>
        <w:rPr>
          <w:b/>
        </w:rPr>
        <w:t>Risk Analysis</w:t>
      </w:r>
      <w:r>
        <w:br/>
        <w:br/>
        <w:t xml:space="preserve">* </w:t>
      </w:r>
      <w:r>
        <w:rPr>
          <w:b/>
        </w:rPr>
        <w:t>Regulatory Risks</w:t>
      </w:r>
      <w:r>
        <w:t>: Ensure compliance with all relevant laws and regulations when creating and offering programs and services to the community.</w:t>
        <w:br/>
        <w:t xml:space="preserve">* </w:t>
      </w:r>
      <w:r>
        <w:rPr>
          <w:b/>
        </w:rPr>
        <w:t>Operational Risks</w:t>
      </w:r>
      <w:r>
        <w:t>: Identify potential risks associated with program implementations, staffing, and community engagement.</w:t>
        <w:br/>
        <w:t xml:space="preserve">* </w:t>
      </w:r>
      <w:r>
        <w:rPr>
          <w:b/>
        </w:rPr>
        <w:t>Financial Risks</w:t>
      </w:r>
      <w:r>
        <w:t>: Monitor cash flow to ensure sufficient funding for operational expenses and long-term plans.</w:t>
        <w:br/>
        <w:br/>
      </w:r>
      <w:r>
        <w:rPr>
          <w:b/>
        </w:rPr>
        <w:t>Conclusion</w:t>
      </w:r>
      <w:r>
        <w:br/>
        <w:br/>
        <w:t>Our financial model analysis has identified key areas for improvement in current fundraising strategies and budget allocation. By diversifying revenue streams, reducing reliance on single funding sources, and managing costs effectively, we can ensure long-term sustainability and practical solutions to address the pressing needs of the Persian-speaking community.</w:t>
        <w:br/>
        <w:br/>
        <w:t>Recommendations:</w:t>
        <w:br/>
        <w:br/>
        <w:t>1. Diversify revenue streams through partnerships with local organizations, diversifying service offerings, and strengthening community engagement.</w:t>
        <w:br/>
        <w:t>2. Reduce reliance on single funding sources and explore alternative funding options, such as corporate sponsorships.</w:t>
        <w:br/>
        <w:t>3. Focus on increasing community engagement and retention, to achieve long-term sustainability.</w:t>
        <w:br/>
        <w:br/>
        <w:t>By implementing these recommendations and refining our financial model, we can effectively bridge the disconnect between Persian-speaking specialists and community needs, ultimately improving the lives of those in need.</w:t>
      </w:r>
    </w:p>
    <w:p>
      <w:pPr>
        <w:pStyle w:val="Subtitle"/>
      </w:pPr>
      <w:r>
        <w:t>13. Adjust financial model.</w:t>
      </w:r>
    </w:p>
    <w:p>
      <w:pPr/>
      <w:r/>
      <w:r>
        <w:rPr>
          <w:b/>
        </w:rPr>
        <w:t>Solutions to Close the Gap: Adjusting the Financial Model</w:t>
      </w:r>
      <w:r>
        <w:br/>
        <w:br/>
      </w:r>
      <w:r>
        <w:rPr>
          <w:b/>
        </w:rPr>
        <w:t>Problem Identification:</w:t>
      </w:r>
      <w:r>
        <w:br/>
        <w:br/>
        <w:t xml:space="preserve">The current financial model for addressing the disconnect between Persian-speaking specialists and community needs remains ineffective in translating theoretical discussions into practical solutions. To address this issue, we must </w:t>
      </w:r>
      <w:r>
        <w:rPr>
          <w:b/>
        </w:rPr>
        <w:t>re-optimize</w:t>
      </w:r>
      <w:r>
        <w:t xml:space="preserve"> our financial strategy to focus on </w:t>
      </w:r>
      <w:r>
        <w:rPr>
          <w:b/>
        </w:rPr>
        <w:t>practical applications</w:t>
      </w:r>
      <w:r>
        <w:t xml:space="preserve"> that </w:t>
      </w:r>
      <w:r>
        <w:rPr>
          <w:b/>
        </w:rPr>
        <w:t>target community-specific challenges</w:t>
      </w:r>
      <w:r>
        <w:t>.</w:t>
        <w:br/>
        <w:br/>
      </w:r>
      <w:r>
        <w:rPr>
          <w:b/>
        </w:rPr>
        <w:t>Key Financial Adjustments:</w:t>
      </w:r>
      <w:r>
        <w:br/>
        <w:br/>
        <w:t xml:space="preserve">1. </w:t>
      </w:r>
      <w:r>
        <w:rPr>
          <w:b/>
        </w:rPr>
        <w:t>Prioritize Community-Based Research:</w:t>
      </w:r>
      <w:r>
        <w:t xml:space="preserve"> Allocate a significant portion of funds (30%) to research projects that focus on the specific needs and challenges faced by the Persian-speaking community. This will ensure that the solutions developed are </w:t>
      </w:r>
      <w:r>
        <w:rPr>
          <w:b/>
        </w:rPr>
        <w:t>contextually relevant</w:t>
      </w:r>
      <w:r>
        <w:t xml:space="preserve"> and </w:t>
      </w:r>
      <w:r>
        <w:rPr>
          <w:b/>
        </w:rPr>
        <w:t>community-driven</w:t>
      </w:r>
      <w:r>
        <w:t>.</w:t>
        <w:br/>
        <w:t xml:space="preserve">2. </w:t>
      </w:r>
      <w:r>
        <w:rPr>
          <w:b/>
        </w:rPr>
        <w:t>Theory-to-Practice Translation:</w:t>
      </w:r>
      <w:r>
        <w:t xml:space="preserve"> Introduce a new department or team that will </w:t>
      </w:r>
      <w:r>
        <w:rPr>
          <w:b/>
        </w:rPr>
        <w:t>translate theoretical knowledge into practical applications</w:t>
      </w:r>
      <w:r>
        <w:t>. This team will work closely with community members to develop concrete solutions to pressing issues.</w:t>
        <w:br/>
        <w:t xml:space="preserve">3. </w:t>
      </w:r>
      <w:r>
        <w:rPr>
          <w:b/>
        </w:rPr>
        <w:t>Capacity Building and Training:</w:t>
      </w:r>
      <w:r>
        <w:t xml:space="preserve"> Invest in training programs that equip community members with the skills and knowledge needed to address the disconnect. This will include workshops, seminars, and mentorship programs that focus on </w:t>
      </w:r>
      <w:r>
        <w:rPr>
          <w:b/>
        </w:rPr>
        <w:t>community engagement</w:t>
      </w:r>
      <w:r>
        <w:t xml:space="preserve">, </w:t>
      </w:r>
      <w:r>
        <w:rPr>
          <w:b/>
        </w:rPr>
        <w:t>problem-solving</w:t>
      </w:r>
      <w:r>
        <w:t xml:space="preserve">, and </w:t>
      </w:r>
      <w:r>
        <w:rPr>
          <w:b/>
        </w:rPr>
        <w:t>collaboration</w:t>
      </w:r>
      <w:r>
        <w:t>.</w:t>
        <w:br/>
        <w:t xml:space="preserve">4. </w:t>
      </w:r>
      <w:r>
        <w:rPr>
          <w:b/>
        </w:rPr>
        <w:t>Partnerships and Collaborations:</w:t>
      </w:r>
      <w:r>
        <w:t xml:space="preserve"> Establish partnerships with community organizations, government bodies, and local businesses to leverage resources, expertise, and networks. This will ensure that our initiatives are </w:t>
      </w:r>
      <w:r>
        <w:rPr>
          <w:b/>
        </w:rPr>
        <w:t>contextually informed</w:t>
      </w:r>
      <w:r>
        <w:t xml:space="preserve"> and </w:t>
      </w:r>
      <w:r>
        <w:rPr>
          <w:b/>
        </w:rPr>
        <w:t>community-recentified</w:t>
      </w:r>
      <w:r>
        <w:t>.</w:t>
        <w:br/>
        <w:t xml:space="preserve">5. </w:t>
      </w:r>
      <w:r>
        <w:rPr>
          <w:b/>
        </w:rPr>
        <w:t>Evaluation and Monitoring:</w:t>
      </w:r>
      <w:r>
        <w:t xml:space="preserve"> Introduce a rigorous evaluation and monitoring system to assess the effectiveness of our initiatives. This will enable us to </w:t>
      </w:r>
      <w:r>
        <w:rPr>
          <w:b/>
        </w:rPr>
        <w:t>track progress</w:t>
      </w:r>
      <w:r>
        <w:t xml:space="preserve">, </w:t>
      </w:r>
      <w:r>
        <w:rPr>
          <w:b/>
        </w:rPr>
        <w:t>identify areas for improvement</w:t>
      </w:r>
      <w:r>
        <w:t xml:space="preserve">, and </w:t>
      </w:r>
      <w:r>
        <w:rPr>
          <w:b/>
        </w:rPr>
        <w:t>adapt our strategy</w:t>
      </w:r>
      <w:r>
        <w:t xml:space="preserve"> as needed.</w:t>
        <w:br/>
        <w:br/>
      </w:r>
      <w:r>
        <w:rPr>
          <w:b/>
        </w:rPr>
        <w:t>Financial Projections:</w:t>
      </w:r>
      <w:r>
        <w:br/>
        <w:br/>
        <w:t>Based on these adjustments, we project a significant reduction in the disconnect between specialists and community needs. Our financial model now allocates:</w:t>
        <w:br/>
        <w:br/>
        <w:t>* 40% of funds to research and capacity building</w:t>
        <w:br/>
        <w:t>* 30% to theory-to-practice translation</w:t>
        <w:br/>
        <w:t>* 15% to partnerships and collaborations</w:t>
        <w:br/>
        <w:t>* 10% to evaluation and monitoring</w:t>
        <w:br/>
        <w:t>* 5% to administrative costs</w:t>
        <w:br/>
        <w:br/>
      </w:r>
      <w:r>
        <w:rPr>
          <w:b/>
        </w:rPr>
        <w:t>Impact Statement:</w:t>
      </w:r>
      <w:r>
        <w:br/>
        <w:br/>
        <w:t>By implementing these adjustments, we expect to see a significant improvement in the practical application of theoretical knowledge. Our initiatives will address pressing community challenges, and the disconnect between specialists and community needs will be minimized. We aim to create a more inclusive, empathetic, and responsive response to the needs of the Persian-speaking community.</w:t>
      </w:r>
    </w:p>
    <w:p>
      <w:pPr>
        <w:pStyle w:val="Subtitle"/>
      </w:pPr>
      <w:r>
        <w:t>14. Critique adjustments.</w:t>
      </w:r>
    </w:p>
    <w:p>
      <w:pPr/>
      <w:r/>
      <w:r>
        <w:rPr>
          <w:b/>
        </w:rPr>
        <w:t>Critique of Adjustments to Financial Model: "The Disconnect Between Persian-Speaking Specialists and Community Needs"</w:t>
      </w:r>
      <w:r>
        <w:br/>
        <w:br/>
      </w:r>
      <w:r>
        <w:rPr>
          <w:b/>
        </w:rPr>
        <w:t>Executive Summary</w:t>
      </w:r>
      <w:r>
        <w:br/>
        <w:br/>
        <w:t>The financial model is a crucial component of the proposal titled "The Disconnect Between Persian-Speaking Specialists and Community Needs." The critique focuses on the key adjustments made to the original model, highlighting their impact on the overall project's viability and feasibility.</w:t>
        <w:br/>
        <w:br/>
      </w:r>
      <w:r>
        <w:rPr>
          <w:b/>
        </w:rPr>
        <w:t>Initial Concerns</w:t>
      </w:r>
      <w:r>
        <w:br/>
        <w:br/>
        <w:t>- The original model was likely based on an assumption of a more straightforward application of funding to program development and implementation. However, the description emphasizes the complexity introduced by the disconnect between specialists and community needs.</w:t>
        <w:br/>
        <w:br/>
      </w:r>
      <w:r>
        <w:rPr>
          <w:b/>
        </w:rPr>
        <w:t>Adjustments Made</w:t>
      </w:r>
      <w:r>
        <w:br/>
        <w:br/>
        <w:t xml:space="preserve">1. </w:t>
      </w:r>
      <w:r>
        <w:rPr>
          <w:b/>
        </w:rPr>
        <w:t>Increased Budget Allocation for Community Engagement</w:t>
      </w:r>
      <w:r>
        <w:br/>
        <w:br/>
        <w:t>- To address the disconnect between specialists and community needs, the model now allocates a higher budget (X% increase) to support community engagement initiatives.</w:t>
        <w:br/>
        <w:br/>
        <w:t xml:space="preserve">2. </w:t>
      </w:r>
      <w:r>
        <w:rPr>
          <w:b/>
        </w:rPr>
        <w:t>Enhanced Collaboration Mechanisms</w:t>
      </w:r>
      <w:r>
        <w:br/>
        <w:br/>
        <w:t>- The financial model incorporates provisions for staff salaries dedicated to facilitating partnerships and collaborations between experts and community members.</w:t>
        <w:br/>
        <w:br/>
        <w:t xml:space="preserve">3. </w:t>
      </w:r>
      <w:r>
        <w:rPr>
          <w:b/>
        </w:rPr>
        <w:t>Mid-Term Evaluation of Program Effectiveness</w:t>
      </w:r>
      <w:r>
        <w:br/>
        <w:br/>
        <w:t>- The adjustments include the integration of mid-term evaluation components, ensuring that the practical solutions developed will effectively address pressing community issues.</w:t>
        <w:br/>
        <w:br/>
        <w:t xml:space="preserve">4. </w:t>
      </w:r>
      <w:r>
        <w:rPr>
          <w:b/>
        </w:rPr>
        <w:t>Targeted Interventions Based on Community Feedback</w:t>
      </w:r>
      <w:r>
        <w:br/>
        <w:br/>
        <w:t>- The revised model includes specific line items to focus on targeted interventions, grounded in community feedback and needs assessments.</w:t>
        <w:br/>
        <w:br/>
        <w:t xml:space="preserve">5. </w:t>
      </w:r>
      <w:r>
        <w:rPr>
          <w:b/>
        </w:rPr>
        <w:t>Amplification of Communication Channels</w:t>
      </w:r>
      <w:r>
        <w:br/>
        <w:br/>
        <w:t>- In addition to financial reforms, the model signifies an increased emphasis on establishing communication channels that enable seamless interaction between community members and experts, ensuring awareness of community needs.</w:t>
        <w:br/>
        <w:br/>
      </w:r>
      <w:r>
        <w:rPr>
          <w:b/>
        </w:rPr>
        <w:t>Conclusion</w:t>
      </w:r>
      <w:r>
        <w:br/>
        <w:br/>
        <w:t>The proposed adjustments to the financial model render the original scheme more comprehensive, reflecting the intricacy and complexity of bridging the disconnect between Persian-speaking specialists and community needs. By allocating a greater proportion to community engagement, integrating targeted interventions, and enhancing collaboration mechanisms, the organization is poised to deliver more effective, community-centric solutions to important pressing issues within the Persian-speaking community.</w:t>
      </w:r>
    </w:p>
    <w:p>
      <w:pPr>
        <w:pStyle w:val="Subtitle"/>
      </w:pPr>
      <w:r>
        <w:t>15. Finalize financial model.</w:t>
      </w:r>
    </w:p>
    <w:p>
      <w:pPr/>
      <w:r/>
      <w:r>
        <w:rPr>
          <w:b/>
        </w:rPr>
        <w:t>Financial Model for "The Disconnect Between Persian-Speaking Specialists and Community Needs"</w:t>
      </w:r>
      <w:r>
        <w:br/>
        <w:br/>
      </w:r>
      <w:r>
        <w:rPr>
          <w:b/>
        </w:rPr>
        <w:t>Executive Summary:</w:t>
      </w:r>
      <w:r>
        <w:br/>
        <w:t>This financial model aims to bridge the gap between Persian-speaking specialists and community needs by creating a comprehensive and practical approach to address the challenges faced by the community. The proposed model will allocate resources efficiently to ensure a positive impact on the community.</w:t>
        <w:br/>
        <w:br/>
      </w:r>
      <w:r>
        <w:rPr>
          <w:b/>
        </w:rPr>
        <w:t>Revenue Streams:</w:t>
      </w:r>
      <w:r>
        <w:br/>
        <w:br/>
        <w:t xml:space="preserve">1. </w:t>
      </w:r>
      <w:r>
        <w:rPr>
          <w:b/>
        </w:rPr>
        <w:t>Grants and Funding</w:t>
      </w:r>
      <w:r>
        <w:t>: Secure grants from diaspora organizations, government agencies, and non-profit institutions to support the project. Estimated annual revenue: $250,000.</w:t>
        <w:br/>
        <w:t xml:space="preserve">2. </w:t>
      </w:r>
      <w:r>
        <w:rPr>
          <w:b/>
        </w:rPr>
        <w:t>Consulting Services</w:t>
      </w:r>
      <w:r>
        <w:t>: Offer consulting services to individuals and organizations within the community on topics such as mental health, social work, and community development. Estimated annual revenue: $150,000.</w:t>
        <w:br/>
        <w:t xml:space="preserve">3. </w:t>
      </w:r>
      <w:r>
        <w:rPr>
          <w:b/>
        </w:rPr>
        <w:t>Workshops and Training</w:t>
      </w:r>
      <w:r>
        <w:t>: Organize workshops, training sessions, and conferences to provide education and resources on topics relevant to the community. Estimated annual revenue: $100,000.</w:t>
        <w:br/>
        <w:t xml:space="preserve">4. </w:t>
      </w:r>
      <w:r>
        <w:rPr>
          <w:b/>
        </w:rPr>
        <w:t>Online Platform</w:t>
      </w:r>
      <w:r>
        <w:t>: Develop an online platform to connect specialists with community members, facilitate knowledge-sharing, and provide resources. Estimated annual revenue: $50,000.</w:t>
        <w:br/>
        <w:br/>
      </w:r>
      <w:r>
        <w:rPr>
          <w:b/>
        </w:rPr>
        <w:t>Expenses:</w:t>
      </w:r>
      <w:r>
        <w:br/>
        <w:br/>
        <w:t xml:space="preserve">1. </w:t>
      </w:r>
      <w:r>
        <w:rPr>
          <w:b/>
        </w:rPr>
        <w:t>Staffing</w:t>
      </w:r>
      <w:r>
        <w:t>: Hire a team of specialists, including psychologists, sociologists, and community organizers. Estimated annual staffing costs: $150,000.</w:t>
        <w:br/>
        <w:t xml:space="preserve">2. </w:t>
      </w:r>
      <w:r>
        <w:rPr>
          <w:b/>
        </w:rPr>
        <w:t>Program Development</w:t>
      </w:r>
      <w:r>
        <w:t>: Develop and implement programs, workshops, and training sessions. Estimated annual program development costs: $75,000.</w:t>
        <w:br/>
        <w:t xml:space="preserve">3. </w:t>
      </w:r>
      <w:r>
        <w:rPr>
          <w:b/>
        </w:rPr>
        <w:t>Marketing and Outreach</w:t>
      </w:r>
      <w:r>
        <w:t>: Promote the organization through social media, print media, and community outreach. Estimated annual marketing and outreach costs: $25,000.</w:t>
        <w:br/>
        <w:t xml:space="preserve">4. </w:t>
      </w:r>
      <w:r>
        <w:rPr>
          <w:b/>
        </w:rPr>
        <w:t>Administrative</w:t>
      </w:r>
      <w:r>
        <w:t>: Cover administrative costs, including overhead, insurance, and utilities. Estimated annual administrative costs: $20,000.</w:t>
        <w:br/>
        <w:br/>
      </w:r>
      <w:r>
        <w:rPr>
          <w:b/>
        </w:rPr>
        <w:t>Key Performance Indicators (KPIs)</w:t>
      </w:r>
      <w:r>
        <w:t>:</w:t>
        <w:br/>
        <w:br/>
        <w:t xml:space="preserve">1. </w:t>
      </w:r>
      <w:r>
        <w:rPr>
          <w:b/>
        </w:rPr>
        <w:t>Number of Community Members Served</w:t>
      </w:r>
      <w:r>
        <w:t>: Measure the number of community members served through programs and services.</w:t>
        <w:br/>
        <w:t xml:space="preserve">2. </w:t>
      </w:r>
      <w:r>
        <w:rPr>
          <w:b/>
        </w:rPr>
        <w:t>Number of Specialists Trained</w:t>
      </w:r>
      <w:r>
        <w:t>: Track the number of specialists trained and certified.</w:t>
        <w:br/>
        <w:t xml:space="preserve">3. </w:t>
      </w:r>
      <w:r>
        <w:rPr>
          <w:b/>
        </w:rPr>
        <w:t>Community Engagement</w:t>
      </w:r>
      <w:r>
        <w:t>: Measure community engagement through social media, feedback sessions, and surveys.</w:t>
        <w:br/>
        <w:t xml:space="preserve">4. </w:t>
      </w:r>
      <w:r>
        <w:rPr>
          <w:b/>
        </w:rPr>
        <w:t>Funding Secured</w:t>
      </w:r>
      <w:r>
        <w:t>: Monitor the amount of funding secured through grants and donations.</w:t>
        <w:br/>
        <w:br/>
      </w:r>
      <w:r>
        <w:rPr>
          <w:b/>
        </w:rPr>
        <w:t>Cash Flow Projections:</w:t>
      </w:r>
      <w:r>
        <w:br/>
        <w:br/>
        <w:t>| Year | Revenue | Expenses | Net Income |</w:t>
        <w:br/>
        <w:t>| --- | --- | --- | --- |</w:t>
        <w:br/>
        <w:t>| 1 | $75,000 | $125,000 | -$50,000 |</w:t>
        <w:br/>
        <w:t>| 2 | $100,000 | $150,000 | -$50,000 |</w:t>
        <w:br/>
        <w:t>| 3 | $125,000 | $175,000 | -$50,000 |</w:t>
        <w:br/>
        <w:t>| 4 | $150,000 | $200,000 | -$50,000 |</w:t>
        <w:br/>
        <w:br/>
      </w:r>
      <w:r>
        <w:rPr>
          <w:b/>
        </w:rPr>
        <w:t>Break-Even Analysis:</w:t>
      </w:r>
      <w:r>
        <w:br/>
        <w:t>The organization will break even within the first three years of operation, assuming a steady increase in revenue and expenses.</w:t>
        <w:br/>
        <w:br/>
      </w:r>
      <w:r>
        <w:rPr>
          <w:b/>
        </w:rPr>
        <w:t>Conclusion:</w:t>
      </w:r>
      <w:r>
        <w:br/>
        <w:t>This financial model outlines a comprehensive approach to address the disconnect between Persian-speaking specialists and community needs. By securing grants, offering consulting services, and developing an online platform, we can create a positive impact on the community and ensure long-term sustainability.</w:t>
      </w:r>
    </w:p>
    <w:p>
      <w:pPr>
        <w:pStyle w:val="Subtitle"/>
      </w:pPr>
      <w:r>
        <w:t>16. Critique finalized model.</w:t>
      </w:r>
    </w:p>
    <w:p>
      <w:pPr/>
      <w:r/>
      <w:r>
        <w:rPr>
          <w:b/>
        </w:rPr>
        <w:t>Critical Review of the Finalized Financial Model</w:t>
      </w:r>
      <w:r>
        <w:br/>
        <w:br/>
        <w:t>The finalized financial model for 'The Disconnect Between Persian-Speaking Specialists and Community Needs' has been evaluated, and the following key points have been observed:</w:t>
        <w:br/>
        <w:br/>
      </w:r>
      <w:r>
        <w:rPr>
          <w:b/>
        </w:rPr>
        <w:t>I. Funding Allocation</w:t>
      </w:r>
      <w:r>
        <w:br/>
        <w:br/>
        <w:t xml:space="preserve">*  </w:t>
      </w:r>
      <w:r>
        <w:rPr>
          <w:b/>
        </w:rPr>
        <w:t>Insufficient allocation for community outreach and engagement</w:t>
      </w:r>
      <w:r>
        <w:t xml:space="preserve">: The model allocates 20% of the total budget for outreach and engagement, which is considered </w:t>
      </w:r>
      <w:r>
        <w:rPr>
          <w:b/>
        </w:rPr>
        <w:t>insufficient</w:t>
      </w:r>
      <w:r>
        <w:t xml:space="preserve"> considering the needs of the community, which are more pressing and require a more substantial investment.</w:t>
        <w:br/>
        <w:t xml:space="preserve">*  </w:t>
      </w:r>
      <w:r>
        <w:rPr>
          <w:b/>
        </w:rPr>
        <w:t>Overemphasis on research and knowledge development</w:t>
      </w:r>
      <w:r>
        <w:t xml:space="preserve">: The model allocates 40% of the total budget for research and knowledge development, which is considered </w:t>
      </w:r>
      <w:r>
        <w:rPr>
          <w:b/>
        </w:rPr>
        <w:t>unbalanced</w:t>
      </w:r>
      <w:r>
        <w:t xml:space="preserve"> as it prioritizes the interests of specialists over the needs of the community.</w:t>
        <w:br/>
        <w:br/>
      </w:r>
      <w:r>
        <w:rPr>
          <w:b/>
        </w:rPr>
        <w:t>II. Programmatic Deliverables</w:t>
      </w:r>
      <w:r>
        <w:br/>
        <w:br/>
        <w:t xml:space="preserve">*  </w:t>
      </w:r>
      <w:r>
        <w:rPr>
          <w:b/>
        </w:rPr>
        <w:t>Limited focus on community-specific programs</w:t>
      </w:r>
      <w:r>
        <w:t xml:space="preserve">: The model includes 5 community-specific programs, which are considered </w:t>
      </w:r>
      <w:r>
        <w:rPr>
          <w:b/>
        </w:rPr>
        <w:t>inadequate</w:t>
      </w:r>
      <w:r>
        <w:t xml:space="preserve"> in addressing the broader needs of the community.</w:t>
        <w:br/>
        <w:t xml:space="preserve">*  </w:t>
      </w:r>
      <w:r>
        <w:rPr>
          <w:b/>
        </w:rPr>
        <w:t>No clear metrics for program evaluation</w:t>
      </w:r>
      <w:r>
        <w:t>: The model lacks clear metrics for evaluating the effectiveness of the programs, which makes it challenging to determine their impact on the community.</w:t>
        <w:br/>
        <w:br/>
      </w:r>
      <w:r>
        <w:rPr>
          <w:b/>
        </w:rPr>
        <w:t>III. Capacity Building</w:t>
      </w:r>
      <w:r>
        <w:br/>
        <w:br/>
        <w:t xml:space="preserve">*  </w:t>
      </w:r>
      <w:r>
        <w:rPr>
          <w:b/>
        </w:rPr>
        <w:t>Insufficient investment in capacity building for community members</w:t>
      </w:r>
      <w:r>
        <w:t xml:space="preserve">: The model allocates 10% of the total budget for capacity building, which is considered </w:t>
      </w:r>
      <w:r>
        <w:rPr>
          <w:b/>
        </w:rPr>
        <w:t>insufficient</w:t>
      </w:r>
      <w:r>
        <w:t xml:space="preserve"> considering the needs of the community members, who require more substantial support to develop the necessary skills and knowledge.</w:t>
        <w:br/>
        <w:t xml:space="preserve">*  </w:t>
      </w:r>
      <w:r>
        <w:rPr>
          <w:b/>
        </w:rPr>
        <w:t>Overreliance on external expertise</w:t>
      </w:r>
      <w:r>
        <w:t xml:space="preserve">: The model relies heavily on external expertise, which is considered </w:t>
      </w:r>
      <w:r>
        <w:rPr>
          <w:b/>
        </w:rPr>
        <w:t>unbalanced</w:t>
      </w:r>
      <w:r>
        <w:t xml:space="preserve"> as it fails to empower community members to take ownership of their needs and solutions.</w:t>
        <w:br/>
        <w:br/>
      </w:r>
      <w:r>
        <w:rPr>
          <w:b/>
        </w:rPr>
        <w:t>IV. Scaling and Sustainability</w:t>
      </w:r>
      <w:r>
        <w:br/>
        <w:br/>
        <w:t xml:space="preserve">*  </w:t>
      </w:r>
      <w:r>
        <w:rPr>
          <w:b/>
        </w:rPr>
        <w:t>No clear plan for scaling the program</w:t>
      </w:r>
      <w:r>
        <w:t>: The model lacks a clear plan for scaling the program, which makes it challenging to ensure its sustainability and impact.</w:t>
        <w:br/>
        <w:t xml:space="preserve">*  </w:t>
      </w:r>
      <w:r>
        <w:rPr>
          <w:b/>
        </w:rPr>
        <w:t>Limited consideration of community engagement in governance</w:t>
      </w:r>
      <w:r>
        <w:t>: The model lacks clear consideration of community engagement in governance, which may limit its ability to respond to community needs and address pressing issues.</w:t>
        <w:br/>
        <w:br/>
      </w:r>
      <w:r>
        <w:rPr>
          <w:b/>
        </w:rPr>
        <w:t>V. Cultural Sensitivity and Relevance</w:t>
      </w:r>
      <w:r>
        <w:br/>
        <w:br/>
        <w:t xml:space="preserve">*  </w:t>
      </w:r>
      <w:r>
        <w:rPr>
          <w:b/>
        </w:rPr>
        <w:t>Lack of consideration of cultural nuances</w:t>
      </w:r>
      <w:r>
        <w:t>: The model lacks consideration of cultural nuances and context, which may lead to insensitive and ineffective solutions.</w:t>
        <w:br/>
        <w:t xml:space="preserve">*  </w:t>
      </w:r>
      <w:r>
        <w:rPr>
          <w:b/>
        </w:rPr>
        <w:t>Limited relevance to community needs and concerns</w:t>
      </w:r>
      <w:r>
        <w:t>: The model is not fully aligned with community needs and concerns, which may lead to disengagement and a lack of trust in the program.</w:t>
        <w:br/>
        <w:br/>
      </w:r>
      <w:r>
        <w:rPr>
          <w:b/>
        </w:rPr>
        <w:t>Recommendations</w:t>
      </w:r>
      <w:r>
        <w:br/>
        <w:br/>
        <w:t>*  Increase funding allocation for community outreach and engagement (30%).</w:t>
        <w:br/>
        <w:t>*  Rebalance research and knowledge development with community-specific programs and capacity building.</w:t>
        <w:br/>
        <w:t>*  Include clear metrics for program evaluation and monitoring.</w:t>
        <w:br/>
        <w:t>*  Invest in capacity building for community members (20%).</w:t>
        <w:br/>
        <w:t>*  Empower community members to take ownership of their needs and solutions.</w:t>
        <w:br/>
        <w:t>*  Develop a clear plan for scaling the program.</w:t>
        <w:br/>
        <w:t>*  Ensure community engagement in governance.</w:t>
        <w:br/>
        <w:t>*  Consider cultural nuances and context.</w:t>
        <w:br/>
        <w:t>*  Conduct regular community engagement and participation in the program development process.</w:t>
        <w:br/>
        <w:br/>
      </w:r>
      <w:r>
        <w:rPr>
          <w:b/>
        </w:rPr>
        <w:t>Conclusion</w:t>
      </w:r>
      <w:r>
        <w:br/>
        <w:br/>
        <w:t>The finalized financial model for 'The Disconnect Between Persian-Speaking Specialists and Community Needs' has limitations and potential areas for improvement. By addressing these limitations and incorporating the recommended changes, the program can more effectively address the needs of the community and achieve its goals.</w:t>
      </w:r>
    </w:p>
    <w:p>
      <w:pPr>
        <w:pStyle w:val="Subtitle"/>
      </w:pPr>
      <w:r>
        <w:t>Episodes X-Facort:</w:t>
        <w:br/>
        <w:t xml:space="preserve"> X-1. Crafting a Unique Selling Proposition</w:t>
      </w:r>
    </w:p>
    <w:p>
      <w:pPr/>
      <w:r>
        <w:t>As a Social Psychologist specializing in Community Engagement, my Unique Selling Proposition (USP) is:</w:t>
        <w:br/>
        <w:br/>
        <w:t>"Empowering Inclusive Community Conversations: Bridging the Gap Between Persian-Speaking Specialists and Community Needs."</w:t>
        <w:br/>
        <w:br/>
        <w:t>My brand, "Dialogue Bridge," sets itself apart in the sociology market by offering a unique approach to community engagement that acknowledges and addresses the disconnect between Persian-speaking specialists and community needs. By leveraging the power of empathetic and culturally sensitive research, I provide actionable insights and tailored solutions for organizations that serve diverse communities.</w:t>
        <w:br/>
        <w:br/>
        <w:t>What makes "Dialogue Bridge" unique and compelling to customers can be summarized into four key pillars:</w:t>
        <w:br/>
        <w:br/>
        <w:t xml:space="preserve">1. </w:t>
      </w:r>
      <w:r>
        <w:rPr>
          <w:b/>
        </w:rPr>
        <w:t>Cultural Competency</w:t>
      </w:r>
      <w:r>
        <w:t>: As a Persian-speaking specialist with deeper understanding of the cultural nuances and languages nuances, I provide culturally sensitive research solutions that delve beyond the surface level of community needs. This enables organizations to better understand the complex social and ecological dynamics that impact their target communities.</w:t>
        <w:br/>
        <w:br/>
        <w:t xml:space="preserve">2. </w:t>
      </w:r>
      <w:r>
        <w:rPr>
          <w:b/>
        </w:rPr>
        <w:t>Empathy-Driven Research</w:t>
      </w:r>
      <w:r>
        <w:t>: My research methodology emphasizes empathy and understanding, allowing me to capture the subtle yet essential aspects of community experiences and perspectives. By centering empathy, I provide actionable insights that translate into effective solutions.</w:t>
        <w:br/>
        <w:br/>
        <w:t xml:space="preserve">3. </w:t>
      </w:r>
      <w:r>
        <w:rPr>
          <w:b/>
        </w:rPr>
        <w:t>Inclusive Community Engagement Models</w:t>
      </w:r>
      <w:r>
        <w:t>: I design engagement models that foster inclusive community collaboration, involving stakeholders from marginalized communities in the research and development process. This ensures that solutions meet genuine community needs and priorities, instilling trust and ensuring long-term impact.</w:t>
        <w:br/>
        <w:br/>
        <w:t xml:space="preserve">4. </w:t>
      </w:r>
      <w:r>
        <w:rPr>
          <w:b/>
        </w:rPr>
        <w:t>Community-Centric Approach to Social Impact</w:t>
      </w:r>
      <w:r>
        <w:t>: The soul of my work lies in understanding and addressing specific, concrete social problems through research and consultation. This sets me apart in a competitive market, driving actual results and positive change within local communities.</w:t>
        <w:br/>
        <w:br/>
        <w:t>By incorporating these unique elements, "Dialogue Bridge" equips community organizations, policymakers, and social enterprises with culturally sensitive tools and perspectives that help bridge the disconnect between Persian-speaking specialists and community needs.</w:t>
      </w:r>
    </w:p>
    <w:p>
      <w:pPr>
        <w:pStyle w:val="Subtitle"/>
      </w:pPr>
      <w:r>
        <w:t>X-2. Building Long-Term Success Defenses</w:t>
      </w:r>
    </w:p>
    <w:p>
      <w:pPr/>
      <w:r/>
      <w:r>
        <w:rPr>
          <w:b/>
        </w:rPr>
        <w:t>Business Resilience Proposal: Overcoming Disruptions and Embracing Community Engagement</w:t>
      </w:r>
      <w:r>
        <w:br/>
        <w:br/>
      </w:r>
      <w:r>
        <w:rPr>
          <w:b/>
        </w:rPr>
        <w:t>Executive Summary</w:t>
      </w:r>
      <w:r>
        <w:br/>
        <w:br/>
        <w:t>As a social psychologist specializing in community engagement, our organization seeks to build defenses for long-term success in the sociology industry. To address the disconnect between Persian-speaking specialists and community needs, we propose a strategic framework that anticipates and mitigates potential disruptions driven by technological advancements, such as AI. Our approach focuses on community-based research, culturally responsive practice, and digital literacy training.</w:t>
        <w:br/>
        <w:br/>
      </w:r>
      <w:r>
        <w:rPr>
          <w:b/>
        </w:rPr>
        <w:t>I. Understanding the Disconnect</w:t>
      </w:r>
      <w:r>
        <w:br/>
        <w:br/>
        <w:t>* Identify the root causes of the disconnect between Persian-speaking specialists and community needs:</w:t>
        <w:br/>
        <w:tab/>
        <w:t>+ Language barriers (Farsi/Persian language nuances and cultural references)</w:t>
        <w:br/>
        <w:tab/>
        <w:t>+ Limited cultural representation and diversity among sociologists</w:t>
        <w:br/>
        <w:tab/>
        <w:t>+ Lack of community engagement and participatory research methods</w:t>
        <w:br/>
        <w:t>* Recognize the consequences of this disconnect:</w:t>
        <w:br/>
        <w:tab/>
        <w:t>+ Limited effectiveness of research outcomes and recommendations</w:t>
        <w:br/>
        <w:tab/>
        <w:t>+ Continued marginalization of vulnerable populations</w:t>
        <w:br/>
        <w:tab/>
        <w:t>+ Decreased trust in sociological research and institutions</w:t>
        <w:br/>
        <w:br/>
      </w:r>
      <w:r>
        <w:rPr>
          <w:b/>
        </w:rPr>
        <w:t>II. Strategic Framework</w:t>
      </w:r>
      <w:r>
        <w:br/>
        <w:br/>
        <w:t xml:space="preserve">1. </w:t>
      </w:r>
      <w:r>
        <w:rPr>
          <w:b/>
        </w:rPr>
        <w:t>Community-Based Research</w:t>
      </w:r>
      <w:r>
        <w:t>: Establish partnerships with community organizations, mosques, and cultural centers to develop research networks and engage local communities in data collection, analysis, and interpretation.</w:t>
        <w:br/>
        <w:t xml:space="preserve">2. </w:t>
      </w:r>
      <w:r>
        <w:rPr>
          <w:b/>
        </w:rPr>
        <w:t>Culturally Responsive Practice</w:t>
      </w:r>
      <w:r>
        <w:t>: Develop training programs for sociologists to enhance their cultural competence, language skills, and understanding of Persian-speaking communities.</w:t>
        <w:br/>
        <w:t xml:space="preserve">3. </w:t>
      </w:r>
      <w:r>
        <w:rPr>
          <w:b/>
        </w:rPr>
        <w:t>Digital Literacy Training</w:t>
      </w:r>
      <w:r>
        <w:t>: Provide training on digital tools, AI, and data analysis to ensure that community researchers and specialists can effectively utilize these technologies to address community needs.</w:t>
        <w:br/>
        <w:t xml:space="preserve">4. </w:t>
      </w:r>
      <w:r>
        <w:rPr>
          <w:b/>
        </w:rPr>
        <w:t>Inclusive Research Design</w:t>
      </w:r>
      <w:r>
        <w:t>: Incorporate community-led research design, incorporating participatory approaches, and ensure that research participants are aware of the benefits and limitations of research.</w:t>
        <w:br/>
        <w:t xml:space="preserve">5. </w:t>
      </w:r>
      <w:r>
        <w:rPr>
          <w:b/>
        </w:rPr>
        <w:t>Technology-Enhanced Community Engagement</w:t>
      </w:r>
      <w:r>
        <w:t>: Develop digital platforms and tools to facilitate community engagement, registration, and access to sociological research and services.</w:t>
        <w:br/>
        <w:br/>
      </w:r>
      <w:r>
        <w:rPr>
          <w:b/>
        </w:rPr>
        <w:t>III. Anticipating and Mitigating Disruptions</w:t>
      </w:r>
      <w:r>
        <w:br/>
        <w:br/>
        <w:t xml:space="preserve">1. </w:t>
      </w:r>
      <w:r>
        <w:rPr>
          <w:b/>
        </w:rPr>
        <w:t>AI-Powered Research Assistants</w:t>
      </w:r>
      <w:r>
        <w:t>: Develop AI-powered research assistants that leverage natural language processing, machine learning, and cultural analytics to support community researchers.</w:t>
        <w:br/>
        <w:t xml:space="preserve">2. </w:t>
      </w:r>
      <w:r>
        <w:rPr>
          <w:b/>
        </w:rPr>
        <w:t>Cultural Data Protection</w:t>
      </w:r>
      <w:r>
        <w:t>: Implement robust data protection policies to safeguard community research data and ensure cultural sensitivity.</w:t>
        <w:br/>
        <w:t xml:space="preserve">3. </w:t>
      </w:r>
      <w:r>
        <w:rPr>
          <w:b/>
        </w:rPr>
        <w:t>Open Data and Collaboration</w:t>
      </w:r>
      <w:r>
        <w:t>: Foster an ecosystem of open data sharing, collaboration, and knowledge diffusion among sociologists, community researchers, and technology firms.</w:t>
        <w:br/>
        <w:t xml:space="preserve">4. </w:t>
      </w:r>
      <w:r>
        <w:rPr>
          <w:b/>
        </w:rPr>
        <w:t>Ethics and Governance</w:t>
      </w:r>
      <w:r>
        <w:t>: Establish ethics boards and governance structures to ensure that community research is conducted in accordance with best practices, community needs, and cultural values.</w:t>
        <w:br/>
        <w:br/>
      </w:r>
      <w:r>
        <w:rPr>
          <w:b/>
        </w:rPr>
        <w:t>IV. Implementation Plan</w:t>
      </w:r>
      <w:r>
        <w:br/>
        <w:br/>
        <w:t>1. Develop a community-based research network and partnerships</w:t>
        <w:br/>
        <w:t>2. Establish culturally responsive training programs for sociologists</w:t>
        <w:br/>
        <w:t>3. Develop digital literacy training programs</w:t>
        <w:br/>
        <w:t>4. Develop AI-powered research assistants and cultural data protection policies</w:t>
        <w:br/>
        <w:t>5. Foster an ecosystem of open data sharing and collaboration</w:t>
        <w:br/>
        <w:br/>
      </w:r>
      <w:r>
        <w:rPr>
          <w:b/>
        </w:rPr>
        <w:t>V. Evaluation and Continuous Improvement</w:t>
      </w:r>
      <w:r>
        <w:br/>
        <w:br/>
        <w:t>1. Conduct regular community engagement surveys and feedback sessions</w:t>
        <w:br/>
        <w:t>2. Monitor research effectiveness and outcomes</w:t>
        <w:br/>
        <w:t>3. Assess the impact of technological advancements on community engagement and research</w:t>
        <w:br/>
        <w:t>4. Adjust the strategic framework and implementation plan as needed</w:t>
        <w:br/>
        <w:br/>
      </w:r>
      <w:r>
        <w:rPr>
          <w:b/>
        </w:rPr>
        <w:t>Conclusion</w:t>
      </w:r>
      <w:r>
        <w:br/>
        <w:br/>
        <w:t>By embracing community-based research, culturally responsive practice, and digital literacy training, our business can build defenses for long-term success in the sociology industry while addressing the disconnect between Persian-speaking specialists and community needs. By anticipating and mitigating disruptions driven by technological advancements, we can ensure that community research is conducted effectively, respectfully, and with consideration for cultural values.</w:t>
      </w:r>
    </w:p>
    <w:p>
      <w:pPr>
        <w:pStyle w:val="Subtitle"/>
      </w:pPr>
      <w:r>
        <w:t>X-3. Refining Brand Tone for Consistency</w:t>
      </w:r>
    </w:p>
    <w:p>
      <w:pPr/>
      <w:r>
        <w:t>What a fascinating project. As a social psychologist specializing in community engagement and brand tone consultant, I'd like to dive into the nuances of establishing a consistent and effective brand voice for the Sociology sector, particularly for a project focused on community engagement and triple-bottom-line solutions.</w:t>
        <w:br/>
        <w:br/>
      </w:r>
      <w:r>
        <w:rPr>
          <w:b/>
        </w:rPr>
        <w:t>Brand Tone: A Reflection of Sociological Values</w:t>
      </w:r>
      <w:r>
        <w:br/>
        <w:br/>
        <w:t>The Sociology sector is inherently concerned with exploring the complexities of human social behavior, inequality, and social change. As a social psychologist specializing in community engagement, the brand tone of the project should reflect these values. A suitable brand tone for this project could be characterized by:</w:t>
        <w:br/>
        <w:br/>
        <w:t xml:space="preserve">1. </w:t>
      </w:r>
      <w:r>
        <w:rPr>
          <w:b/>
        </w:rPr>
        <w:t>Empathetic</w:t>
      </w:r>
      <w:r>
        <w:t>: The tone should acknowledge and respect the complexities of societal problems, demonstrating an understanding of the human experience.</w:t>
        <w:br/>
        <w:t xml:space="preserve">2. </w:t>
      </w:r>
      <w:r>
        <w:rPr>
          <w:b/>
        </w:rPr>
        <w:t>Inclusive</w:t>
      </w:r>
      <w:r>
        <w:t>: The language should be approachable, avoiding jargon and technical terms that might alienate or marginalize community members.</w:t>
        <w:br/>
        <w:t xml:space="preserve">3. </w:t>
      </w:r>
      <w:r>
        <w:rPr>
          <w:b/>
        </w:rPr>
        <w:t>Collaborative</w:t>
      </w:r>
      <w:r>
        <w:t>: The tone should convey a sense of partnership and joint problem-solving, reflecting the triple-bottom-line approach of addressing social, economic, and environmental issues.</w:t>
        <w:br/>
        <w:t xml:space="preserve">4. </w:t>
      </w:r>
      <w:r>
        <w:rPr>
          <w:b/>
        </w:rPr>
        <w:t>Authentic</w:t>
      </w:r>
      <w:r>
        <w:t>: The brand voice should be genuine, transparent, and honest in its representation of the project's values and goals.</w:t>
        <w:br/>
        <w:br/>
      </w:r>
      <w:r>
        <w:rPr>
          <w:b/>
        </w:rPr>
        <w:t>Ensuring Consistency: A Key Consideration for Marketing Team Members and Agencies</w:t>
      </w:r>
      <w:r>
        <w:br/>
        <w:br/>
        <w:t>To maintain a consistent brand voice, the following steps can be taken:</w:t>
        <w:br/>
        <w:br/>
        <w:t xml:space="preserve">1. </w:t>
      </w:r>
      <w:r>
        <w:rPr>
          <w:b/>
        </w:rPr>
        <w:t>Establish Clear Brand Guidelines</w:t>
      </w:r>
      <w:r>
        <w:t>: Develop a comprehensive brand style guide that outlines the tone, language, and visual identity of the project.</w:t>
        <w:br/>
        <w:t xml:space="preserve">2. </w:t>
      </w:r>
      <w:r>
        <w:rPr>
          <w:b/>
        </w:rPr>
        <w:t>Training and Onboarding</w:t>
      </w:r>
      <w:r>
        <w:t>: Provide thorough training and onboarding for marketing team members and agencies, ensuring they understand the brand tone and guidelines.</w:t>
        <w:br/>
        <w:t xml:space="preserve">3. </w:t>
      </w:r>
      <w:r>
        <w:rPr>
          <w:b/>
        </w:rPr>
        <w:t>Collaborative Feedback</w:t>
      </w:r>
      <w:r>
        <w:t>: Encourage feedback from community members, students, and project stakeholders to refine the brand tone and ensure it remains authentic and responsive to the needs of the community.</w:t>
        <w:br/>
        <w:t xml:space="preserve">4. </w:t>
      </w:r>
      <w:r>
        <w:rPr>
          <w:b/>
        </w:rPr>
        <w:t>Active Monitoring</w:t>
      </w:r>
      <w:r>
        <w:t>: Regularly review and assess the brand's online presence, social media, and public communications to ensure they align with the established brand tone.</w:t>
        <w:br/>
        <w:br/>
      </w:r>
      <w:r>
        <w:rPr>
          <w:b/>
        </w:rPr>
        <w:t>Tailoring the Brand Voice for the Capstone Project</w:t>
      </w:r>
      <w:r>
        <w:br/>
        <w:br/>
        <w:t>Considering the specific project goals, the brand voice should also incorporate language and terminology specific to community engagement, social problem-solving, and triple-bottom-line solutions. For example:</w:t>
        <w:br/>
        <w:br/>
        <w:t>* Emphasize the importance of collaboration and co-creation with community members to address societal problems.</w:t>
        <w:br/>
        <w:t>* Use language that resonates with the target audience, such as "empowering communities" and "solutions from the ground up".</w:t>
        <w:br/>
        <w:t>* Highlight the triple-bottom-line approach as a key aspect of the project, demonstrating a commitment to social, economic, and environmental sustainability.</w:t>
        <w:br/>
        <w:br/>
      </w:r>
      <w:r>
        <w:rPr>
          <w:b/>
        </w:rPr>
        <w:t>Conclusion</w:t>
      </w:r>
      <w:r>
        <w:br/>
        <w:br/>
        <w:t>By establishing a clear brand tone that reflects sociological values and adheres to the specific project goals, the Sociology sector can leverage the capstone project as a platform for meaningful community engagement. By ensuring consistency and authenticity in the brand voice, marketing team members and agencies can effectively amplify the project's message and create a lasting impact on the community.</w:t>
      </w:r>
    </w:p>
    <w:p>
      <w:pPr>
        <w:pStyle w:val="Subtitle"/>
      </w:pPr>
      <w:r>
        <w:t>X-4. Enhancing Customer Conversion Strategies</w:t>
      </w:r>
    </w:p>
    <w:p>
      <w:pPr/>
      <w:r>
        <w:t>As a Social Psychologist specializing in Community Engagement, I will investigate the reasons behind the disconnect between Persian-speaking specialists and community needs in the Sociology domain, and propose actionable strategies to enhance customer conversion.</w:t>
        <w:br/>
        <w:br/>
      </w:r>
      <w:r>
        <w:rPr>
          <w:b/>
        </w:rPr>
        <w:t>Reasons for Disconnect:</w:t>
      </w:r>
      <w:r>
        <w:br/>
        <w:br/>
        <w:t xml:space="preserve">1. </w:t>
      </w:r>
      <w:r>
        <w:rPr>
          <w:b/>
        </w:rPr>
        <w:t>Limited Accessibility</w:t>
      </w:r>
      <w:r>
        <w:t>: Persian-speaking specialists may not have direct access to community members, leading to a lack of understanding of their needs, concerns, and pain points.</w:t>
        <w:br/>
        <w:t xml:space="preserve">2. </w:t>
      </w:r>
      <w:r>
        <w:rPr>
          <w:b/>
        </w:rPr>
        <w:t>Cultural Barriers</w:t>
      </w:r>
      <w:r>
        <w:t>: Different cultural backgrounds and communication styles can lead to misunderstandings and misinterpretations, hindering effective engagement.</w:t>
        <w:br/>
        <w:t xml:space="preserve">3. </w:t>
      </w:r>
      <w:r>
        <w:rPr>
          <w:b/>
        </w:rPr>
        <w:t>Inadequate Training</w:t>
      </w:r>
      <w:r>
        <w:t>: Specialists may lack training or experience working with communities in the Sociology domain, resulting in a disconnect between their expertise and community needs.</w:t>
        <w:br/>
        <w:t xml:space="preserve">4. </w:t>
      </w:r>
      <w:r>
        <w:rPr>
          <w:b/>
        </w:rPr>
        <w:t>Lack of Feedback Mechanisms</w:t>
      </w:r>
      <w:r>
        <w:t>: Communities may not have a clear understanding of how to provide feedback to specialists, making it difficult for specialists to adapt to changing community needs.</w:t>
        <w:br/>
        <w:t xml:space="preserve">5. </w:t>
      </w:r>
      <w:r>
        <w:rPr>
          <w:b/>
        </w:rPr>
        <w:t>Technological Barriers</w:t>
      </w:r>
      <w:r>
        <w:t>: The use of technology, such as online engagement platforms or social media, may not be accessible or familiar to many community members, creating a gap between specialists and communities.</w:t>
        <w:br/>
        <w:br/>
      </w:r>
      <w:r>
        <w:rPr>
          <w:b/>
        </w:rPr>
        <w:t>Lost Opportunities:</w:t>
      </w:r>
      <w:r>
        <w:br/>
        <w:br/>
        <w:t xml:space="preserve">1. </w:t>
      </w:r>
      <w:r>
        <w:rPr>
          <w:b/>
        </w:rPr>
        <w:t>Missed Insights</w:t>
      </w:r>
      <w:r>
        <w:t>: The disconnect between specialists and communities may lead to missed opportunities to gain valuable insights into community needs, aspirations, and challenges.</w:t>
        <w:br/>
        <w:t xml:space="preserve">2. </w:t>
      </w:r>
      <w:r>
        <w:rPr>
          <w:b/>
        </w:rPr>
        <w:t>Ineffective Interventions</w:t>
      </w:r>
      <w:r>
        <w:t>: Without a deep understanding of community needs, specialists may develop interventions that are ineffective or even counterproductive.</w:t>
        <w:br/>
        <w:t xml:space="preserve">3. </w:t>
      </w:r>
      <w:r>
        <w:rPr>
          <w:b/>
        </w:rPr>
        <w:t>Poor Service Delivery</w:t>
      </w:r>
      <w:r>
        <w:t>: A lack of engagement and feedback mechanisms can result in poor service delivery, leading to a negative image of specialists and communities, and decreased loyalty.</w:t>
        <w:br/>
        <w:br/>
      </w:r>
      <w:r>
        <w:rPr>
          <w:b/>
        </w:rPr>
        <w:t>Actionable Strategies to Enhance Customer Conversion:</w:t>
      </w:r>
      <w:r>
        <w:br/>
        <w:br/>
      </w:r>
      <w:r>
        <w:rPr>
          <w:b/>
        </w:rPr>
        <w:t>1. Enhanced understanding of community needs through direct engagement.</w:t>
      </w:r>
      <w:r>
        <w:br/>
        <w:br/>
        <w:t>* Regular community consultations and focus groups to gather data on community needs and concerns.</w:t>
        <w:br/>
        <w:t>* One-on-one interviews with community members to gain a deeper understanding of their individual and collective needs.</w:t>
        <w:br/>
        <w:t>* Utilize online engagement platforms and social media to gather feedback and engage with community members.</w:t>
        <w:br/>
        <w:t>* Develop a community advisory board to provide ongoing feedback and guidance.</w:t>
        <w:br/>
        <w:br/>
      </w:r>
      <w:r>
        <w:rPr>
          <w:b/>
        </w:rPr>
        <w:t>2. Improved emotional intelligence skills among specialists leading to better client interactions.</w:t>
      </w:r>
      <w:r>
        <w:br/>
        <w:br/>
        <w:t>* Provide ongoing training and professional development opportunities to enhance emotional intelligence skills.</w:t>
        <w:br/>
        <w:t>* Implement a mentorship program to connect specialists with experienced community leaders.</w:t>
        <w:br/>
        <w:t>* Foster a culture of empathy and understanding within specialist teams, promoting active listening and adaptable service delivery.</w:t>
        <w:br/>
        <w:t>* Provide cultural competency training to specialists, ensuring they are equipped to engage with diverse community members.</w:t>
        <w:br/>
        <w:br/>
      </w:r>
      <w:r>
        <w:rPr>
          <w:b/>
        </w:rPr>
        <w:t>Additional Strategies:</w:t>
      </w:r>
      <w:r>
        <w:br/>
        <w:br/>
        <w:t>* Develop community-specific service models that address the unique needs and challenges of Persian-speaking communities.</w:t>
        <w:br/>
        <w:t>* Collaborate with existing community organizations, NGOs, and advocacy groups to leverage their expertise and networks.</w:t>
        <w:br/>
        <w:t>* Offer flexible and accessible engagement options, such as mobile outreach programs or community events, to reach community members with limited access to traditional engagement channels.</w:t>
        <w:br/>
        <w:t>* Develop a customer relationship management system to track engagement and provide personalized solutions to community needs.</w:t>
        <w:br/>
        <w:br/>
        <w:t>By implementing these strategies, Persian-speaking specialists in the Sociology domain can enhance their understanding of community needs, improve emotional intelligence skills, and develop effective interventions that meet the unique needs of their community members. This, in turn, will lead to increased customer conversion and a stronger, more meaningful relationship between specialists and communities.</w:t>
      </w:r>
    </w:p>
    <w:p>
      <w:pPr>
        <w:pStyle w:val="Subtitle"/>
      </w:pPr>
      <w:r>
        <w:t>X-5. Optimizing Email Campaign Effectiveness</w:t>
      </w:r>
    </w:p>
    <w:p>
      <w:pPr/>
      <w:r/>
      <w:r>
        <w:rPr>
          <w:b/>
        </w:rPr>
        <w:t>Email Campaign Optimization Plan: "Triple Bottom Line" Capstone Project</w:t>
      </w:r>
      <w:r>
        <w:br/>
        <w:br/>
        <w:t>As a Social Psychologist specializing in Community Engagement, I will create an email campaign that not only targets the Sociology market but also aligns with the project's objectives of achieving a triple-bottom-line solution. The primary goal is to engage students and organizations in solving existing societal problems.</w:t>
        <w:br/>
        <w:br/>
      </w:r>
      <w:r>
        <w:rPr>
          <w:b/>
        </w:rPr>
        <w:t>Email Campaign Objective:</w:t>
      </w:r>
      <w:r>
        <w:t xml:space="preserve"> Engage future students and organizations in the capstone project, showcasing the benefits of their participation and emphasizing the importance of addressing societal issues.</w:t>
        <w:br/>
        <w:br/>
      </w:r>
      <w:r>
        <w:rPr>
          <w:b/>
        </w:rPr>
        <w:t>Target Audience:</w:t>
      </w:r>
      <w:r>
        <w:t xml:space="preserve"> Potential students, Sociology enthusiasts, and organizations involved in addressing social issues.</w:t>
        <w:br/>
        <w:br/>
      </w:r>
      <w:r>
        <w:rPr>
          <w:b/>
        </w:rPr>
        <w:t>Email Copy Improvements:</w:t>
      </w:r>
      <w:r>
        <w:br/>
        <w:br/>
        <w:t xml:space="preserve">1. </w:t>
      </w:r>
      <w:r>
        <w:rPr>
          <w:b/>
        </w:rPr>
        <w:t>Subject Line:</w:t>
      </w:r>
      <w:r>
        <w:br/>
        <w:t xml:space="preserve">   - Original: "Join Our Capstone Project for a Better Society"</w:t>
        <w:br/>
        <w:t xml:space="preserve">   - Revised: "Make a Difference: Be Part of Our Capstone Project"</w:t>
        <w:br/>
        <w:br/>
        <w:t>The revised subject line aims to create curiosity and encourages the recipient to open the email.</w:t>
        <w:br/>
        <w:br/>
        <w:t xml:space="preserve">2. </w:t>
      </w:r>
      <w:r>
        <w:rPr>
          <w:b/>
        </w:rPr>
        <w:t>Email Header:</w:t>
      </w:r>
      <w:r>
        <w:br/>
        <w:t xml:space="preserve">   - Original: "Our Capstone Project Aims to Address Societal Issues"</w:t>
        <w:br/>
        <w:t xml:space="preserve">   - Revised: "Solving Societal Problems for a Triple-Bottom-Line Solution"</w:t>
        <w:br/>
        <w:br/>
        <w:t>The revised header briefs the recipient on the project's objective and entices them to read on.</w:t>
        <w:br/>
        <w:br/>
        <w:t xml:space="preserve">3. </w:t>
      </w:r>
      <w:r>
        <w:rPr>
          <w:b/>
        </w:rPr>
        <w:t>Email Body:</w:t>
      </w:r>
      <w:r>
        <w:br/>
        <w:t xml:space="preserve">   - Original: "Our Capstone project combines practical knowledge with real-world experience to address social issues."</w:t>
        <w:br/>
        <w:t xml:space="preserve">   - Revised: "Imagine collaborating with fellow students and experts to develop innovative solutions for pressing societal problems. Our capstone project offers a unique opportunity to make a tangible impact while fostering your skills and network."</w:t>
        <w:br/>
        <w:br/>
        <w:t>The revised email body aims to paint a vivid picture of the project's benefits and encourages the recipient to participate.</w:t>
        <w:br/>
        <w:br/>
        <w:t xml:space="preserve">4. </w:t>
      </w:r>
      <w:r>
        <w:rPr>
          <w:b/>
        </w:rPr>
        <w:t>Call-to-Action (CTA):</w:t>
      </w:r>
      <w:r>
        <w:br/>
        <w:t xml:space="preserve">   - Original: "Sign up now to join our project"</w:t>
        <w:br/>
        <w:t xml:space="preserve">   - Revised: "Express your interest and start shaping a better future. Apply now to be part of our capstone project"</w:t>
        <w:br/>
        <w:br/>
        <w:t>The revised CTA is more engaging and encourages the recipient to take immediate action.</w:t>
        <w:br/>
        <w:br/>
      </w:r>
      <w:r>
        <w:rPr>
          <w:b/>
        </w:rPr>
        <w:t>Conversion Perspective:</w:t>
      </w:r>
      <w:r>
        <w:br/>
        <w:br/>
        <w:t>The revised email campaign will increase the conversion rate by:</w:t>
        <w:br/>
        <w:br/>
        <w:t>1. Creating curiosity with the subject line and email header.</w:t>
        <w:br/>
        <w:t>2. Informing the recipient about the project's objective and benefits.</w:t>
        <w:br/>
        <w:t>3. Encouraging them to participate by highlighting the unique opportunities.</w:t>
        <w:br/>
        <w:t>4. Providing a clear and actionable CTA.</w:t>
        <w:br/>
        <w:br/>
      </w:r>
      <w:r>
        <w:rPr>
          <w:b/>
        </w:rPr>
        <w:t>Brand Voice Alignment:</w:t>
      </w:r>
      <w:r>
        <w:br/>
        <w:br/>
        <w:t>The revised email campaign aligns with the brand voice by:</w:t>
        <w:br/>
        <w:br/>
        <w:t>1. Using a more conversational tone to create rapport with the recipient.</w:t>
        <w:br/>
        <w:t>2. Emphasizing the project's social impact aligning with the brand's mission.</w:t>
        <w:br/>
        <w:t>3. Incorporating a sense of urgency and importance, aligning with the brand's tone.</w:t>
        <w:br/>
        <w:br/>
      </w:r>
      <w:r>
        <w:rPr>
          <w:b/>
        </w:rPr>
        <w:t>Additional Recommendations:</w:t>
      </w:r>
      <w:r>
        <w:br/>
        <w:br/>
        <w:t>1. Personalize the email campaign by adding the recipient's name and relevant information to the email copy.</w:t>
        <w:br/>
        <w:t>2. Use visually appealing images or graphics to break up the text and showcase the project's goals.</w:t>
        <w:br/>
        <w:t>3. Utilize A/B testing to refine the email campaign and optimize its performance in the future.</w:t>
        <w:br/>
        <w:br/>
        <w:t>By implementing these improvements and aligning the email campaign with the brand voice, we can increase its effectiveness in engaging the target audience and driving conversions.</w:t>
      </w:r>
    </w:p>
    <w:p>
      <w:pPr>
        <w:pStyle w:val="Subtitle"/>
      </w:pPr>
      <w:r>
        <w:t>X-6. Applying Prompts to Enhance Email Campaigns</w:t>
      </w:r>
    </w:p>
    <w:p>
      <w:pPr/>
      <w:r>
        <w:t>Subject: Innovative Capstone Projects: Where Theory Meets Practice and Community Engagement Thrives</w:t>
        <w:br/>
        <w:br/>
        <w:t>Dear [Recipient's Name],</w:t>
        <w:br/>
        <w:br/>
        <w:t>As a social psychologist specializing in community engagement, I am thrilled to present a unique capstone project that bridges the gap between theoretical knowledge and practical application, empowering both specialists and community members to create a lasting impact. Our initiative seeks to foster a more engaged and responsible approach among Persian specialists, addressing existing societal problems through triple-bottom-line solutions.</w:t>
        <w:br/>
        <w:br/>
      </w:r>
      <w:r>
        <w:rPr>
          <w:b/>
        </w:rPr>
        <w:t>Project Overview:</w:t>
      </w:r>
      <w:r>
        <w:br/>
        <w:br/>
        <w:t>Our capstone project partners with a real organization to apply practical knowledge and skills in addressing a pressing societal issue. Students from [Your Institution] will collaborate with the partner organization to develop and implement a solution that not only addresses the community's needs but also considers the triple-bottom-line approach – people, planet, and profit.</w:t>
        <w:br/>
        <w:br/>
      </w:r>
      <w:r>
        <w:rPr>
          <w:b/>
        </w:rPr>
        <w:t>Enhancing Email Campaigns:</w:t>
      </w:r>
      <w:r>
        <w:br/>
        <w:br/>
        <w:t>To make our email campaigns more compelling and aligned with our brand voice, we propose the following strategies:</w:t>
        <w:br/>
        <w:br/>
        <w:t xml:space="preserve">1. </w:t>
      </w:r>
      <w:r>
        <w:rPr>
          <w:b/>
        </w:rPr>
        <w:t>Storytelling:</w:t>
      </w:r>
      <w:r>
        <w:t xml:space="preserve"> Share uplifting stories of community members and specialists who have benefited from similar initiatives, highlighting the positive impact of collaborative efforts.</w:t>
        <w:br/>
        <w:t xml:space="preserve">2. </w:t>
      </w:r>
      <w:r>
        <w:rPr>
          <w:b/>
        </w:rPr>
        <w:t>Visuals:</w:t>
      </w:r>
      <w:r>
        <w:t xml:space="preserve"> Incorporate engaging visuals, such as infographics, images, and videos, to convey complex information in an accessible and emotive manner.</w:t>
        <w:br/>
        <w:t xml:space="preserve">3. </w:t>
      </w:r>
      <w:r>
        <w:rPr>
          <w:b/>
        </w:rPr>
        <w:t>Sense of Community:</w:t>
      </w:r>
      <w:r>
        <w:t xml:space="preserve"> Emphasize the importance of community engagement and the role that our initiative plays in building connections between specialists and community members.</w:t>
        <w:br/>
        <w:t xml:space="preserve">4. </w:t>
      </w:r>
      <w:r>
        <w:rPr>
          <w:b/>
        </w:rPr>
        <w:t>Clear Call-to-Action (CTA):</w:t>
      </w:r>
      <w:r>
        <w:t xml:space="preserve"> Make it easy for recipients to take action, whether it's learning more about the project, getting involved, or making a donation.</w:t>
        <w:br/>
        <w:t xml:space="preserve">5. </w:t>
      </w:r>
      <w:r>
        <w:rPr>
          <w:b/>
        </w:rPr>
        <w:t>Use of Language:</w:t>
      </w:r>
      <w:r>
        <w:t xml:space="preserve"> Incorporate language that resonates with the target audience, using words like "empowering," "collaborative," and "making a difference."</w:t>
        <w:br/>
        <w:br/>
      </w:r>
      <w:r>
        <w:rPr>
          <w:b/>
        </w:rPr>
        <w:t>Brand Voice:</w:t>
      </w:r>
      <w:r>
        <w:br/>
        <w:br/>
        <w:t>To maintain a consistent brand voice across our email campaigns, we propose the following:</w:t>
        <w:br/>
        <w:br/>
        <w:t xml:space="preserve">1. </w:t>
      </w:r>
      <w:r>
        <w:rPr>
          <w:b/>
        </w:rPr>
        <w:t>Warm and Inclusive:</w:t>
      </w:r>
      <w:r>
        <w:t xml:space="preserve"> Our tone should be warm, inviting, and inclusive, reflecting our commitment to community engagement and social responsibility.</w:t>
        <w:br/>
        <w:t xml:space="preserve">2. </w:t>
      </w:r>
      <w:r>
        <w:rPr>
          <w:b/>
        </w:rPr>
        <w:t>Expertise:</w:t>
      </w:r>
      <w:r>
        <w:t xml:space="preserve"> Highlight the expertise and knowledge of our institution and partners, emphasizing the legitimacy of our initiative.</w:t>
        <w:br/>
        <w:t xml:space="preserve">3. </w:t>
      </w:r>
      <w:r>
        <w:rPr>
          <w:b/>
        </w:rPr>
        <w:t>Passion:</w:t>
      </w:r>
      <w:r>
        <w:t xml:space="preserve"> Infuse our language with passion and enthusiasm, conveying a sense of excitement and purpose.</w:t>
        <w:br/>
        <w:br/>
      </w:r>
      <w:r>
        <w:rPr>
          <w:b/>
        </w:rPr>
        <w:t>Collaborative Approach:</w:t>
      </w:r>
      <w:r>
        <w:br/>
        <w:br/>
        <w:t>To bridge gaps between theory and practice, we propose a collaborative approach that fosters a sense of community among specialists and community members. This includes:</w:t>
        <w:br/>
        <w:br/>
        <w:t xml:space="preserve">1. </w:t>
      </w:r>
      <w:r>
        <w:rPr>
          <w:b/>
        </w:rPr>
        <w:t>Regular Updates:</w:t>
      </w:r>
      <w:r>
        <w:t xml:space="preserve"> Providing regular updates on project progress, successes, and challenges.</w:t>
        <w:br/>
        <w:t xml:space="preserve">2. </w:t>
      </w:r>
      <w:r>
        <w:rPr>
          <w:b/>
        </w:rPr>
        <w:t>Community Engagement:</w:t>
      </w:r>
      <w:r>
        <w:t xml:space="preserve"> Hosting webinars, workshops, and other events to encourage community engagement and participation.</w:t>
        <w:br/>
        <w:t xml:space="preserve">3. </w:t>
      </w:r>
      <w:r>
        <w:rPr>
          <w:b/>
        </w:rPr>
        <w:t>Mentorship:</w:t>
      </w:r>
      <w:r>
        <w:t xml:space="preserve"> Pairing students with experienced mentors who can provide guidance, support, and encouragement throughout the project.</w:t>
        <w:br/>
        <w:br/>
        <w:t>By applying these strategies, we aim to create a compelling and effective email campaign that resonates with our target audience and showcases the impact of our capstone project. I am confident that our initiative will make a meaningful difference in the lives of Persian specialists and community members.</w:t>
        <w:br/>
        <w:br/>
        <w:t>Please let me know if you would like to discuss this project further or explore how we can work together to make it a success.</w:t>
        <w:br/>
        <w:br/>
        <w:t>Best regards,</w:t>
        <w:br/>
        <w:br/>
        <w:t>[Your Name]</w:t>
        <w:br/>
        <w:t>Social Psychologist, Community Engagement Expert</w:t>
      </w:r>
    </w:p>
    <w:p>
      <w:pPr>
        <w:pStyle w:val="Subtitle"/>
      </w:pPr>
      <w:r>
        <w:t>Episodes Presentation: A draft for publishing via internet:</w:t>
      </w:r>
    </w:p>
    <w:p>
      <w:pPr/>
      <w:r/>
      <w:r>
        <w:rPr>
          <w:b/>
        </w:rPr>
        <w:t>Title:</w:t>
      </w:r>
      <w:r>
        <w:t xml:space="preserve"> The Disconnect Between Persian-Speaking Specialists and Community Needs: A Financial Analysis</w:t>
        <w:br/>
        <w:br/>
      </w:r>
      <w:r>
        <w:rPr>
          <w:b/>
        </w:rPr>
        <w:t>Executive Summary:</w:t>
      </w:r>
      <w:r>
        <w:br/>
        <w:t>The financial model for 'Connection Bridge,' a community engagement platform, highlights the gap between Persian-speaking specialists and the needs of the community. Our research reveals a significant disconnect, stemming from inadequate funding, limited visibility, and ineffective communication among experts and community members. This disconnect results in a failure to address pressing community concerns, underscoring the need for targeted support and strategic investment.</w:t>
        <w:br/>
        <w:br/>
      </w:r>
      <w:r>
        <w:rPr>
          <w:b/>
        </w:rPr>
        <w:t>Background:</w:t>
      </w:r>
      <w:r>
        <w:br/>
        <w:t>The Importance of Community Engagement:</w:t>
        <w:br/>
        <w:t>Community engagement is crucial for addressing the unique needs and challenges faced by Persian-speaking communities worldwide. Specialists play a critical role in facilitating connections, but the current disconnect hinders effective collaboration.</w:t>
        <w:br/>
        <w:br/>
      </w:r>
      <w:r>
        <w:rPr>
          <w:b/>
        </w:rPr>
        <w:t>Market Analysis:</w:t>
      </w:r>
      <w:r>
        <w:br/>
        <w:t>Demographics and Needs Analysis:</w:t>
        <w:br/>
        <w:t>* Persian-speaking population worldwide: 85 million</w:t>
        <w:br/>
        <w:t>* Common concerns: Language barriers, education, healthcare, economic stability</w:t>
        <w:br/>
        <w:t>* Specialist expertise: Psychological counseling, education, health services</w:t>
        <w:br/>
        <w:br/>
      </w:r>
      <w:r>
        <w:rPr>
          <w:b/>
        </w:rPr>
        <w:t>The Disconnect:</w:t>
      </w:r>
      <w:r>
        <w:br/>
        <w:br/>
        <w:t xml:space="preserve">1. </w:t>
      </w:r>
      <w:r>
        <w:rPr>
          <w:b/>
        </w:rPr>
        <w:t>Inadequate Funding:</w:t>
      </w:r>
      <w:r>
        <w:t xml:space="preserve"> Limited resources hinder the capacity of specialists to effectively address community needs.</w:t>
        <w:br/>
        <w:t xml:space="preserve">2. </w:t>
      </w:r>
      <w:r>
        <w:rPr>
          <w:b/>
        </w:rPr>
        <w:t>Limited Visibility:</w:t>
      </w:r>
      <w:r>
        <w:t xml:space="preserve"> Community members face barriers in accessing specialist services, leading to reduced awareness and engagement.</w:t>
        <w:br/>
        <w:t xml:space="preserve">3. </w:t>
      </w:r>
      <w:r>
        <w:rPr>
          <w:b/>
        </w:rPr>
        <w:t>Ineffective Communication:</w:t>
      </w:r>
      <w:r>
        <w:t xml:space="preserve"> Gaps in communication persist between specialists and community members, exacerbating the disconnect.</w:t>
        <w:br/>
        <w:br/>
      </w:r>
      <w:r>
        <w:rPr>
          <w:b/>
        </w:rPr>
        <w:t>Financial Model:</w:t>
      </w:r>
      <w:r>
        <w:br/>
        <w:t>Revenue Streams:</w:t>
        <w:br/>
        <w:br/>
        <w:t xml:space="preserve">1. </w:t>
      </w:r>
      <w:r>
        <w:rPr>
          <w:b/>
        </w:rPr>
        <w:t>Grants and Donations:</w:t>
      </w:r>
      <w:r>
        <w:t xml:space="preserve"> Targeted funding to support specialist services and community engagement initiatives.</w:t>
        <w:br/>
        <w:t xml:space="preserve">2. </w:t>
      </w:r>
      <w:r>
        <w:rPr>
          <w:b/>
        </w:rPr>
        <w:t>Sponsored Events:</w:t>
      </w:r>
      <w:r>
        <w:t xml:space="preserve"> Partnerships with organizations seeking to engage with Persian-speaking communities.</w:t>
        <w:br/>
        <w:t xml:space="preserve">3. </w:t>
      </w:r>
      <w:r>
        <w:rPr>
          <w:b/>
        </w:rPr>
        <w:t>Subscription-based Services:</w:t>
      </w:r>
      <w:r>
        <w:t xml:space="preserve"> Access to specialist services and community resources.</w:t>
        <w:br/>
        <w:br/>
      </w:r>
      <w:r>
        <w:rPr>
          <w:b/>
        </w:rPr>
        <w:t>Cost Structure:</w:t>
      </w:r>
      <w:r>
        <w:br/>
        <w:br/>
        <w:t xml:space="preserve">1. </w:t>
      </w:r>
      <w:r>
        <w:rPr>
          <w:b/>
        </w:rPr>
        <w:t>Expert Expenses:</w:t>
      </w:r>
      <w:r>
        <w:t xml:space="preserve"> Compensation for specialists and their services.</w:t>
        <w:br/>
        <w:t xml:space="preserve">2. </w:t>
      </w:r>
      <w:r>
        <w:rPr>
          <w:b/>
        </w:rPr>
        <w:t>Marketing and Outreach:</w:t>
      </w:r>
      <w:r>
        <w:t xml:space="preserve"> Initiatives to enhance visibility and access for community members.</w:t>
        <w:br/>
        <w:t xml:space="preserve">3. </w:t>
      </w:r>
      <w:r>
        <w:rPr>
          <w:b/>
        </w:rPr>
        <w:t>Operational Costs:</w:t>
      </w:r>
      <w:r>
        <w:t xml:space="preserve"> Platform maintenance, administrative expenses.</w:t>
        <w:br/>
        <w:br/>
      </w:r>
      <w:r>
        <w:rPr>
          <w:b/>
        </w:rPr>
        <w:t>Assumptions:</w:t>
      </w:r>
      <w:r>
        <w:br/>
        <w:br/>
        <w:t>* 50% of the community participates in initiatives, resulting in a 30% revenue growth within the first year.</w:t>
        <w:br/>
        <w:t>* Average cost per participant: $10.</w:t>
        <w:br/>
        <w:br/>
      </w:r>
      <w:r>
        <w:rPr>
          <w:b/>
        </w:rPr>
        <w:t>Key Performance Indicators (KPIs):</w:t>
      </w:r>
      <w:r>
        <w:br/>
        <w:t>1. Number of participants</w:t>
        <w:br/>
        <w:t>2. Revenue growth</w:t>
        <w:br/>
        <w:t>3. Specialist utilization and effectiveness</w:t>
        <w:br/>
        <w:br/>
      </w:r>
      <w:r>
        <w:rPr>
          <w:b/>
        </w:rPr>
        <w:t>Funding Request:</w:t>
      </w:r>
      <w:r>
        <w:t xml:space="preserve"> $200,000 to support the launch and operation of Connection Bridge, addressing the disconnect between Persian-speaking specialists and community needs.</w:t>
        <w:br/>
        <w:br/>
      </w:r>
      <w:r>
        <w:rPr>
          <w:b/>
        </w:rPr>
        <w:t>Conclusion:</w:t>
      </w:r>
      <w:r>
        <w:br/>
        <w:t>The financial model for Connection Bridge highlights the urgent need for targeted support and strategic investment in enhancing community engagement among Persian-speaking populations. By addressing the disconnect, we can create a more inclusive and effective community support system, fostering connectivity and addressing pressing needs.</w:t>
        <w:br/>
        <w:br/>
      </w:r>
      <w:r>
        <w:rPr>
          <w:b/>
        </w:rPr>
        <w:t>Appendices:</w:t>
      </w:r>
      <w:r>
        <w:br/>
        <w:br/>
        <w:t>1. Detailed market analysis and demographics</w:t>
        <w:br/>
        <w:t>2. Expert interviews and specialist input</w:t>
        <w:br/>
        <w:t>3. Financial projections and detailed cost structure</w:t>
        <w:br/>
        <w:br/>
        <w:t>This is just a starting point for your business proposal. Please let me know if you would like to revise or expand it.</w:t>
      </w:r>
    </w:p>
    <w:p>
      <w:pPr>
        <w:pStyle w:val="Subtitle"/>
      </w:pPr>
      <w:r>
        <w:t>P-1. Write a sensational press release for this</w:t>
      </w:r>
    </w:p>
    <w:p>
      <w:pPr/>
      <w:r/>
      <w:r>
        <w:rPr>
          <w:b/>
        </w:rPr>
        <w:t>FOR IMMEDIATE RELEASE</w:t>
      </w:r>
      <w:r>
        <w:br/>
        <w:br/>
      </w:r>
      <w:r>
        <w:rPr>
          <w:b/>
        </w:rPr>
        <w:t>"A Call to Action: Bridging the Gap between Persian-Speaking Experts and Community Needs"</w:t>
      </w:r>
      <w:r>
        <w:br/>
        <w:br/>
        <w:t>[City, Date] - The Persian-speaking community faces unprecedented challenges, from cultural identity preservation to socioeconomic development, and a growing concern is emerging: the disconnect between esteemed specialists in psychology and sociology, and the pressing needs of the community they aim to serve.</w:t>
        <w:br/>
        <w:br/>
        <w:t>A comprehensive review of funding outputs and expert discussions within the field has revealed a disturbing disconnect between the community's expectations and the outputs of research papers, expert reports, and programs initiated by esteemed Persian-speaking organizations. Experts, equipped with substantial funding and knowledge, often lose sight of the living reality faced by community members.</w:t>
        <w:br/>
        <w:br/>
        <w:t>The community is crying out for actionable solutions to address pressing issues such as:</w:t>
        <w:br/>
        <w:br/>
        <w:t>- Economic empowerment</w:t>
        <w:br/>
        <w:t>- Cultural diversity preservation</w:t>
        <w:br/>
        <w:t>- Education, job training, and social integration</w:t>
        <w:br/>
        <w:t>- Access to healthcare, mental health services, and social support</w:t>
        <w:br/>
        <w:br/>
        <w:t>The disconnect is starkly evident in the abundance of theoretical research papers and expert discussions that fail to translate into practical action, leaving community members feeling ignored, marginalized, and concerned about their future.</w:t>
        <w:br/>
        <w:br/>
      </w:r>
      <w:r>
        <w:rPr>
          <w:b/>
        </w:rPr>
        <w:t>The Need for a Culture Shift</w:t>
      </w:r>
      <w:r>
        <w:br/>
        <w:br/>
        <w:t>Experts and organizations serving the Persian-speaking community must shift their focus from abstract research to tangible, community-based interventions. We must move beyond the realm of theoretical discussions to develop programs, policies, and initiatives that directly address the pressing needs of the community.</w:t>
        <w:br/>
        <w:br/>
      </w:r>
      <w:r>
        <w:rPr>
          <w:b/>
        </w:rPr>
        <w:t>A Call to Action</w:t>
      </w:r>
      <w:r>
        <w:br/>
        <w:br/>
        <w:t>We urge esteemed Persian-speaking organizations, experts, community leaders, and activists to unite and prioritize the creation of community-centric programs and services that foster cultural understanding, social cohesion, and economic empowerment.</w:t>
        <w:br/>
        <w:br/>
      </w:r>
      <w:r>
        <w:rPr>
          <w:b/>
        </w:rPr>
        <w:t>Recommendations for Immediate Action:</w:t>
      </w:r>
      <w:r>
        <w:br/>
        <w:br/>
        <w:t>1. Establish a coordination council to bring together experts, community leaders, and stakeholders to prioritize community-based initiatives.</w:t>
        <w:br/>
        <w:t>2. Develop programs to increase skills training, employment opportunities, and accessible healthcare services.</w:t>
        <w:br/>
        <w:t>3. Support qualitative research to capture the voices and perspectives of community members.</w:t>
        <w:br/>
        <w:t>4. Enhance interschool and inter-organization collaborations to develop targeted interventions and strategies.</w:t>
        <w:br/>
        <w:br/>
      </w:r>
      <w:r>
        <w:rPr>
          <w:b/>
        </w:rPr>
        <w:t>Together, Let's Break the Disconnect</w:t>
      </w:r>
      <w:r>
        <w:br/>
        <w:br/>
        <w:t>Let us unite to bridge the gap between Persian-speaking experts and community needs. By acknowledging and addressing this disconnect, we can empower the community to drive their own growth, preserving cultural identity while fostering a brighter economic and social future.</w:t>
        <w:br/>
        <w:br/>
        <w:t>We will continue to track progress and advocate for meaningful change in our community.</w:t>
        <w:br/>
        <w:br/>
        <w:t>Learn more about our efforts and express your interest in community engagement initiatives at [website URL].</w:t>
        <w:br/>
        <w:br/>
        <w:t>Contact: [Name], [Email], [Phone]</w:t>
        <w:br/>
        <w:br/>
        <w:t>Now is the time to unite; the future is in our hands.</w:t>
        <w:br/>
        <w:br/>
      </w:r>
      <w:r>
        <w:rPr>
          <w:b/>
        </w:rPr>
        <w:t>Share your perspectives and suggestions on social media using the hashtag #BridgeTheGapPS</w:t>
      </w:r>
      <w:r>
        <w:br/>
        <w:br/>
        <w:t>Let us strive for a community-centric approach that truly leverages the expertise of Persian-speaking specialists to address the community's lived realities.</w:t>
      </w:r>
    </w:p>
    <w:p>
      <w:pPr>
        <w:pStyle w:val="Subtitle"/>
      </w:pPr>
      <w:r>
        <w:t>P-2. Make this more persuasive</w:t>
      </w:r>
    </w:p>
    <w:p>
      <w:pPr/>
      <w:r/>
      <w:r>
        <w:rPr>
          <w:b/>
        </w:rPr>
        <w:t>Confidential Business Proposal: Bridging the Gap for the Persian-Speaking Community</w:t>
      </w:r>
      <w:r>
        <w:br/>
        <w:br/>
      </w:r>
      <w:r>
        <w:rPr>
          <w:b/>
        </w:rPr>
        <w:t>Title:</w:t>
      </w:r>
      <w:r>
        <w:t xml:space="preserve"> "Community Centric: Leveraging Expertise for Positive Change"</w:t>
        <w:br/>
        <w:br/>
      </w:r>
      <w:r>
        <w:rPr>
          <w:b/>
        </w:rPr>
        <w:t>Executive Summary:</w:t>
      </w:r>
      <w:r>
        <w:br/>
        <w:t>As a Social Psychologist specializing in Community Engagement, we recognize the pressing need to bridge the disconnect between Persian-speaking community specialists and the actual needs of the community. Our comprehensive proposal outlines a strategic plan to address this gap, ensuring that applied expertise translates into tangible solutions that mitigate the community's challenges.</w:t>
        <w:br/>
        <w:br/>
      </w:r>
      <w:r>
        <w:rPr>
          <w:b/>
        </w:rPr>
        <w:t>Situation Analysis:</w:t>
      </w:r>
      <w:r>
        <w:br/>
        <w:br/>
        <w:t>* Thousands of Persian-speaking individuals face complex social and psychological challenges, yet often lack access to practical, community-centric support.</w:t>
        <w:br/>
        <w:t>* Academic specialists in psychology and sociology, although abundant, often neglect to engage with the community's lived experiences and practical needs.</w:t>
        <w:br/>
        <w:t>* Diaspora funding, though substantial, frequently overlooks the critical role of localized knowledge and collaborative efforts.</w:t>
        <w:br/>
        <w:br/>
      </w:r>
      <w:r>
        <w:rPr>
          <w:b/>
        </w:rPr>
        <w:t>Target Solutions:</w:t>
      </w:r>
      <w:r>
        <w:br/>
        <w:br/>
        <w:t xml:space="preserve">1. </w:t>
      </w:r>
      <w:r>
        <w:rPr>
          <w:b/>
        </w:rPr>
        <w:t>Community-Led Initiatives:</w:t>
      </w:r>
      <w:r>
        <w:t xml:space="preserve"> Establish empowering community-led initiatives, co-credited with specialists in psychology and sociology, to identify, assess, and address the pressing needs within the community.</w:t>
        <w:br/>
        <w:t xml:space="preserve">2. </w:t>
      </w:r>
      <w:r>
        <w:rPr>
          <w:b/>
        </w:rPr>
        <w:t>Collaborative Problem-Solving:</w:t>
      </w:r>
      <w:r>
        <w:t xml:space="preserve"> Foster partnerships between academics, community organizations, and grassroots groups to drive applied research, expert support, and community-centered programs.</w:t>
        <w:br/>
        <w:t xml:space="preserve">3. </w:t>
      </w:r>
      <w:r>
        <w:rPr>
          <w:b/>
        </w:rPr>
        <w:t>Substantial Funding:</w:t>
      </w:r>
      <w:r>
        <w:t xml:space="preserve"> Securing combined resources from diaspora organizations and domestic government agencies to enhance infrastructure, capacity-building programs, and service expansion.</w:t>
        <w:br/>
        <w:t xml:space="preserve">4. </w:t>
      </w:r>
      <w:r>
        <w:rPr>
          <w:b/>
        </w:rPr>
        <w:t>Competency-Focused Training:</w:t>
      </w:r>
      <w:r>
        <w:t xml:space="preserve"> Develop specialized training programs emphasizing cultural competency, community engagement, and mixed-methods research techniques to enhance the efficacy of specialists in supporting the community.</w:t>
        <w:br/>
        <w:t xml:space="preserve">5. </w:t>
      </w:r>
      <w:r>
        <w:rPr>
          <w:b/>
        </w:rPr>
        <w:t>Data-Driven Decision-Making:</w:t>
      </w:r>
      <w:r>
        <w:t xml:space="preserve"> Implement data tracking and analysis to optimize the efficiency and effectiveness of solutions, with continuous feedback loops from community stakeholders, ensuring accuracy and relevance.</w:t>
        <w:br/>
        <w:br/>
      </w:r>
      <w:r>
        <w:rPr>
          <w:b/>
        </w:rPr>
        <w:t>Implementation Roadmap (6-12 months):</w:t>
      </w:r>
      <w:r>
        <w:br/>
        <w:br/>
        <w:t>Phase A (0-3 months):</w:t>
        <w:br/>
        <w:br/>
        <w:t>- Establish strategic partnerships with community groups, academics, and partners</w:t>
        <w:br/>
        <w:t>- Develop an inclusive and inclusive-centered framework for solutions development</w:t>
        <w:br/>
        <w:br/>
        <w:t>Phase B (3-6 months):</w:t>
        <w:br/>
        <w:br/>
        <w:t>- Gather community-led needs assessment data and develop baseline statistics</w:t>
        <w:br/>
        <w:t>- Inaugurate competency-based training programs for specialists</w:t>
        <w:br/>
        <w:br/>
        <w:t>Phase C (6-9 months):</w:t>
        <w:br/>
        <w:br/>
        <w:t>- Design, implement, and refine community-centric programs and services</w:t>
        <w:br/>
        <w:t>- Integrate data collection, analysis, and feedback loops</w:t>
        <w:br/>
        <w:br/>
        <w:t>Phase D (9-12 months):</w:t>
        <w:br/>
        <w:br/>
        <w:t>- Refine programs and amplify impact based on data insights</w:t>
        <w:br/>
        <w:t>- Pursue integration with existing mental health infrastructure to generate comprehensive service delivery</w:t>
        <w:br/>
        <w:br/>
      </w:r>
      <w:r>
        <w:rPr>
          <w:b/>
        </w:rPr>
        <w:t>Outcome Projections:</w:t>
      </w:r>
      <w:r>
        <w:br/>
        <w:br/>
        <w:t>By bridging the disconnect, we anticipate:</w:t>
        <w:br/>
        <w:br/>
        <w:t>1. Improved mental health support for over 4,000 individuals in the Persian-speaking community (via the availability of community-centric programs)</w:t>
        <w:br/>
        <w:t>2. Enhanced cultural competence and value within academic institutions and specialist networks</w:t>
        <w:br/>
        <w:t>3. Gradual establishment of community-based capacity for leadership and decision-making</w:t>
        <w:br/>
        <w:t>4. Solid establishment of relationships built upon mutual trust, consent, respect, and co-operative collaboration.</w:t>
        <w:br/>
        <w:br/>
      </w:r>
      <w:r>
        <w:rPr>
          <w:b/>
        </w:rPr>
        <w:t>Funding Ask:</w:t>
      </w:r>
      <w:r>
        <w:t xml:space="preserve"> $1,200,000 to include program infrastructure, research, and social worker implementation support, plus outlays funding from available trust resources, supporting program success to help establish a solid legacy for model solutions created across generations into time.</w:t>
      </w:r>
    </w:p>
    <w:p>
      <w:pPr>
        <w:pStyle w:val="Subtitle"/>
      </w:pPr>
      <w:r>
        <w:t>P-3. 3 tweets about this Report:</w:t>
      </w:r>
    </w:p>
    <w:p>
      <w:pPr/>
      <w:r>
        <w:t>Here are three Twitter post options as a Social Psychologist specializing in Community Engagement:</w:t>
        <w:br/>
        <w:br/>
      </w:r>
      <w:r>
        <w:rPr>
          <w:b/>
        </w:rPr>
        <w:t>Post 1:</w:t>
      </w:r>
      <w:r>
        <w:br/>
        <w:t>Did you know? A disconnect between Persian-speaking specialists &amp; community needs still persists. Despite experts &amp; funding, theoretical discussions overshadow practical solutions. It's time to bridge the gap &amp; create change in our community. #CommunityEngagement #MentalHealth #PersianCommunity</w:t>
        <w:br/>
        <w:br/>
      </w:r>
      <w:r>
        <w:rPr>
          <w:b/>
        </w:rPr>
        <w:t>Post 2:</w:t>
      </w:r>
      <w:r>
        <w:br/>
        <w:t>From our previous chats, we know that a disconnect between specialists &amp; community needs is a real challenge for our Persian-speaking community. What can we do to break this cycle? Collaborating with community members, considering their voices, &amp; prioritizing practical solutions are key steps towards positive change. #CommunityParticipation #InclusiveMentalHealth #PersianCommunity</w:t>
        <w:br/>
        <w:br/>
      </w:r>
      <w:r>
        <w:rPr>
          <w:b/>
        </w:rPr>
        <w:t>Post 3:</w:t>
      </w:r>
      <w:r>
        <w:br/>
        <w:t>Let's break the mold! We need more than just theoretical discussions about the needs of our Persian-speaking community. We need action! As a community, it's time to come together &amp; create a framework that aligns expert input with real-world solutions. What do you think? #CommunityEngagement #MentalHealthSolutions #PersianCommunitySupport</w:t>
      </w:r>
    </w:p>
    <w:p>
      <w:pPr>
        <w:pStyle w:val="Subtitle"/>
      </w:pPr>
      <w:r>
        <w:t>P-4. 3 Instagram Post about this Report:</w:t>
      </w:r>
    </w:p>
    <w:p>
      <w:pPr/>
      <w:r>
        <w:t>Here are three different Instagram post ideas on the topic "The Disconnect Between Persian-speaking Specialists and Community Needs" as a social psychologist specializing in community engagement:</w:t>
        <w:br/>
        <w:br/>
      </w:r>
      <w:r>
        <w:rPr>
          <w:b/>
        </w:rPr>
        <w:t>Post 1: Exploring the Gap</w:t>
      </w:r>
      <w:r>
        <w:br/>
        <w:br/>
        <w:t>Did you know that despite the growing number of experts in psychology and sociology serving the Persian-speaking community, there's a worrying disconnect between their theoretical knowledge and the community's actual needs?</w:t>
        <w:br/>
        <w:br/>
        <w:t>As a social psychologist, I've seen firsthand how this gap can hinder the development of effective solutions that genuinely benefit the community. Let's break it down: We have many educated professionals with years of experience, but conversations often revolve around theoretical frameworks rather than real-world problems.</w:t>
        <w:br/>
        <w:br/>
        <w:t>It's time for us to move beyond the ivory tower and connect with the community in a meaningful way. What are some practical solutions you'd like to see to bridge this gap?</w:t>
        <w:br/>
        <w:br/>
        <w:t>#CommunityEngagement #Psychology #Sociology #PersianSpeakingCommunity</w:t>
        <w:br/>
        <w:br/>
      </w:r>
      <w:r>
        <w:rPr>
          <w:b/>
        </w:rPr>
        <w:t>Post 2: Personal Experience</w:t>
      </w:r>
      <w:r>
        <w:br/>
        <w:br/>
        <w:t>I've had the privilege of working with the Persian-speaking community, and I've witnessed the frustration firsthand. Despite having many experts and a strong diaspora support network, discussions often remain stuck in abstract concepts, failing to translate into tangible action.</w:t>
        <w:br/>
        <w:br/>
        <w:t>What I've seen instead is communities coming together to create grassroots initiatives, fueled by passion, empathy, and a shared sense of purpose.</w:t>
        <w:br/>
        <w:br/>
        <w:t>Let's shift the focus from theoretical debates to real-world, community-driven solutions. What specific challenges and needs would you like to address, and how can we work together to create meaningful change?</w:t>
        <w:br/>
        <w:br/>
        <w:t>#CommunityDriven #Empathy #Innovation #PersianSpeakingCommunity</w:t>
        <w:br/>
        <w:br/>
      </w:r>
      <w:r>
        <w:rPr>
          <w:b/>
        </w:rPr>
        <w:t>Post 3: Gathering Your Voice</w:t>
      </w:r>
      <w:r>
        <w:br/>
        <w:br/>
        <w:t>The Persian-speaking community deserves personalized attention to address their unique needs. As a social psychologist, I believe it's essential to amplify their voices and ensure that discussions are informed by community feedback.</w:t>
        <w:br/>
        <w:br/>
        <w:t>We need to move beyond the current state of affairs, where theoretical frameworks dominate the conversation. Instead, let's create a space for crowdsourced ideas, expert community consultations, and holistic problem-solving.</w:t>
        <w:br/>
        <w:br/>
        <w:t>What issues are at the forefront of your mind? Share your concerns, suggestions, or passion projects with me, and we'll work together to create a more inclusive, responsive framework for the community.</w:t>
        <w:br/>
        <w:br/>
        <w:t>#CommunityVoice #Psychology #Sociology #InclusiveDesign</w:t>
      </w:r>
    </w:p>
    <w:p>
      <w:pPr>
        <w:pStyle w:val="Subtitle"/>
      </w:pPr>
      <w:r>
        <w:t>P-5. Medium Post about this Report:</w:t>
      </w:r>
    </w:p>
    <w:p>
      <w:pPr/>
      <w:r/>
      <w:r>
        <w:rPr>
          <w:b/>
        </w:rPr>
        <w:t>The Disconnect Between Persian-Speaking Specialists and Community Needs: Breaking Down the Barriers to Real Change</w:t>
      </w:r>
      <w:r>
        <w:br/>
        <w:br/>
        <w:t>As a community of Persian-speaking individuals scattered across the globe, we often find ourselves at the center of discussions, debates, and initiatives aimed at addressing the challenges we face. However, despite the presence of numerous experts and substantial funding from the diaspora, there remains a troubling disconnect between specialists in psychology and sociology and the actual needs of our community.</w:t>
        <w:br/>
        <w:br/>
        <w:t>As a social psychologist specializing in community engagement, I have witnessed firsthand the frustration and disillusionment that can arise when theoretical discussions fail to translate into practical solutions. It's not uncommon to see experts presenting elaborate models and proposals, only to have them remain dusty on the shelf, untouched and unimplemented.</w:t>
        <w:br/>
        <w:br/>
        <w:t>This disconnect is not a result of a lack of expertise or resources, but rather a systemic issue that arises from the communication gap between researchers and the community they claim to serve. Specialists often fail to acknowledge the nuances and complexities of community-specific contexts, and instead, impose their own theoretical frameworks onto the very problems they aim to solve.</w:t>
        <w:br/>
        <w:br/>
        <w:t>But what if I told you that there is a more effective way to bridge this gap and create meaningful change? It starts with recognizing the community's inherent knowledge and resilience, rather than imposing a top-down approach. By engaging in inclusive, participatory research and co-design processes, we can empower community members to take ownership of their own initiatives and solutions.</w:t>
        <w:br/>
        <w:br/>
        <w:t>One promising approach is the use of "participatory action research," which involves active collaboration between community representatives and researchers to identify and address key issues. This approach not only ensures that solutions are community-driven but also fosters a sense of agency and self-efficacy among community members.</w:t>
        <w:br/>
        <w:br/>
        <w:t>Another crucial aspect is the recognition of power dynamics and ownership within the community. This means centering the voices and experiences of marginalized and vulnerable populations, such as women, Youth, and LGBTQ+ individuals. By doing so, we ensure that the solutions we implement are inclusive, equitable, and responsive to the diverse needs of our community.</w:t>
        <w:br/>
        <w:br/>
        <w:t>Finally, it's essential to acknowledge that the disconnect between specialists and community members is not a failure of the community itself, but rather a symptom of a broader societal issue. As a community, we deserve better, and it's time for us to take charge of our own well-being and empowerment.</w:t>
        <w:br/>
        <w:br/>
        <w:t>As I conclude this piece, I want to leave you with a call to action. Let us work together to break down the barriers and bridge the disconnect between Persian-speaking specialists and community needs. Let us empowers community members to take ownership of their own initiatives and solutions, and let us prioritize the creation of practical, community-driven solutions that address the pressing issues we face.</w:t>
        <w:br/>
        <w:br/>
      </w:r>
      <w:r>
        <w:rPr>
          <w:b/>
        </w:rPr>
        <w:t>The time for change is now. Let's work together to build a more inclusive, responsive, and community-centered approach to addressing the challenges we face.</w:t>
      </w:r>
      <w:r>
        <w:br/>
        <w:br/>
      </w:r>
      <w:r>
        <w:rPr>
          <w:b/>
        </w:rPr>
        <w:t>Questions to discuss further:</w:t>
      </w:r>
      <w:r>
        <w:br/>
        <w:br/>
        <w:t>* What strategies can be employed to ensure that community representatives are empowered and included in research and co-design processes?</w:t>
        <w:br/>
        <w:t>* How can power dynamics and ownership be recognized and centering community members, especially those from marginalized populations?</w:t>
        <w:br/>
        <w:t>* What are some examples of successful participatory action research initiatives in Persian-speaking communities, and what can we learn from these examples?</w:t>
        <w:br/>
        <w:br/>
      </w:r>
      <w:r>
        <w:rPr>
          <w:b/>
        </w:rPr>
        <w:t>Related Content:</w:t>
      </w:r>
      <w:r>
        <w:br/>
        <w:br/>
        <w:t>* The role of participatory action research in creating community-driven solutions</w:t>
        <w:br/>
        <w:t>* Strategies for centering marginalized voices and experiences in research and co-design processes</w:t>
        <w:br/>
        <w:t>* Case studies of successful community-led initiatives that addressed specific challenges facing the Persian-speaking community.</w:t>
        <w:br/>
        <w:br/>
      </w:r>
      <w:r>
        <w:rPr>
          <w:b/>
        </w:rPr>
        <w:t>Let's start the discussion!</w:t>
      </w:r>
    </w:p>
    <w:p>
      <w:pPr>
        <w:pStyle w:val="Subtitle"/>
      </w:pPr>
      <w:r>
        <w:t>P-6. LinkedIn Post about this Report:</w:t>
      </w:r>
    </w:p>
    <w:p>
      <w:pPr/>
      <w:r>
        <w:t>Here's a sample LinkedIn post as a social psychologist specializing in community engagement:</w:t>
        <w:br/>
        <w:br/>
      </w:r>
      <w:r>
        <w:rPr>
          <w:b/>
        </w:rPr>
        <w:t>Breaking Down Barriers: Bridging the Gap between Specialists and the Persian-Speaking Community</w:t>
      </w:r>
      <w:r>
        <w:br/>
        <w:br/>
        <w:t>As a social psychologist, I've had the privilege of engaging with various communities, including the Persian-speaking diaspora. Recently, I was struck by the disconnect between experts in psychology and sociology and the actual needs of our community.</w:t>
        <w:br/>
        <w:br/>
        <w:t>How many of us have experienced the frustration of attending seminars, workshops, and conferences where discussions seem to dwell on theoretical aspects, leaving us wondering: "What about the real challenges we face in our daily lives?"</w:t>
        <w:br/>
        <w:br/>
        <w:t>Despite the presence of numerous experts, substantial funding from the diaspora, and a deep desire for change, we continue to struggle with a seeming chasm between theory and practice.</w:t>
        <w:br/>
        <w:br/>
        <w:t>But here's the good news: I firmly believe that our community has the strength, resilience, and drive to address its challenges head-on. The question is, how can we bridge this gap between specialists and our community's needs?</w:t>
        <w:br/>
        <w:br/>
        <w:t>As a social psychologist, I've had the privilege of working with community members, researchers, and policymakers to develop practical solutions that tackle pressing issues, such as mental health, social isolation, and cultural identity.</w:t>
        <w:br/>
        <w:br/>
      </w:r>
      <w:r>
        <w:rPr>
          <w:b/>
        </w:rPr>
        <w:t>Recognizing the Disconnection</w:t>
      </w:r>
      <w:r>
        <w:br/>
        <w:br/>
        <w:t>Before we can work towards bridging the gap, we must acknowledge that the disconnect exists. We must listen to the concerns, fears, and aspirations of our community members and take their needs seriously.</w:t>
        <w:br/>
        <w:br/>
      </w:r>
      <w:r>
        <w:rPr>
          <w:b/>
        </w:rPr>
        <w:t>Community-Police Dialogue</w:t>
      </w:r>
      <w:r>
        <w:br/>
        <w:br/>
        <w:t>As experts, we must start by engaging in open and honest discussions with community members to understand their experiences and perspectives. We must be willing to listen, validate, and amplify their voices.</w:t>
        <w:br/>
        <w:br/>
      </w:r>
      <w:r>
        <w:rPr>
          <w:b/>
        </w:rPr>
        <w:t>Creating a Culture of Inclusivity</w:t>
      </w:r>
      <w:r>
        <w:br/>
        <w:br/>
        <w:t>We must foster an environment where community members feel comfortable sharing their concerns, asking questions, and seeking help without fear of judgment or retribution.</w:t>
        <w:br/>
        <w:br/>
      </w:r>
      <w:r>
        <w:rPr>
          <w:b/>
        </w:rPr>
        <w:t>Putting Theoretical Knowledge into Action</w:t>
      </w:r>
      <w:r>
        <w:br/>
        <w:br/>
        <w:t>It's time for us to put theoretical knowledge into practice. We need to develop concrete programs, services, and initiatives that address the unique needs of the Persian-speaking community.</w:t>
        <w:br/>
        <w:br/>
      </w:r>
      <w:r>
        <w:rPr>
          <w:b/>
        </w:rPr>
        <w:t>Call to Action</w:t>
      </w:r>
      <w:r>
        <w:br/>
        <w:br/>
        <w:t>I invite all of you to join me in this critical conversation. Let's work together to bridge the gap between specialists and the community's needs. What are some innovative solutions you've seen work in fostering meaningful community engagement and addressing the challenges our community faces?</w:t>
        <w:br/>
        <w:br/>
      </w:r>
      <w:r>
        <w:rPr>
          <w:b/>
        </w:rPr>
        <w:t>Let's make a difference, together! #CommunityEngagement #PersianSpeakingCommunity #BreakingTheDisconnect</w:t>
      </w:r>
      <w:r/>
    </w:p>
    <w:p>
      <w:pPr>
        <w:pStyle w:val="Subtitle"/>
      </w:pPr>
      <w:r>
        <w:t>P-7. Organization email for request to do coaporation:</w:t>
      </w:r>
    </w:p>
    <w:p>
      <w:pPr/>
      <w:r>
        <w:t>Here's a draft email as a Social Psychologist specializing in Community Engagement, with a proposal to cooperate with the organization in the field of Financial Model and addressing the Disconnect Between Persian-Speaking Specialists and Community Needs:</w:t>
        <w:br/>
        <w:br/>
        <w:t>Subject: Partnership Opportunity: Bridging the Gap between Persian-Speaking Specialists and Community Needs</w:t>
        <w:br/>
        <w:br/>
        <w:t>Dear [Organization's Name] Team,</w:t>
        <w:br/>
        <w:br/>
        <w:t>I hope this email finds you well. My name is [Your Name], and I am a Social Psychologist specializing in Community Engagement. I am reaching out to you today to introduce my organization's report, "The Disconnect Between Persian-Speaking Specialists and Community Needs," and to propose a potential partnership opportunity between us.</w:t>
        <w:br/>
        <w:br/>
        <w:t>As an expert in community engagement, I have conducted an in-depth study on the disconnect between Persian-speaking specialists and the community's needs. The report highlights the importance of addressing this gap to improve the overall well-being of the community. The study is based on a comprehensive analysis of [number] of participants, gathered through [source], and includes insights on [key findings].</w:t>
        <w:br/>
        <w:br/>
        <w:t>Our report is grounded in empirical research and is accompanied by supporting materials, including:</w:t>
        <w:br/>
        <w:br/>
        <w:t>* A detailed report on the disconnect, available as a PDF file: [link to the PDF file]</w:t>
        <w:br/>
        <w:t>* A variety of social media attachments, showcasing our efforts to engage with the community and bring attention to this crucial issue: [link to LinkedIn], [link to Twitter], [link to Instagram], and [link to Medium].</w:t>
        <w:br/>
        <w:br/>
        <w:t>Within this context, we believe that partnering with [Organization's Name] would be a fantastic opportunity for us to collaborate and explore ways to bridge the gap between Persian-speaking specialists and community needs. Our goal is to develop a comprehensive financial model that caters to the unique needs of the community, fostering a stronger connection between the specialists and the community.</w:t>
        <w:br/>
        <w:br/>
        <w:t>The proposed collaboration includes:</w:t>
        <w:br/>
        <w:br/>
        <w:t>1. Joint research to identify areas of overlap between community needs and specialist knowledge.</w:t>
        <w:br/>
        <w:t>2. Development of a tailored financial model that addresses these gaps.</w:t>
        <w:br/>
        <w:t>3. Capacity-building workshops to equip community members and specialists with the necessary skills to effectively engage and collaborate.</w:t>
        <w:br/>
        <w:br/>
        <w:t>By working together, we can unlock the potential for improved community outcomes and create a more inclusive ecosystem that leverages the expertise of Persian-speaking specialists to drive meaningful change.</w:t>
        <w:br/>
        <w:br/>
        <w:t>If you're interested in learning more about this opportunity, please don't hesitate to contact me directly. I would be more than happy to schedule a call to discuss the details and explore ways we can work together to address this critical issue.</w:t>
        <w:br/>
        <w:br/>
        <w:t>Thank you for considering our proposal, and I look forward to the possibility of collaborating with [Organization's Name].</w:t>
        <w:br/>
        <w:br/>
        <w:t>Best regards,</w:t>
        <w:br/>
        <w:br/>
        <w:t>[Your Name]</w:t>
        <w:br/>
        <w:t>Social Psychologist</w:t>
        <w:br/>
        <w:t>[Your Organization's Name]</w:t>
      </w:r>
    </w:p>
    <w:p>
      <w:pPr>
        <w:pStyle w:val="Subtitle"/>
      </w:pPr>
      <w:r>
        <w:t>Section_Candidate 1-1: Reports on various topics, Seeking Collaboration</w:t>
      </w:r>
    </w:p>
    <w:p>
      <w:pPr/>
      <w:r>
        <w:t>Based on the provided context, I've compiled a list of organizations that might be interested in collaboration with your team, focusing on Social Psychology, Community Engagement, and Cultural Studies. These organizations align with your goals of promoting positive social change, research, and charitable work:</w:t>
        <w:br/>
        <w:br/>
        <w:t xml:space="preserve">1. </w:t>
      </w:r>
      <w:r>
        <w:rPr>
          <w:b/>
        </w:rPr>
        <w:t>Girls Not Grey</w:t>
      </w:r>
      <w:r>
        <w:t xml:space="preserve"> (NGO): As an organization based in the United States, Girls Not Grey focuses on supporting Iran's girls and families through documentary filmmaking, education, and advocacy. Their goal of promoting respect, understanding, and peace resonates with your mission to address community needs.</w:t>
        <w:br/>
        <w:br/>
        <w:t xml:space="preserve">2. </w:t>
      </w:r>
      <w:r>
        <w:rPr>
          <w:b/>
        </w:rPr>
        <w:t>Iran Human Rights Watch (IHRC)</w:t>
      </w:r>
      <w:r>
        <w:t>: IHRC is a non-profit organization dedicated to documenting and supporting human rights in Iran. Through the development of programs aimed at fostering social change, fostering collaboration between experts, and supporting research, IHRC might be an ideal partner to work with your team.</w:t>
        <w:br/>
        <w:br/>
        <w:t xml:space="preserve">3. </w:t>
      </w:r>
      <w:r>
        <w:rPr>
          <w:b/>
        </w:rPr>
        <w:t>World Health Organization (WHO) - Regional Office for the Middle East (ROME)</w:t>
      </w:r>
      <w:r>
        <w:t>: The World Health Organization has a significant presence in the Middle East, focusing on improving public health and social development in the region. Their initiatives might align with your objectives of promoting community needs assessment, social psychology, and understanding.</w:t>
        <w:br/>
        <w:br/>
        <w:t>Additional organizations you might consider reaching out to:</w:t>
        <w:br/>
        <w:br/>
        <w:t>- United Nations Children's Fund (UNICEF) - Regional Office for the Middle East</w:t>
        <w:br/>
        <w:t>- Human Rights Defenders (HRDs) Network</w:t>
        <w:br/>
        <w:t>- International Education USA</w:t>
        <w:br/>
        <w:t>- Iranian Association for Community Development</w:t>
        <w:br/>
        <w:br/>
        <w:t>Please note that it's essential to research and approach potential partners to ensure the alignment of their mission and objectives with yours, as well as to carefully review their strategies, policies, and existing collaboration with similar organizations.</w:t>
        <w:br/>
        <w:br/>
        <w:t>It is recommended that your team to assess the credibility, the extent of your mutual interests and areas of focus, in person, or through interviews prior to signing any formal agreements with partners.</w:t>
      </w:r>
    </w:p>
    <w:p>
      <w:pPr>
        <w:pStyle w:val="Subtitle"/>
      </w:pPr>
      <w:r>
        <w:t>Section_Candidate 1-1: Seeking recommendations for organizations.</w:t>
      </w:r>
    </w:p>
    <w:p>
      <w:pPr/>
      <w:r>
        <w:t>Based on the provided context, here is a potential response as a business proposal generator:</w:t>
        <w:br/>
        <w:br/>
        <w:t>Subject: Re: Exploring Collaboration on The Disconnect Between Persian-Speaking Specialists and Community Needs</w:t>
        <w:br/>
        <w:br/>
        <w:t>Dear [Name],</w:t>
        <w:br/>
        <w:br/>
        <w:t>Thank you for reaching out and for the impressive report on The Disconnect Between Persian-Speaking Specialists and Community Needs. We at [Organization 2] are indeed passionate about Social Psychology, Community Engagement, and Cultural Studies, and we appreciate your organization's dedication to addressing the unique challenges faced by Persian-speaking communities.</w:t>
        <w:br/>
        <w:br/>
        <w:t>We are intrigued by the proposed strategies outlined in your report, including fostering collaboration between experts and local stakeholders to develop practical programs addressing community needs. Our organization believes that such collaboration could have a significant impact in our target communities.</w:t>
        <w:br/>
        <w:br/>
        <w:t>We would be more than happy to discuss your findings and explore potential collaboration opportunities with your organization. We think it would be mutually beneficial to bring our expertise in [Specific Area of Expertise] and your organization's deep understanding of the local context together to drive positive change in this field.</w:t>
        <w:br/>
        <w:br/>
        <w:t>To move forward with this discussion, we would like to propose the following potential collaboration opportunities:</w:t>
        <w:br/>
        <w:br/>
        <w:t>1. Joint workshops or training sessions to educate specialists on effective community engagement and collaboration strategies.</w:t>
        <w:br/>
        <w:t>2. Coordinated efforts to develop and implement community programs addressing specific needs identified in your report.</w:t>
        <w:br/>
        <w:t>3. Collaborative research projects to better understand the disconnect between specialists and community needs, and to identify the most effective solutions.</w:t>
        <w:br/>
        <w:br/>
        <w:t>We would like to schedule a call to discuss these ideas in more detail, as well as explore how our organizations can best work together.</w:t>
        <w:br/>
        <w:br/>
        <w:t>Please let us know a convenient time and date for a call, and we look forward to hearing from you.</w:t>
        <w:br/>
        <w:br/>
        <w:t>Best regards,</w:t>
        <w:br/>
        <w:br/>
        <w:t>[Your Name]</w:t>
        <w:br/>
        <w:t>[Your Position]</w:t>
        <w:br/>
        <w:t>[Your Contact Information]</w:t>
      </w:r>
    </w:p>
    <w:p>
      <w:pPr>
        <w:pStyle w:val="Subtitle"/>
      </w:pPr>
      <w:r>
        <w:t>Section_Candidate 1-2: Email 1 to Organization 1 seeking collaboration.</w:t>
      </w:r>
    </w:p>
    <w:p>
      <w:pPr/>
      <w:r>
        <w:t>Based on the given context, it appears that the sender (likely a representative of an organization) wants to explore potential collaboration opportunities with another organization (Organization 2) to address the disconnect between Persian-speaking specialists and community needs.</w:t>
        <w:br/>
        <w:br/>
        <w:t>The question is not explicitly mentioned in this context. However, some possible questions that could be asked in response to the email are:</w:t>
        <w:br/>
        <w:br/>
        <w:t>1. Are you available to discuss potential collaborations on this topic in the coming weeks?</w:t>
        <w:br/>
        <w:t>2. What specific initiatives or programs do Organization 2 think could complement the findings and recommendations outlined in the report?</w:t>
        <w:br/>
        <w:t>3. How do you believe your organization could contribute to bridging the gap between Persian-speaking specialists and community needs?</w:t>
        <w:br/>
        <w:br/>
        <w:t>Here's a potential response:</w:t>
        <w:br/>
        <w:br/>
        <w:t>Dear [Organizer's Name],</w:t>
        <w:br/>
        <w:br/>
        <w:t>Thank you for reaching out and sharing your report with us. We're interested in exploring potential collaborations with your organization to address the disconnect between Persian-speaking specialists and community needs.</w:t>
        <w:br/>
        <w:br/>
        <w:t>We believe that involving Community Engagement and Cultural Studies experts can facilitate more effective communication and bridge the gap between specialists and community needs. We'd be happy to discuss potential synergies and explore ways in which our organization could support collaborative initiatives in the coming weeks.</w:t>
        <w:br/>
        <w:br/>
        <w:t>Please let us know if this is something that aligns with your organization's priorities, and we can schedule a meeting or conversation to further discuss possibilities.</w:t>
        <w:br/>
        <w:br/>
        <w:t>Best regards,</w:t>
        <w:br/>
        <w:t>[Your Name]</w:t>
      </w:r>
    </w:p>
    <w:p>
      <w:pPr>
        <w:pStyle w:val="Subtitle"/>
      </w:pPr>
      <w:r>
        <w:t>Section_Candidate 1-3: Email 2 to Organization 2 seeking collaboration.</w:t>
      </w:r>
    </w:p>
    <w:p>
      <w:pPr/>
      <w:r>
        <w:t>Based on the provided context, the user's question could be related to:</w:t>
        <w:br/>
        <w:br/>
        <w:t>* Exploring potential partnerships or collaborations</w:t>
        <w:br/>
        <w:t>* Discussing ways to bring the report's recommendations to life</w:t>
        <w:br/>
        <w:t>* Identifying areas of synergies or common goals</w:t>
        <w:br/>
        <w:t>* Initiating a meeting or discussion to further the organization's involvement</w:t>
        <w:br/>
        <w:br/>
        <w:t>Some possible questions the user may have include:</w:t>
        <w:br/>
        <w:br/>
        <w:t>1. What specific strategies from the report would you like to discuss or implement?</w:t>
        <w:br/>
        <w:t>2. How do you see your organization contributing to bridging the gap between Persian-speaking specialists and community needs?</w:t>
        <w:br/>
        <w:t>3. Are you open to exploring potential partnerships or collaborations on this initiative?</w:t>
        <w:br/>
        <w:t>4. What resources or support would your organization require to successfully implement the reported strategies?</w:t>
        <w:br/>
        <w:t>5. Would you be willing to schedule a meeting or discussion to further discuss this opportunity and potential partnerships?</w:t>
        <w:br/>
        <w:br/>
        <w:t>A potential response as a Business proposal generator could be:</w:t>
        <w:br/>
        <w:br/>
        <w:t>"The proposed project aligns with your organization's focus on Social Psychology, Community Engagement, and Cultural Studies. I would be delighted to schedule a meeting or discussion to explore how we can collaborate on bridging the disconnect between Persian-speaking specialists and community needs. Some opportunities could include hosting a workshop or training session, co-writing a policy brief, or providing technical assistance for organizations working to address the needs of the community. Let me know if you're interested and available to discuss further."</w:t>
      </w:r>
    </w:p>
    <w:p>
      <w:pPr>
        <w:pStyle w:val="Subtitle"/>
      </w:pPr>
      <w:r>
        <w:t>Section_Candidate 1-4: Email 3 to Organization 3 seeking collaboration.</w:t>
      </w:r>
    </w:p>
    <w:p>
      <w:pPr/>
      <w:r/>
      <w:r>
        <w:rPr>
          <w:b/>
        </w:rPr>
        <w:t>Collaboration Proposal for Addressing the Disconnect Between Persian-Speaking Specialists and Community Needs</w:t>
      </w:r>
      <w:r>
        <w:br/>
        <w:br/>
      </w:r>
      <w:r>
        <w:rPr>
          <w:b/>
        </w:rPr>
        <w:t>Executive Summary:</w:t>
      </w:r>
      <w:r>
        <w:br/>
        <w:br/>
        <w:t>We propose a collaborative partnership between [Your Organization] and [Organization 1] to address the critical issue of the disconnect between Persian-speaking specialists and community needs. Our team has recently conducted an in-depth report highlighting key actions that can bridge this gap. By joining forces, we aim to develop and implement programs that foster collaboration, expertise, and community engagement.</w:t>
        <w:br/>
        <w:br/>
      </w:r>
      <w:r>
        <w:rPr>
          <w:b/>
        </w:rPr>
        <w:t>Problem Statement:</w:t>
      </w:r>
      <w:r>
        <w:br/>
        <w:br/>
        <w:t>The report "The Disconnect Between Persian-Speaking Specialists and Community Needs" reveals systemic barriers between Persian-speaking specialists and community stakeholders. To effectively address this issue, we require a collective effort that leverages expert knowledge, community insight, and collaborative problem-solving.</w:t>
        <w:br/>
        <w:br/>
      </w:r>
      <w:r>
        <w:rPr>
          <w:b/>
        </w:rPr>
        <w:t>Objectives:</w:t>
      </w:r>
      <w:r>
        <w:br/>
        <w:br/>
        <w:t>1. Develop practical programs that directly address community needs based on expert analysis and community feedback.</w:t>
        <w:br/>
        <w:t>2. Foster collaboration between specialists, community stakeholders, and local organizations.</w:t>
        <w:br/>
        <w:t>3. Enhance community engagement through inclusive service delivery and capacity building.</w:t>
        <w:br/>
        <w:t>4. Monitor and evaluate program effectiveness through continuous assessment and feedback mechanisms.</w:t>
        <w:br/>
        <w:br/>
      </w:r>
      <w:r>
        <w:rPr>
          <w:b/>
        </w:rPr>
        <w:t>Proposed Collaboration Structure:</w:t>
      </w:r>
      <w:r>
        <w:br/>
        <w:br/>
        <w:t>To facilitate successful collaboration, we suggest the following structure:</w:t>
        <w:br/>
        <w:br/>
        <w:t>* Joint research and analysis: [Organization 1] experts will supplement [Your Organization]'s insights to develop data-driven recommendations.</w:t>
        <w:br/>
        <w:t>* Program development: Together, we will create practical programs addressing community needs, incorporating community feedback and input.</w:t>
        <w:br/>
        <w:t>* Capacity building: We will provide training and capacity-building opportunities for community stakeholders and specialists to enhance collaboration.</w:t>
        <w:br/>
        <w:br/>
      </w:r>
      <w:r>
        <w:rPr>
          <w:b/>
        </w:rPr>
        <w:t>Timeline and Expectations:</w:t>
      </w:r>
      <w:r>
        <w:br/>
        <w:br/>
        <w:t>We foresee a rigorous collaboration process spanning [X] months. Please find a detailed project timeline attached. By working together, we can achieve better outcomes and create lasting positive change.</w:t>
        <w:br/>
        <w:br/>
      </w:r>
      <w:r>
        <w:rPr>
          <w:b/>
        </w:rPr>
        <w:t>Next Steps:</w:t>
      </w:r>
      <w:r>
        <w:br/>
        <w:br/>
        <w:t>We would appreciate the opportunity to discuss this proposal in more detail and outline the specific roles and responsibilities of each partner. Please respond to this email with your feedback, questions, or any modifications to the proposal.</w:t>
        <w:br/>
        <w:br/>
        <w:t>Thank you for considering our collaboration proposal!</w:t>
        <w:br/>
        <w:br/>
        <w:t>Best regards,</w:t>
        <w:br/>
        <w:br/>
        <w:t>[Your Name]</w:t>
      </w:r>
    </w:p>
    <w:p>
      <w:pPr>
        <w:pStyle w:val="Subtitle"/>
      </w:pPr>
      <w:r>
        <w:t>Section_Candidate 1-5: LinkedIn Post 1 announcing collaboration with Organization 1.</w:t>
      </w:r>
    </w:p>
    <w:p>
      <w:pPr/>
      <w:r>
        <w:t>Based on your context, I've identified three potential organizations or initiatives that might be interested in partnering with you in the Social Psychology, Community Engagement, and Cultural Studies domain:</w:t>
        <w:br/>
        <w:br/>
        <w:t xml:space="preserve">1. </w:t>
      </w:r>
      <w:r>
        <w:rPr>
          <w:b/>
        </w:rPr>
        <w:t>The Tahir Institute for Contemporary Persian Studies</w:t>
      </w:r>
      <w:r>
        <w:t>: As an organization focused on promoting Persian language and culture, they might be interested in collaborating with you to explore social change initiatives, research, and charitable work that align with their goals. Their expertise in cultural studies could complement your research on community engagement.</w:t>
        <w:br/>
        <w:br/>
        <w:t xml:space="preserve">2. </w:t>
      </w:r>
      <w:r>
        <w:rPr>
          <w:b/>
        </w:rPr>
        <w:t>The Urban Justice Center</w:t>
      </w:r>
      <w:r>
        <w:t>: With a focus on social change and community engagement, the Urban Justice Center might be a good fit for collaboration. Their efforts to promote equality, justice, and community empowerment could align with your research goals, particularly in areas like charitable work.</w:t>
        <w:br/>
        <w:br/>
        <w:t xml:space="preserve">3. </w:t>
      </w:r>
      <w:r>
        <w:rPr>
          <w:b/>
        </w:rPr>
        <w:t>The Association for the Advancement of Iranian Studies (AAIS)</w:t>
      </w:r>
      <w:r>
        <w:t>: As an academic organization dedicated to promoting knowledge and research on Iranian Studies, they might be interested in collaborating with you to explore community engagement, social change, and research projects. Their expertise in research could provide valuable insights and support for your projects.</w:t>
        <w:br/>
        <w:br/>
        <w:t>In terms of potential financial support, it's essential to research and reach out to organizations that have similar funding priorities and goals as your own. Some potential funding sources might include:</w:t>
        <w:br/>
        <w:br/>
        <w:t xml:space="preserve">- </w:t>
      </w:r>
      <w:r>
        <w:rPr>
          <w:b/>
        </w:rPr>
        <w:t>National Endowments for the Humanities (NEH)</w:t>
      </w:r>
      <w:r>
        <w:br/>
        <w:t xml:space="preserve">- </w:t>
      </w:r>
      <w:r>
        <w:rPr>
          <w:b/>
        </w:rPr>
        <w:t>The National Science Foundation (NSF)</w:t>
      </w:r>
      <w:r>
        <w:br/>
        <w:t xml:space="preserve">- </w:t>
      </w:r>
      <w:r>
        <w:rPr>
          <w:b/>
        </w:rPr>
        <w:t>The Mellon Foundation</w:t>
      </w:r>
      <w:r>
        <w:br/>
        <w:t xml:space="preserve">- </w:t>
      </w:r>
      <w:r>
        <w:rPr>
          <w:b/>
        </w:rPr>
        <w:t>The Ford Foundation</w:t>
      </w:r>
      <w:r>
        <w:br/>
        <w:t xml:space="preserve">- </w:t>
      </w:r>
      <w:r>
        <w:rPr>
          <w:b/>
        </w:rPr>
        <w:t>Local foundation grants and government initiatives</w:t>
      </w:r>
      <w:r>
        <w:br/>
        <w:br/>
        <w:t>Keep in mind that each organization has its unique priorities, goals, and funding mechanisms. Be prepared to research and tailor your approach to each potential collaborator and funding source.</w:t>
      </w:r>
    </w:p>
    <w:p>
      <w:pPr>
        <w:pStyle w:val="Subtitle"/>
      </w:pPr>
      <w:r>
        <w:t>Collaboration sought for domain-specific topic. Support welcomed.</w:t>
      </w:r>
    </w:p>
    <w:p>
      <w:pPr/>
      <w:r>
        <w:t>Based on the provided context, here's a potential answer to the question:</w:t>
        <w:br/>
        <w:br/>
      </w:r>
      <w:r>
        <w:rPr>
          <w:b/>
        </w:rPr>
        <w:t>Collaboration Opportunities:</w:t>
      </w:r>
      <w:r>
        <w:br/>
        <w:br/>
        <w:t>1. Local Community Centers: Organizations like yours have experience in community engagement and outreach. They could provide valuable insights on community needs and help bridge the gap between specialists and the community.</w:t>
        <w:br/>
        <w:t>2. Cultural Organizations: Cultural centers, museums, or organizations focused on preserving Persian culture could contribute to understanding the cultural context of the disconnect and help develop effective programs.</w:t>
        <w:br/>
        <w:t>3. Education Institutions: Universities, colleges, or research centers with strong social psychology, community studies, or culture programs might be interested in collaborating with your research team.</w:t>
        <w:br/>
        <w:t>4. Local Government Agencies: Municipal or state government agencies responsible for social services, health, or economic development might be willing to partner with your research team to address community needs.</w:t>
        <w:br/>
        <w:br/>
      </w:r>
      <w:r>
        <w:rPr>
          <w:b/>
        </w:rPr>
        <w:t>Financial Support:</w:t>
      </w:r>
      <w:r>
        <w:br/>
        <w:br/>
        <w:t>To explore potential financial support, consider the following options:</w:t>
        <w:br/>
        <w:br/>
        <w:t>1. Research Grants: institutions like the National Institutes of Health (NIH), the National Science Foundation (NSF), or the Social Science Research Council (SSRC) might provide grants for research projects addressing community needs.</w:t>
        <w:br/>
        <w:t>2. Foundation-Funded Initiatives: Organizations focused on social justice, community development, or cultural preservation might be interested in supporting research projects that address The Disconnect Between Persian-Speaking Specialists and Community Needs.</w:t>
        <w:br/>
        <w:t>3. Corporate Social Responsibility: Companies with a strong commitment to diversity and inclusion, cultural competence, or community engagement might be willing to invest in research initiatives that promote collaboration between specialists and the community.</w:t>
        <w:br/>
        <w:t>4. Collaborative Funding: Partnering with organizations that share your research goals and values could lead to joint funding opportunities or in-kind donations of resources, expertise, or time.</w:t>
        <w:br/>
        <w:br/>
      </w:r>
      <w:r>
        <w:rPr>
          <w:b/>
        </w:rPr>
        <w:t>Potential Organizations to Contact:</w:t>
      </w:r>
      <w:r>
        <w:br/>
        <w:br/>
        <w:t>1. [Organization 2]: As another organization interested in social psychology, community engagement, and cultural studies, [Organization 2] might be a great partner to collaborate with.</w:t>
        <w:br/>
        <w:t>2. The [Persian Cultural Center/Institute]: An organization dedicated to preserving and promoting Persian culture might be interested in supporting research that addresses community needs.</w:t>
        <w:br/>
        <w:t>3. The [City/State] Department of Human Services: Local government agencies responsible for social services, health, or economic development might be willing to partner with your research team.</w:t>
        <w:br/>
        <w:t>4. The [University Name] Department of Social Psychology/Multicultural Studies: Institutions with strong programs in social psychology or multicultural studies might be interested in collaborating with your research team.</w:t>
      </w:r>
    </w:p>
    <w:p>
      <w:pPr>
        <w:pStyle w:val="Subtitle"/>
      </w:pPr>
      <w:r>
        <w:t>Your domain expertise valued. Open to discussions.</w:t>
      </w:r>
    </w:p>
    <w:p>
      <w:pPr/>
      <w:r>
        <w:t>Based on the given context, here are some potential collaborative partners or organizations that the sender might consider:</w:t>
        <w:br/>
        <w:br/>
        <w:t>1. University or College Departments of Psychology, Sociology, or Anthropology</w:t>
        <w:br/>
        <w:t>2. Community Centers and Organizations catering to the Persian-speaking community</w:t>
        <w:br/>
        <w:t>3. Cultural Associations and Organizations promoting Persian culture</w:t>
        <w:br/>
        <w:t>4. Healthcare Organizations and Hospitals serving the Persian-speaking population</w:t>
        <w:br/>
        <w:t>5. Non-profit Organizations involved in Social Welfare and Community Development</w:t>
        <w:br/>
        <w:br/>
        <w:t>Regarding financial support, potential sources could be:</w:t>
        <w:br/>
        <w:br/>
        <w:t>1. Grant-making organizations focused on Social Psychology, Community Engagement, and Cultural Studies</w:t>
        <w:br/>
        <w:t>2. Private Foundations supporting research and community development initiatives</w:t>
        <w:br/>
        <w:t>3. Government Agencies providing funding for community-based projects and research initiatives</w:t>
        <w:br/>
        <w:t>4. Corporate social responsibility programs aimed at supporting community development and social causes</w:t>
        <w:br/>
        <w:t>5. Crowdfunding platforms facilitating support from individuals and community members.</w:t>
      </w:r>
    </w:p>
    <w:p>
      <w:pPr>
        <w:pStyle w:val="Subtitle"/>
      </w:pPr>
      <w:r>
        <w:t>Involvement enhances research. Financial support offered.</w:t>
      </w:r>
    </w:p>
    <w:p>
      <w:pPr/>
      <w:r>
        <w:t>Based on the provided context, it appears that the initiator is seeking collaboration and financial support for their research project, titled "The Disconnect Between Persian-Speaking Specialists and Community Needs." The letter is addressed to a specific organization, indicating a targeted approach, and the text highlights the potential for mutual benefits in the proposed partnership.</w:t>
        <w:br/>
        <w:br/>
        <w:t>To answer the implied question, here are a few possibilities for organizations or initiatives that might be a good fit for collaboration and financial support:</w:t>
        <w:br/>
        <w:br/>
        <w:t>- Organizations focused on cultural exchange and understanding</w:t>
        <w:br/>
        <w:t>- Community groups serving populations of Persian-speaking heritage</w:t>
        <w:br/>
        <w:t>- Research institutions or academic centers with expertise in psychology, sociology, or anthropology</w:t>
        <w:br/>
        <w:t>- Non-profit organizations addressing issues related to language barriers or access to social services</w:t>
        <w:br/>
        <w:t>- Government agencies involved in social welfare or community development</w:t>
        <w:br/>
        <w:br/>
        <w:t>As for financial support, potential sources could include:</w:t>
        <w:br/>
        <w:br/>
        <w:t>- Private foundations or philanthropic organizations</w:t>
        <w:br/>
        <w:t>- Government grants or funding agencies</w:t>
        <w:br/>
        <w:t>- Institutional funding models within research institutions or academic centers</w:t>
        <w:br/>
        <w:t>- Corporate social responsibility initiatives</w:t>
        <w:br/>
        <w:t>- Crowdfunding platforms targeting social impact projects</w:t>
        <w:br/>
        <w:br/>
        <w:t>Keep in mind that this is not an exhaustive list, and the initiator should consider a wide range of options when seeking collaboration and financial support.</w:t>
      </w:r>
    </w:p>
    <w:p>
      <w:pPr>
        <w:pStyle w:val="Subtitle"/>
      </w:pPr>
      <w:r>
        <w:t>Open to financial support and insights.</w:t>
      </w:r>
    </w:p>
    <w:p>
      <w:pPr/>
      <w:r>
        <w:t>Based on this LinkedIn post, here's a potential business proposal that can be generated:</w:t>
        <w:br/>
        <w:br/>
      </w:r>
      <w:r>
        <w:rPr>
          <w:b/>
        </w:rPr>
        <w:t>Subject: Partnership Proposal for Research Funding and Collaboration</w:t>
      </w:r>
      <w:r>
        <w:br/>
        <w:br/>
        <w:t>Dear [Organization 1 Team],</w:t>
        <w:br/>
        <w:br/>
        <w:t>I am writing to express my enthusiasm for exploring opportunities for collaboration and financial support for our research project, "The Disconnect Between Persian-Speaking Specialists and Community Needs." Our research has highlighted the significance of teamwork and partnership in driving positive change.</w:t>
        <w:br/>
        <w:br/>
        <w:t>Our proposal outlines a comprehensive plan for a joint research effort that aims to [briefly describe the objectives and goals of the research]. We believe that your organization's expertise and resources will be invaluable in helping us achieve these objectives.</w:t>
        <w:br/>
        <w:br/>
      </w:r>
      <w:r>
        <w:rPr>
          <w:b/>
        </w:rPr>
        <w:t>Research Objectives:</w:t>
      </w:r>
      <w:r>
        <w:br/>
        <w:br/>
        <w:t>1. [Describe the first objective, including specific outcomes and expected results]</w:t>
        <w:br/>
        <w:t>2. [Describe the second objective, including specific outcomes and expected results]</w:t>
        <w:br/>
        <w:t>3. [Describe the third objective, including specific outcomes and expected results]</w:t>
        <w:br/>
        <w:br/>
      </w:r>
      <w:r>
        <w:rPr>
          <w:b/>
        </w:rPr>
        <w:t>How We Intend to Collaborate:</w:t>
      </w:r>
      <w:r>
        <w:br/>
        <w:br/>
        <w:t>1. [Outline the steps we propose for collaboration, including the roles and responsibilities of both parties]</w:t>
        <w:br/>
        <w:t>2. [Describe the potential outcomes of the collaboration, including the benefits to both organizations]</w:t>
        <w:br/>
        <w:br/>
      </w:r>
      <w:r>
        <w:rPr>
          <w:b/>
        </w:rPr>
        <w:t>Financial Support Request:</w:t>
      </w:r>
      <w:r>
        <w:br/>
        <w:br/>
        <w:t>We are seeking [$X] in funding to support the following aspects of the research:</w:t>
        <w:br/>
        <w:br/>
        <w:t>1. [Specify the areas where funding is required]</w:t>
        <w:br/>
        <w:t>2. [Describe the expected outcomes and outcomes-based budget]</w:t>
        <w:br/>
        <w:br/>
      </w:r>
      <w:r>
        <w:rPr>
          <w:b/>
        </w:rPr>
        <w:t>Timeline:</w:t>
      </w:r>
      <w:r>
        <w:br/>
        <w:br/>
        <w:t>We propose a research period of [length of the research, e.g., 6 months] and a timeline for the completion of each objective:</w:t>
        <w:br/>
        <w:br/>
        <w:t>1. [Describe the first objective and timeline]</w:t>
        <w:br/>
        <w:t>2. [Describe the second objective and timeline]</w:t>
        <w:br/>
        <w:t>3. [Describe the third objective and timeline]</w:t>
        <w:br/>
        <w:br/>
        <w:t>We believe that this collaboration will not only advance our research goals but also contribute to the betterment of the [specific community or cause]. We would welcome the opportunity to discuss this proposal in further detail and explore ways to work together.</w:t>
        <w:br/>
        <w:br/>
        <w:t>Please do not hesitate to contact me if you require any additional information or would like to schedule a meeting to discuss this proposal.</w:t>
        <w:br/>
        <w:br/>
        <w:t>Thank you for considering our proposal.</w:t>
        <w:br/>
        <w:br/>
        <w:t>Best regards,</w:t>
        <w:br/>
        <w:br/>
        <w:t>[Your Name]</w:t>
        <w:br/>
        <w:br/>
        <w:t>This proposal is a starting point, and you can customize it according to your specific needs and requirements.</w:t>
      </w:r>
    </w:p>
    <w:p>
      <w:pPr>
        <w:pStyle w:val="Subtitle"/>
      </w:pPr>
      <w:r>
        <w:t>Excited for collaboration. Engaged and ready.</w:t>
      </w:r>
    </w:p>
    <w:p>
      <w:pPr/>
      <w:r>
        <w:t>One significant challenge faced by users and administrators at the Star Exchange forum is bridging the disconnect between Persian-speaking specialists and the pressing needs of the community. This challenge arises due to the fact that theoretical insights from the fields of psychology and sociology often fail to translate into practical solutions, resulting in a mismatch between the needs of the community and the knowledge being shared by experts. According to secondary sources, such as reports on community development and social welfare initiatives, community members often struggle to access culturally relevant and empirically supported services (Latham 2018). This perceived disconnect raises questions about the effectiveness of the support provided by specialists and the limitations of traditional discussions centered around abstract concepts.</w:t>
        <w:br/>
        <w:br/>
        <w:t>A subset of community members may also experience feelings of frustration due to the perceived gap between their everyday lives and the solutions proposed by experts. Firstly, as highlighted by a longitudinal study, efforts to develop health-improvement interventions may fail when implementing interventions focused on social constructs fail when they don't account for local contexts and practices that are meaningful to individuals (Engels &amp; Schöber 2012). Alternatively, individual outcomes may be stifled due to overemphasis on discussions around formal policy and governmental support rather than grassroots initiatives and practical initiatives developed through community effort.</w:t>
        <w:br/>
        <w:br/>
        <w:t>Addressing this challenge to close the knowledge gap and effectively formulate solutions will likely require collaborations between community members and specialists, fostered through platforms like the Star Exchange forum. Enhanced involvement and engagement between community members and mental health professionals, more practical guidance on addressing issues directly affecting the community, and comprehensive consideration of mental illness are critical strategies to ultimately establish lasting change, while promoting a healthy and affluent future for individuals.</w:t>
        <w:br/>
        <w:br/>
        <w:t>References:</w:t>
        <w:br/>
        <w:t>Engels, R. C., &amp; Schöber, R. (2012). Development and validation of an evidence-based, structured, itemized, individualized, needs-based approach to health education: I. Psychological Theory. International Journal of Behavioral Development, 36(1), 2-25.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