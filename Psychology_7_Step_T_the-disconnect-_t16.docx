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Here's a report title: Addressing the Knowledge Gap: Solutions for the Persian-Speaking Community's Mental Health Needs</w:t>
        <w:br/>
        <w:br/>
        <w:t>This title captures the essence of the disconnect between specialists and community needs, while also emphasizing the need for action (solutions) to bridge the gap and address the concerns of the community.</w:t>
      </w:r>
    </w:p>
    <w:p>
      <w:pPr/>
      <w:r/>
    </w:p>
    <w:p>
      <w:pPr>
        <w:pStyle w:val="Subtitle"/>
      </w:pPr>
      <w:r>
        <w:t>1. Identify the problem in the relationship related to the topic.</w:t>
      </w:r>
    </w:p>
    <w:p>
      <w:pPr/>
      <w:r/>
      <w:r>
        <w:rPr>
          <w:b/>
        </w:rPr>
        <w:t>The Problem Identification Report: Disconnect Between Persian-Speaking Specialists and Community Needs</w:t>
      </w:r>
      <w:r>
        <w:br/>
        <w:br/>
        <w:t>As a ChatGP Social Psychologist specializing in Community Engagement, I've identified the following key issues contributing to the disconnect between Persian-speaking specialists and community needs:</w:t>
        <w:br/>
        <w:br/>
        <w:t xml:space="preserve">1. </w:t>
      </w:r>
      <w:r>
        <w:rPr>
          <w:b/>
        </w:rPr>
        <w:t>Theoretical vs. Practical Knowledge Gap</w:t>
      </w:r>
      <w:r>
        <w:t>: The academic approach of specialists is often too theoretical, failing to account for the community's specific requirements and real-world challenges. This disconnect results in well-intentioned but inefficient solutions that fail to make an impact.</w:t>
        <w:br/>
        <w:t xml:space="preserve">2. </w:t>
      </w:r>
      <w:r>
        <w:rPr>
          <w:b/>
        </w:rPr>
        <w:t>Cultural Insensitivity</w:t>
      </w:r>
      <w:r>
        <w:t>: The community faces unique cultural and social challenges that are not fully acknowledged or addressed by the specialists. This lack of cultural sensitivity hinders the development of tailored solutions that would truly meet the community's specific needs.</w:t>
        <w:br/>
        <w:t xml:space="preserve">3. </w:t>
      </w:r>
      <w:r>
        <w:rPr>
          <w:b/>
        </w:rPr>
        <w:t>Communication Breakdown</w:t>
      </w:r>
      <w:r>
        <w:t>: Effective communication between specialists and community members is often inadequate, leading to misunderstandings and a failure to translate theoretical discussions into actionable, community-related initiatives.</w:t>
        <w:br/>
        <w:t xml:space="preserve">4. </w:t>
      </w:r>
      <w:r>
        <w:rPr>
          <w:b/>
        </w:rPr>
        <w:t>Short-Loop Solution Cycling</w:t>
      </w:r>
      <w:r>
        <w:t>: Funding from the diaspora, although substantial, often leads to a short-loop approach where funds flow in, solutions are developed, and community engagement remains limited. This creates a culture of dependency, where the community does not have the autonomy or resources to drive meaningful change.</w:t>
        <w:br/>
        <w:t xml:space="preserve">5. </w:t>
      </w:r>
      <w:r>
        <w:rPr>
          <w:b/>
        </w:rPr>
        <w:t>Stigma and Taboo</w:t>
      </w:r>
      <w:r>
        <w:t>: Certain issues within the community, such as mental health and therapy, carry significant stigma. This stigma, combined with limited education and awareness about the importance of psychological support, hinders community members from seeking help, exacerbating the disconnect between specialists and community needs.</w:t>
        <w:br/>
        <w:t xml:space="preserve">6. </w:t>
      </w:r>
      <w:r>
        <w:rPr>
          <w:b/>
        </w:rPr>
        <w:t>Implementation Challenges</w:t>
      </w:r>
      <w:r>
        <w:t>: Solutions created by specialists often fail to account for practical implementation challenges, such as limited infrastructure, inadequate resources, or lack of follow-up support, which prevents the solutions from being adopted and sustained on the ground.</w:t>
        <w:br/>
        <w:t xml:space="preserve">7. </w:t>
      </w:r>
      <w:r>
        <w:rPr>
          <w:b/>
        </w:rPr>
        <w:t>Data Limitations</w:t>
      </w:r>
      <w:r>
        <w:t>: There is a lack of data on the actual needs and challenges faced by the Persian-speaking community. Limited access to data hinders the development of informed, community-based solutions that cater to the community's distinct requirements.</w:t>
        <w:br/>
        <w:br/>
      </w:r>
      <w:r>
        <w:rPr>
          <w:b/>
        </w:rPr>
        <w:t>Recommendations and Recommendations for Action Plan</w:t>
      </w:r>
      <w:r>
        <w:br/>
        <w:br/>
        <w:t>Recommendations:</w:t>
        <w:br/>
        <w:br/>
        <w:t>1. Conduct community engagement and feedback sessions with representative samples to grasp the community's needs and experiences.</w:t>
        <w:br/>
        <w:t>2. Develop culturally sensitive, community-focused research that acknowledges the community's unique circumstances and nuances.</w:t>
        <w:br/>
        <w:t>3. Foster greater exposure and education about the community among specialists, focusing on the importance of cultural sensitivity, community engagement, and accessible mental health resources.</w:t>
        <w:br/>
        <w:t>4. Implement peer support programs, mentorship schemes, and mentor organizations within the community to minimize stigma and increase role modeling.</w:t>
        <w:br/>
        <w:t>5. Fund research grants and initiative investments to the minimum necessary to augment available supporting infrastructure and the community resilience plan development.</w:t>
        <w:br/>
        <w:t>6. Develop multi-pronged policy interventions incorporating expert input, incorporating knowledge input and perspectives, to reinforce real solutions.</w:t>
        <w:br/>
        <w:br/>
        <w:t>Key Action Plan To be a considered priority:</w:t>
        <w:br/>
        <w:br/>
        <w:t>Within the first six months:</w:t>
        <w:br/>
        <w:t>1. Offer collaborative initial data base search endeavors, in collaboration, by specialist community (professional services) or researcher community 3.</w:t>
        <w:br/>
        <w:t>2. Offer culturally sensitive case illustrations and short training sessions in specialist training workshops.</w:t>
        <w:br/>
        <w:br/>
      </w:r>
      <w:r>
        <w:rPr>
          <w:b/>
        </w:rPr>
        <w:t>Timeline:</w:t>
      </w:r>
      <w:r/>
    </w:p>
    <w:p>
      <w:pPr>
        <w:pStyle w:val="Subtitle"/>
      </w:pPr>
      <w:r>
        <w:t>2. Define the objective you want to achieve by addressing the problem.</w:t>
      </w:r>
    </w:p>
    <w:p>
      <w:pPr/>
      <w:r>
        <w:t>As a ChatGP Social Psychologist specializing in Community Engagement, my objective in addressing the issue of the disconnect between Persian-speaking specialists and community needs is to improve healthcare services and outcomes for the Iranian-American community.</w:t>
        <w:br/>
        <w:br/>
      </w:r>
      <w:r>
        <w:rPr>
          <w:b/>
        </w:rPr>
        <w:t>Specific Objective:</w:t>
      </w:r>
      <w:r>
        <w:br/>
        <w:br/>
        <w:t>To bridge the gap between Persian-speaking specialist providers and the community's healthcare needs, enhancing access to culturally competent care and promoting better health outcomes for Iranian-American individuals.</w:t>
        <w:br/>
        <w:br/>
      </w:r>
      <w:r>
        <w:rPr>
          <w:b/>
        </w:rPr>
        <w:t>Key Aims:</w:t>
      </w:r>
      <w:r>
        <w:br/>
        <w:br/>
        <w:t xml:space="preserve">1. </w:t>
      </w:r>
      <w:r>
        <w:rPr>
          <w:b/>
        </w:rPr>
        <w:t>Culturally Relevant Care</w:t>
      </w:r>
      <w:r>
        <w:t>: Develop and implement culturally sensitive care models and training programs for Persian-speaking specialist providers to enhance their understanding of the community's unique needs and preferences.</w:t>
        <w:br/>
        <w:t xml:space="preserve">2. </w:t>
      </w:r>
      <w:r>
        <w:rPr>
          <w:b/>
        </w:rPr>
        <w:t>Community Engagement</w:t>
      </w:r>
      <w:r>
        <w:t>: Foster partnerships between healthcare institutions, community organizations, and the Iranian-American community to facilitate information sharing, foster trust, and prioritize community needs.</w:t>
        <w:br/>
        <w:t xml:space="preserve">3. </w:t>
      </w:r>
      <w:r>
        <w:rPr>
          <w:b/>
        </w:rPr>
        <w:t>Accessible Resources</w:t>
      </w:r>
      <w:r>
        <w:t>: Design and implement culturally accessible health resources, including patient education materials, to support peer-to-peer support and self-care for community members.</w:t>
        <w:br/>
        <w:t xml:space="preserve">4. </w:t>
      </w:r>
      <w:r>
        <w:rPr>
          <w:b/>
        </w:rPr>
        <w:t>Addressing Language Barriers</w:t>
      </w:r>
      <w:r>
        <w:t>: Provide language services for Persian-speaking individuals, including interpretation and translation support, to facilitate inclusive communication and care navigation.</w:t>
        <w:br/>
        <w:t xml:space="preserve">5. </w:t>
      </w:r>
      <w:r>
        <w:rPr>
          <w:b/>
        </w:rPr>
        <w:t>Collaborative Care Planning</w:t>
      </w:r>
      <w:r>
        <w:t>: Develop and implement collaborative care plans that integrate the perspectives of Persian-speaking specialist providers, community members, and family caregivers to ensure patient-centered decision-making.</w:t>
        <w:br/>
        <w:br/>
      </w:r>
      <w:r>
        <w:rPr>
          <w:b/>
        </w:rPr>
        <w:t>Expected Outcomes:</w:t>
      </w:r>
      <w:r>
        <w:br/>
        <w:br/>
        <w:t>1. Improved patient satisfaction and satisfaction with care quality</w:t>
        <w:br/>
        <w:t>2. Increased utilization of healthcare services among Iranian-American individuals</w:t>
        <w:br/>
        <w:t>3. Enhanced cultural competence among Persian-speaking specialist providers</w:t>
        <w:br/>
        <w:t>4. Improved health outcomes, including reduced hospitalization rates and mortality</w:t>
        <w:br/>
        <w:t>5. Strengthened community partnerships and networks to support ongoing care coordination and community engagement.</w:t>
        <w:br/>
        <w:br/>
      </w:r>
      <w:r>
        <w:rPr>
          <w:b/>
        </w:rPr>
        <w:t>Evaluation Methods:</w:t>
      </w:r>
      <w:r>
        <w:br/>
        <w:br/>
        <w:t>The effectiveness of this initiative will be evaluated through:</w:t>
        <w:br/>
        <w:br/>
        <w:t>1. Surveys and focus groups with community members and Persian-speaking specialist providers</w:t>
        <w:br/>
        <w:t>2. Review of healthcare utilization and outcomes data</w:t>
        <w:br/>
        <w:t>3. Analysis of provider self-assessment and training program evaluations</w:t>
        <w:br/>
        <w:br/>
      </w:r>
      <w:r>
        <w:rPr>
          <w:b/>
        </w:rPr>
        <w:t>Timeline:</w:t>
      </w:r>
      <w:r>
        <w:br/>
        <w:br/>
        <w:t>This initiative will be implemented in phases over a 12-month period. Specific objectives and milestones will be established based on ongoing community engagement and needs assessments.</w:t>
        <w:br/>
        <w:br/>
      </w:r>
      <w:r>
        <w:rPr>
          <w:b/>
        </w:rPr>
        <w:t>Budget:</w:t>
      </w:r>
      <w:r>
        <w:br/>
        <w:br/>
        <w:t>A detailed budget will be developed in consultation with stakeholders, including community organizations, healthcare institutions, and social services.</w:t>
        <w:br/>
        <w:br/>
        <w:t>This proposed initiative addresses the significant gap between Persian-speaking specialist providers and the Iranian-American community's needs, promoting culturally competent care, community engagement, and better health outcomes for underserved populations.</w:t>
      </w:r>
    </w:p>
    <w:p>
      <w:pPr>
        <w:pStyle w:val="Subtitle"/>
      </w:pPr>
      <w:r>
        <w:t>3. Gather all relevant information about the problem.</w:t>
      </w:r>
    </w:p>
    <w:p>
      <w:pPr/>
      <w:r/>
      <w:r>
        <w:rPr>
          <w:b/>
        </w:rPr>
        <w:t>Problem Statement:</w:t>
      </w:r>
      <w:r>
        <w:br/>
        <w:br/>
        <w:t>The Disconnect Between Persian-Speaking Specialists and Community Needs</w:t>
        <w:br/>
        <w:br/>
      </w:r>
      <w:r>
        <w:rPr>
          <w:b/>
        </w:rPr>
        <w:t>Background:</w:t>
      </w:r>
      <w:r>
        <w:br/>
        <w:br/>
        <w:t>The Persian-speaking community faces unique challenges due to a perceived disconnect between specialists in psychology and sociology, and the actual needs of the community. Despite the presence of numerous experts and substantial funding from the diaspora, discussions often remain theoretical, failing to translate into practical solutions that address pressing issues faced by individuals within the community.</w:t>
        <w:br/>
        <w:br/>
      </w:r>
      <w:r>
        <w:rPr>
          <w:b/>
        </w:rPr>
        <w:t>Key Issues:</w:t>
      </w:r>
      <w:r>
        <w:br/>
        <w:br/>
        <w:t xml:space="preserve">1. </w:t>
      </w:r>
      <w:r>
        <w:rPr>
          <w:b/>
        </w:rPr>
        <w:t>Lack of Community Representation:</w:t>
      </w:r>
      <w:r>
        <w:t xml:space="preserve"> The predominance of specialists from urban, educational, or research-oriented backgrounds leads to a lack of representation from the community itself, resulting in a disconnect between theoretical discussions and real-world needs.</w:t>
        <w:br/>
        <w:t xml:space="preserve">2. </w:t>
      </w:r>
      <w:r>
        <w:rPr>
          <w:b/>
        </w:rPr>
        <w:t>Cultural and Linguistic Barriers:</w:t>
      </w:r>
      <w:r>
        <w:t xml:space="preserve"> The complexities of cultural and linguistic nuances within the Persian-speaking community can lead to misunderstandings and miscommunications between specialists and community members, further exacerbating the disconnect.</w:t>
        <w:br/>
        <w:t xml:space="preserve">3. </w:t>
      </w:r>
      <w:r>
        <w:rPr>
          <w:b/>
        </w:rPr>
        <w:t>Insufficient Funding and Resources:</w:t>
      </w:r>
      <w:r>
        <w:t xml:space="preserve"> The community often relies on diaspora funding, which may not always allocate resources in a way that addresses the community's specific needs.</w:t>
        <w:br/>
        <w:t xml:space="preserve">4. </w:t>
      </w:r>
      <w:r>
        <w:rPr>
          <w:b/>
        </w:rPr>
        <w:t>Stigma and Social Isolation:</w:t>
      </w:r>
      <w:r>
        <w:t xml:space="preserve"> Perceived stigmatization or social isolation within the community can create a sense of mistrust and lead to a lack of engagement with specialists and organizations, perpetuating the disconnect.</w:t>
        <w:br/>
        <w:br/>
      </w:r>
      <w:r>
        <w:rPr>
          <w:b/>
        </w:rPr>
        <w:t>Consequences:</w:t>
      </w:r>
      <w:r>
        <w:br/>
        <w:br/>
        <w:t xml:space="preserve">1. </w:t>
      </w:r>
      <w:r>
        <w:rPr>
          <w:b/>
        </w:rPr>
        <w:t>Mis Allocation of Resources:</w:t>
      </w:r>
      <w:r>
        <w:t xml:space="preserve"> The gap between specialist discussions and community needs can result in misallocated resources, leading to ineffective programs and interventions that fail to address pressing issues.</w:t>
        <w:br/>
        <w:t xml:space="preserve">2. </w:t>
      </w:r>
      <w:r>
        <w:rPr>
          <w:b/>
        </w:rPr>
        <w:t>Lack of Accountability:</w:t>
      </w:r>
      <w:r>
        <w:t xml:space="preserve"> The disconnect can make it challenging for community members to hold specialists accountable for their actions, leading to a lack of transparency and mistrust.</w:t>
        <w:br/>
        <w:t xml:space="preserve">3. </w:t>
      </w:r>
      <w:r>
        <w:rPr>
          <w:b/>
        </w:rPr>
        <w:t>Community Disengagement:</w:t>
      </w:r>
      <w:r>
        <w:t xml:space="preserve"> The perceived disconnect can lead to disengagement among community members, decreasing the likelihood of preventative measures and early interventions.</w:t>
        <w:br/>
        <w:t xml:space="preserve">4. </w:t>
      </w:r>
      <w:r>
        <w:rPr>
          <w:b/>
        </w:rPr>
        <w:t>Further Fragmentation:</w:t>
      </w:r>
      <w:r>
        <w:t xml:space="preserve"> The disconnect can further fragment the community, exacerbating existing social, economic, and cultural divides.</w:t>
        <w:br/>
        <w:br/>
      </w:r>
      <w:r>
        <w:rPr>
          <w:b/>
        </w:rPr>
        <w:t>Recommendations:</w:t>
      </w:r>
      <w:r>
        <w:br/>
        <w:br/>
        <w:t>To bridge the disconnect between Persian-speaking specialists and community needs, the following steps can be taken:</w:t>
        <w:br/>
        <w:br/>
        <w:t xml:space="preserve">1. </w:t>
      </w:r>
      <w:r>
        <w:rPr>
          <w:b/>
        </w:rPr>
        <w:t>Community-Based Research:</w:t>
      </w:r>
      <w:r>
        <w:t xml:space="preserve"> Conduct community-based research and gather more diverse perspectives to better understand the community's specific needs and concerns.</w:t>
        <w:br/>
        <w:t xml:space="preserve">2. </w:t>
      </w:r>
      <w:r>
        <w:rPr>
          <w:b/>
        </w:rPr>
        <w:t>Cultural Sensitivity Training:</w:t>
      </w:r>
      <w:r>
        <w:t xml:space="preserve"> Provide cultural sensitivity training for specialists from diverse backgrounds to improve understanding and address cultural nuances.</w:t>
        <w:br/>
        <w:t xml:space="preserve">3. </w:t>
      </w:r>
      <w:r>
        <w:rPr>
          <w:b/>
        </w:rPr>
        <w:t>Collaborative Approach:</w:t>
      </w:r>
      <w:r>
        <w:t xml:space="preserve"> Foster a collaborative approach between specialists and community members to develop practical solutions that address pressing issues.</w:t>
        <w:br/>
        <w:t xml:space="preserve">4. </w:t>
      </w:r>
      <w:r>
        <w:rPr>
          <w:b/>
        </w:rPr>
        <w:t>Increased Funding and Resources:</w:t>
      </w:r>
      <w:r>
        <w:t xml:space="preserve"> Advocate for increased funding and resources to address community-specific needs, ensuring a more equitable distribution of resources.</w:t>
        <w:br/>
        <w:t xml:space="preserve">5. </w:t>
      </w:r>
      <w:r>
        <w:rPr>
          <w:b/>
        </w:rPr>
        <w:t>Community Engagement:</w:t>
      </w:r>
      <w:r>
        <w:t xml:space="preserve"> Promote community engagement and participation in decision-making processes to foster a sense of ownership and accountability.</w:t>
        <w:br/>
        <w:br/>
      </w:r>
      <w:r>
        <w:rPr>
          <w:b/>
        </w:rPr>
        <w:t>Proposed Solution:</w:t>
      </w:r>
      <w:r>
        <w:br/>
        <w:br/>
        <w:t>The proposed solution is to develop a community-centered approach that prioritizes the needs and concerns of the Persian-speaking community. This will involve:</w:t>
        <w:br/>
        <w:br/>
        <w:t xml:space="preserve">1. </w:t>
      </w:r>
      <w:r>
        <w:rPr>
          <w:b/>
        </w:rPr>
        <w:t>Community Engagement and Research:</w:t>
      </w:r>
      <w:r>
        <w:t xml:space="preserve"> Conduct community-based research and gather diverse perspectives to better understand the community's specific needs and concerns.</w:t>
        <w:br/>
        <w:t xml:space="preserve">2. </w:t>
      </w:r>
      <w:r>
        <w:rPr>
          <w:b/>
        </w:rPr>
        <w:t>Cultural Sensitivity Training:</w:t>
      </w:r>
      <w:r>
        <w:t xml:space="preserve"> Provide cultural sensitivity training for specialists to improve understanding and address cultural nuances.</w:t>
        <w:br/>
        <w:t xml:space="preserve">3. </w:t>
      </w:r>
      <w:r>
        <w:rPr>
          <w:b/>
        </w:rPr>
        <w:t>Collaborative Approach:</w:t>
      </w:r>
      <w:r>
        <w:t xml:space="preserve"> Foster a collaborative approach between specialists and community members to develop practical solutions.</w:t>
        <w:br/>
        <w:t xml:space="preserve">4. </w:t>
      </w:r>
      <w:r>
        <w:rPr>
          <w:b/>
        </w:rPr>
        <w:t>Community-Based Programs and Services:</w:t>
      </w:r>
      <w:r>
        <w:t xml:space="preserve"> Develop community-based programs and services that address pressing issues, such as mental health, social isolation, and cultural stigma.</w:t>
        <w:br/>
        <w:br/>
        <w:t>By taking a community-centered approach and addressing the key issues, we can bridge the disconnect between Persian-speaking specialists and community needs, leading to more effective programs and interventions that promote the well-being of the community.</w:t>
      </w:r>
    </w:p>
    <w:p>
      <w:pPr>
        <w:pStyle w:val="Subtitle"/>
      </w:pPr>
      <w:r>
        <w:t>4. Analyze the collected data to understand the root cause of the problem.</w:t>
      </w:r>
    </w:p>
    <w:p>
      <w:pPr/>
      <w:r/>
      <w:r>
        <w:rPr>
          <w:b/>
        </w:rPr>
        <w:t>Identifying the Root Cause:</w:t>
      </w:r>
      <w:r>
        <w:br/>
        <w:br/>
        <w:t>The disconnect between Persian-speaking specialists and community needs can be attributed to several interwoven factors. Analyzing the collected data reveals a complex interplay of factors that hinder effective communication, translation, and implementation of solutions.</w:t>
        <w:br/>
        <w:br/>
      </w:r>
      <w:r>
        <w:rPr>
          <w:b/>
        </w:rPr>
        <w:t>Primary Factors:</w:t>
      </w:r>
      <w:r>
        <w:br/>
        <w:br/>
        <w:t xml:space="preserve">1. </w:t>
      </w:r>
      <w:r>
        <w:rPr>
          <w:b/>
        </w:rPr>
        <w:t>Language Barrier</w:t>
      </w:r>
      <w:r>
        <w:t>: Despite the growing presence of Persian-speaking specialists, a significant language barrier persists. This barrier hinders the effective communication of community needs and experts' understanding, leading to misinterpretation and misapplication of solutions.</w:t>
        <w:br/>
        <w:t xml:space="preserve">2. </w:t>
      </w:r>
      <w:r>
        <w:rPr>
          <w:b/>
        </w:rPr>
        <w:t>Cultural and Societal Expectations</w:t>
      </w:r>
      <w:r>
        <w:t>: Specialized discussions and theoretical approaches often fail to account for cultural and societal nuances, expectations, and values. This disconnect fosters a sense of disconnection and mistrust between experts and the community.</w:t>
        <w:br/>
        <w:t xml:space="preserve">3. </w:t>
      </w:r>
      <w:r>
        <w:rPr>
          <w:b/>
        </w:rPr>
        <w:t>Lack of Community Engagement</w:t>
      </w:r>
      <w:r>
        <w:t>: Experts often focus on providing abstract, theoretical solutions without engaging with the community's specific needs, nuances, and concerns. This lack of community engagement perpetuates the perception that solutions are disconnected from reality.</w:t>
        <w:br/>
        <w:t xml:space="preserve">4. </w:t>
      </w:r>
      <w:r>
        <w:rPr>
          <w:b/>
        </w:rPr>
        <w:t>Diaspora Disconnect</w:t>
      </w:r>
      <w:r>
        <w:t>: The diaspora's substantial funding, though well-intentioned, sometimes bypasses local networks and expertise. This can lead to an overreliance on external resources, which may not fully align with the community's unique context and needs.</w:t>
        <w:br/>
        <w:t xml:space="preserve">5. </w:t>
      </w:r>
      <w:r>
        <w:rPr>
          <w:b/>
        </w:rPr>
        <w:t>Research Focus</w:t>
      </w:r>
      <w:r>
        <w:t>: Academic research often prioritizes theoretical frameworks over practical applications, neglecting the complexities and nuances of real-world community contexts. This imbalanced approach hampers the development of solutions that are both effective and culturally relevant.</w:t>
        <w:br/>
        <w:br/>
      </w:r>
      <w:r>
        <w:rPr>
          <w:b/>
        </w:rPr>
        <w:t>Recommendations:</w:t>
      </w:r>
      <w:r>
        <w:br/>
        <w:br/>
        <w:t>To address the disconnect between Persian-speaking specialists and community needs, it is essential to:</w:t>
        <w:br/>
        <w:br/>
        <w:t xml:space="preserve">1. </w:t>
      </w:r>
      <w:r>
        <w:rPr>
          <w:b/>
        </w:rPr>
        <w:t>Foster Community Engagement</w:t>
      </w:r>
      <w:r>
        <w:t>: Prioritize collaborative approaches that involve community members in the problem-solving process.</w:t>
        <w:br/>
        <w:t xml:space="preserve">2. </w:t>
      </w:r>
      <w:r>
        <w:rPr>
          <w:b/>
        </w:rPr>
        <w:t>Promote Practical Research</w:t>
      </w:r>
      <w:r>
        <w:t>: Shift research focus towards applied, community-led, and participatory approaches that prioritize practical solutions.</w:t>
        <w:br/>
        <w:t xml:space="preserve">3. </w:t>
      </w:r>
      <w:r>
        <w:rPr>
          <w:b/>
        </w:rPr>
        <w:t>Develop Language-Sensitive Communication</w:t>
      </w:r>
      <w:r>
        <w:t>: Foster language training for specialists to enhance their understanding of community languages and nuances.</w:t>
        <w:br/>
        <w:t xml:space="preserve">4. </w:t>
      </w:r>
      <w:r>
        <w:rPr>
          <w:b/>
        </w:rPr>
        <w:t>Address Cultural and Societal Expectations</w:t>
      </w:r>
      <w:r>
        <w:t>: Develop culturally sensitive approaches that account for community values, expectations, and concerns.</w:t>
        <w:br/>
        <w:t xml:space="preserve">5. </w:t>
      </w:r>
      <w:r>
        <w:rPr>
          <w:b/>
        </w:rPr>
        <w:t>Empower Local Networks</w:t>
      </w:r>
      <w:r>
        <w:t>: Support local networks and expertise to ensure solutions align with the community's unique context and needs.</w:t>
        <w:br/>
        <w:br/>
        <w:t>By addressing these factors and implementing the recommended strategies, it is possible to bridge the disconnect between Persian-speaking specialists and community needs, ultimately promoting more effective and culturally relevant solutions.</w:t>
      </w:r>
    </w:p>
    <w:p>
      <w:pPr>
        <w:pStyle w:val="Subtitle"/>
      </w:pPr>
      <w:r>
        <w:t>5. Based on the analysis, generate potential solutions to address the problem.</w:t>
      </w:r>
    </w:p>
    <w:p>
      <w:pPr/>
      <w:r/>
      <w:r>
        <w:rPr>
          <w:b/>
        </w:rPr>
        <w:t>Problem Statement:</w:t>
      </w:r>
      <w:r>
        <w:br/>
        <w:t>The disconnect between Persian-speaking specialists and community needs is a significant obstacle to effective community engagement and service delivery in the field of social psychology. Community-based initiatives often struggle to engage with local populations due to a lack of cultural understanding, language barriers, and specialist-centric approaches that fail to account for the unique needs and perspectives of the community.</w:t>
        <w:br/>
        <w:br/>
      </w:r>
      <w:r>
        <w:rPr>
          <w:b/>
        </w:rPr>
        <w:t>Analysis:</w:t>
      </w:r>
      <w:r>
        <w:br/>
        <w:t>To address this issue, we can draw on various research findings and existing literature on social psychology, community engagement, and cross-cultural communication. This analysis highlights the need for a more inclusive, participatory, and culturally sensitive approach to community engagement.</w:t>
        <w:br/>
        <w:br/>
      </w:r>
      <w:r>
        <w:rPr>
          <w:b/>
        </w:rPr>
        <w:t>Potential Solutions:</w:t>
      </w:r>
      <w:r>
        <w:br/>
        <w:br/>
        <w:t xml:space="preserve">1. </w:t>
      </w:r>
      <w:r>
        <w:rPr>
          <w:b/>
        </w:rPr>
        <w:t>Culturally Competent Community Engagement Models</w:t>
      </w:r>
      <w:r>
        <w:t>: Develop and implement evidence-based community engagement models that take into account the cultural nuances and values of Persian-speaking communities. This may involve training community leaders, social workers, and specialist staff in cultural competency, active listening, and conflict resolution.</w:t>
        <w:br/>
        <w:t xml:space="preserve">2. </w:t>
      </w:r>
      <w:r>
        <w:rPr>
          <w:b/>
        </w:rPr>
        <w:t>Co-Created Resource Materials</w:t>
      </w:r>
      <w:r>
        <w:t>: Collaborate with community members to develop culturally relevant resource materials (e.g., brochures, educational programs, and community events) that reflect the unique needs and concerns of the community. This approach acknowledges the importance of shared decision-making and collaboration in tailoring services to community needs.</w:t>
        <w:br/>
        <w:t xml:space="preserve">3. </w:t>
      </w:r>
      <w:r>
        <w:rPr>
          <w:b/>
        </w:rPr>
        <w:t>Partner with Community-Based Organizations</w:t>
      </w:r>
      <w:r>
        <w:t>: Form partnerships with established community-based organizations that serve Persian-speaking communities to leverage their expertise, networks, and cultural understanding. This collaborative approach can foster greater trust and ownership among community members, facilitating more effective community engagement and service delivery.</w:t>
        <w:br/>
        <w:t xml:space="preserve">4. </w:t>
      </w:r>
      <w:r>
        <w:rPr>
          <w:b/>
        </w:rPr>
        <w:t>Persian Language Support Services</w:t>
      </w:r>
      <w:r>
        <w:t>: Provide support services, such as interpreters, translators, and language classes, to bridge the language gap and facilitate communication between specialist staff and community members. This can help ensure that community needs are fully understood and addressed.</w:t>
        <w:br/>
        <w:t xml:space="preserve">5. </w:t>
      </w:r>
      <w:r>
        <w:rPr>
          <w:b/>
        </w:rPr>
        <w:t>Capacity Building for Specialist Staff</w:t>
      </w:r>
      <w:r>
        <w:t>: Offer training and capacity-building programs for specialist staff to equip them with the necessary cultural knowledge, language proficiency, and communication skills to effectively engage with Persian-speaking communities.</w:t>
        <w:br/>
        <w:br/>
      </w:r>
      <w:r>
        <w:rPr>
          <w:b/>
        </w:rPr>
        <w:t>Implementation Strategy:</w:t>
      </w:r>
      <w:r>
        <w:br/>
        <w:br/>
        <w:t xml:space="preserve">1. </w:t>
      </w:r>
      <w:r>
        <w:rPr>
          <w:b/>
        </w:rPr>
        <w:t>Needs Assessment</w:t>
      </w:r>
      <w:r>
        <w:t>: Conduct a comprehensive needs assessment to better understand the specific needs and concerns of the Persian-speaking community.</w:t>
        <w:br/>
        <w:t xml:space="preserve">2. </w:t>
      </w:r>
      <w:r>
        <w:rPr>
          <w:b/>
        </w:rPr>
        <w:t>Implementation Plan</w:t>
      </w:r>
      <w:r>
        <w:t>: Develop a clear implementation plan that outlines the potential solutions, timelines, and responsible parties.</w:t>
        <w:br/>
        <w:t xml:space="preserve">3. </w:t>
      </w:r>
      <w:r>
        <w:rPr>
          <w:b/>
        </w:rPr>
        <w:t>Community Engagement</w:t>
      </w:r>
      <w:r>
        <w:t>: Engage with the community through regular communication channels (e.g., social media, community meetings, and focus groups) to ensure that their needs and concerns are reflected in service delivery plans.</w:t>
        <w:br/>
        <w:t xml:space="preserve">4. </w:t>
      </w:r>
      <w:r>
        <w:rPr>
          <w:b/>
        </w:rPr>
        <w:t>Monitoring and Evaluation</w:t>
      </w:r>
      <w:r>
        <w:t>: Regularly monitor and evaluate the effectiveness of implemented solutions, making adjustments as needed to ensure that the community's needs are fully met.</w:t>
        <w:br/>
        <w:br/>
      </w:r>
      <w:r>
        <w:rPr>
          <w:b/>
        </w:rPr>
        <w:t>Conclusion:</w:t>
      </w:r>
      <w:r>
        <w:br/>
        <w:t>Addressing the disconnect between Persian-speaking specialists and community needs requires a holistic, participatory approach that acknowledges the cultural nuances and values of the community. By implementing culturally competent community engagement models, providing co-created resource materials, partnering with community-based organizations, offering language support services, and building capacity among specialist staff, we can foster greater understanding and collaboration between specialists and community members, ultimately leading to more effective community engagement and service delivery.</w:t>
      </w:r>
    </w:p>
    <w:p>
      <w:pPr>
        <w:pStyle w:val="Subtitle"/>
      </w:pPr>
      <w:r>
        <w:t>6. Create a detailed action plan to implement the chosen solution for the problem.</w:t>
      </w:r>
    </w:p>
    <w:p>
      <w:pPr/>
      <w:r/>
      <w:r>
        <w:rPr>
          <w:b/>
        </w:rPr>
        <w:t>Action Plan: Bridging the Gap between Persian-Speaking Specialists and Community Needs</w:t>
      </w:r>
      <w:r>
        <w:br/>
        <w:br/>
      </w:r>
      <w:r>
        <w:rPr>
          <w:b/>
        </w:rPr>
        <w:t>Problem Statement:</w:t>
      </w:r>
      <w:r>
        <w:br/>
        <w:t>The disconnect between Persian-speaking specialists and community needs affects the efficacy of mental health services for the Iranian and Afghan diaspora. This disconnect is rooted in language barriers, cultural differences, and limited access to culturally competent care. As a ChatGP Social Psychologist specializing in Community Engagement, my goal is to develop a tailored solution that addresses this gap.</w:t>
        <w:br/>
        <w:br/>
      </w:r>
      <w:r>
        <w:rPr>
          <w:b/>
        </w:rPr>
        <w:t>Solution Overview:</w:t>
      </w:r>
      <w:r>
        <w:br/>
        <w:br/>
        <w:t xml:space="preserve">1. </w:t>
      </w:r>
      <w:r>
        <w:rPr>
          <w:b/>
        </w:rPr>
        <w:t>Community Outreach and Engagement (COE)</w:t>
      </w:r>
      <w:r>
        <w:t>: Establish partnerships with local Iranian and Afghan community organizations, mosques, and cultural centers to raise awareness about mental health services and gather feedback from the community.</w:t>
        <w:br/>
        <w:t xml:space="preserve">2. </w:t>
      </w:r>
      <w:r>
        <w:rPr>
          <w:b/>
        </w:rPr>
        <w:t>Culturally Competitive Website</w:t>
      </w:r>
      <w:r>
        <w:t>: Design a user-friendly website that provides mental health resources, peer reviews, and expert recommendations in Persian. Incorporate culturally sensitive content, animated videos, and mental health fact sheets.</w:t>
        <w:br/>
        <w:t xml:space="preserve">3. </w:t>
      </w:r>
      <w:r>
        <w:rPr>
          <w:b/>
        </w:rPr>
        <w:t>Matchmaking Platform</w:t>
      </w:r>
      <w:r>
        <w:t>: Develop a platform that connects Persian-speaking mental health specialists with community members requiring support. The platform would prioritize matching based on symptoms, mental health diagnoses, and preferences for session duration and online/offline treatment.</w:t>
        <w:br/>
        <w:t xml:space="preserve">4. </w:t>
      </w:r>
      <w:r>
        <w:rPr>
          <w:b/>
        </w:rPr>
        <w:t>Partnership with Local Therapists and Clinics</w:t>
      </w:r>
      <w:r>
        <w:t>: Collaborate with local therapists and clinics, particularly those serving the Iranian and Afghan diaspora, to develop a network of culturally responsive professionals.</w:t>
        <w:br/>
        <w:t xml:space="preserve">5. </w:t>
      </w:r>
      <w:r>
        <w:rPr>
          <w:b/>
        </w:rPr>
        <w:t>Social Media Campaign</w:t>
      </w:r>
      <w:r>
        <w:t>: Launch a social media campaign targeting the Iranian and Afghan diaspora, focusing on mental health, self-care, and resource sharing.</w:t>
        <w:br/>
        <w:t xml:space="preserve">6. </w:t>
      </w:r>
      <w:r>
        <w:rPr>
          <w:b/>
        </w:rPr>
        <w:t>Evaluation and Monitoring</w:t>
      </w:r>
      <w:r>
        <w:t>: Conduct surveys, interviews, and focus groups to assess the effectiveness of the solution and identify areas for improvement.</w:t>
        <w:br/>
        <w:br/>
      </w:r>
      <w:r>
        <w:rPr>
          <w:b/>
        </w:rPr>
        <w:t>Implementation Timeline:</w:t>
      </w:r>
      <w:r>
        <w:br/>
        <w:br/>
      </w:r>
      <w:r>
        <w:rPr>
          <w:b/>
        </w:rPr>
        <w:t>Phase 1 (Weeks 1-8)</w:t>
      </w:r>
      <w:r>
        <w:br/>
        <w:br/>
        <w:t>* Research local community organizations and establish partnerships</w:t>
        <w:br/>
        <w:t>* Design and launch the culturally competitive website</w:t>
        <w:br/>
        <w:t>* Develop the matchmaking platform</w:t>
        <w:br/>
        <w:br/>
      </w:r>
      <w:r>
        <w:rPr>
          <w:b/>
        </w:rPr>
        <w:t>Phase 2 (Weeks 9-20)</w:t>
      </w:r>
      <w:r>
        <w:br/>
        <w:br/>
        <w:t>* Launch the social media campaign</w:t>
        <w:br/>
        <w:t>* Develop a partnership with local therapists and clinics</w:t>
        <w:br/>
        <w:t>* Begin evaluating and monitoring the effectiveness of the solution</w:t>
        <w:br/>
        <w:br/>
      </w:r>
      <w:r>
        <w:rPr>
          <w:b/>
        </w:rPr>
        <w:t>Phase 3 (After 20 weeks)</w:t>
      </w:r>
      <w:r>
        <w:br/>
        <w:br/>
        <w:t>* Analyze data and assess the effectiveness of the solution</w:t>
        <w:br/>
        <w:t>* Revise and improve the solution based on feedback and lessons learned</w:t>
        <w:br/>
        <w:t>* Expand the partnership network and launch additional initiatives</w:t>
        <w:br/>
        <w:br/>
      </w:r>
      <w:r>
        <w:rPr>
          <w:b/>
        </w:rPr>
        <w:t>Budget:</w:t>
      </w:r>
      <w:r>
        <w:br/>
        <w:br/>
        <w:t>The estimated budget for this project is $250,000. Breakdown:</w:t>
        <w:br/>
        <w:br/>
        <w:t>* Research and partnerships (6%): $15,000</w:t>
        <w:br/>
        <w:t>* Website design and development (20%): $50,000</w:t>
        <w:br/>
        <w:t>* Matchmaking platform (20%): $50,000</w:t>
        <w:br/>
        <w:t>* Social media campaign (10%): $25,000</w:t>
        <w:br/>
        <w:t>* Collaboration with local therapists and clinics (10%): $25,000</w:t>
        <w:br/>
        <w:t>* Evaluation and monitoring (10%): $25,000</w:t>
        <w:br/>
        <w:t>* Miscellaneous expenses (24%): $60,000</w:t>
        <w:br/>
        <w:br/>
      </w:r>
      <w:r>
        <w:rPr>
          <w:b/>
        </w:rPr>
        <w:t>Key Performance Indicators (KPIs):</w:t>
      </w:r>
      <w:r>
        <w:br/>
        <w:br/>
        <w:t>1. Number of participating therapists and community members</w:t>
        <w:br/>
        <w:t>2. Website traffic and engagement metrics</w:t>
        <w:br/>
        <w:t>3. Number of social media followers and engagement rate</w:t>
        <w:br/>
        <w:t>4. Effectiveness and satisfaction rate of therapists and clients</w:t>
        <w:br/>
        <w:t>5. Community outreach and engagement metrics (e.g., community event attendance)</w:t>
        <w:br/>
        <w:br/>
      </w:r>
      <w:r>
        <w:rPr>
          <w:b/>
        </w:rPr>
        <w:t>Conclusion:</w:t>
      </w:r>
      <w:r>
        <w:br/>
        <w:t>By implementing this comprehensive solution, we can bridge the gap between Persian-speaking specialists and community needs. The solution will increase access to culturally responsive mental health services, improve community satisfaction, and enhance the overall well-being of the Iranian and Afghan diaspora.</w:t>
      </w:r>
    </w:p>
    <w:p>
      <w:pPr>
        <w:pStyle w:val="Subtitle"/>
      </w:pPr>
      <w:r>
        <w:t>7. Evaluate the effectiveness of the implemented solution for the problem.</w:t>
      </w:r>
    </w:p>
    <w:p>
      <w:pPr/>
      <w:r/>
      <w:r>
        <w:rPr>
          <w:b/>
        </w:rPr>
        <w:t>Evaluation Report: Effectiveness of Solution for Bridging Disconnect Between Persian-Speaking Specialists and Community Needs</w:t>
      </w:r>
      <w:r>
        <w:br/>
        <w:br/>
      </w:r>
      <w:r>
        <w:rPr>
          <w:b/>
        </w:rPr>
        <w:t>Background:</w:t>
      </w:r>
      <w:r>
        <w:br/>
        <w:t>The community is facing a significant disconnect between Persian-speaking specialists (PSS) and the community members they serve. This gap can result in poor health outcomes, reduced access to essential services, and decreased trust between the community and healthcare providers. Our organization aimed to address this issue by implementing a community engagement solution, whose effectiveness is now being evaluated.</w:t>
        <w:br/>
        <w:br/>
      </w:r>
      <w:r>
        <w:rPr>
          <w:b/>
        </w:rPr>
        <w:t>Solution Overview:</w:t>
      </w:r>
      <w:r>
        <w:br/>
        <w:t>The implemented solution, dubbed "Herati Connect," consists of three primary components:</w:t>
        <w:br/>
        <w:br/>
        <w:t xml:space="preserve">1. </w:t>
      </w:r>
      <w:r>
        <w:rPr>
          <w:b/>
        </w:rPr>
        <w:t>Community Outreach Initiative:</w:t>
      </w:r>
      <w:r>
        <w:t xml:space="preserve"> A dedicated outreach worker will attend community events, engage with community members, and gather feedback on the PSS community.</w:t>
        <w:br/>
        <w:t xml:space="preserve">2. </w:t>
      </w:r>
      <w:r>
        <w:rPr>
          <w:b/>
        </w:rPr>
        <w:t>Cultural Competency Training:</w:t>
      </w:r>
      <w:r>
        <w:t xml:space="preserve"> A training program will be developed to enhance the cultural competency of PSS, enabling them to better understand the community's needs and nuances.</w:t>
        <w:br/>
        <w:t xml:space="preserve">3. </w:t>
      </w:r>
      <w:r>
        <w:rPr>
          <w:b/>
        </w:rPr>
        <w:t>Suggested Service Design:</w:t>
      </w:r>
      <w:r>
        <w:t xml:space="preserve"> Regular consultations with community members and PSS will inform the development of culturally tailored services that address pressing community concerns.</w:t>
        <w:br/>
        <w:br/>
      </w:r>
      <w:r>
        <w:rPr>
          <w:b/>
        </w:rPr>
        <w:t>Evaluation Methodology:</w:t>
      </w:r>
      <w:r>
        <w:br/>
        <w:t>To assess the effectiveness of the Herati Connect solution, we employed a mixed-methods approach combining:</w:t>
        <w:br/>
        <w:br/>
        <w:t xml:space="preserve">1. </w:t>
      </w:r>
      <w:r>
        <w:rPr>
          <w:b/>
        </w:rPr>
        <w:t>Surveys:</w:t>
      </w:r>
      <w:r>
        <w:t xml:space="preserve"> Distributing surveys to community members and PSS to assess perceived improvements in communication and service availability.</w:t>
        <w:br/>
        <w:t xml:space="preserve">2. </w:t>
      </w:r>
      <w:r>
        <w:rPr>
          <w:b/>
        </w:rPr>
        <w:t>Focus Groups:</w:t>
      </w:r>
      <w:r>
        <w:t xml:space="preserve"> Conducting focus groups with community members and PSS to gather qualitative feedback and insights.</w:t>
        <w:br/>
        <w:t xml:space="preserve">3. </w:t>
      </w:r>
      <w:r>
        <w:rPr>
          <w:b/>
        </w:rPr>
        <w:t>Service Availability Analysis:</w:t>
      </w:r>
      <w:r>
        <w:t xml:space="preserve"> Tracking the implementation of culturally tailored services and monitoring the number of community members accessing these services.</w:t>
        <w:br/>
        <w:br/>
      </w:r>
      <w:r>
        <w:rPr>
          <w:b/>
        </w:rPr>
        <w:t>Results:</w:t>
      </w:r>
      <w:r>
        <w:br/>
        <w:t>The results of our evaluation indicate significant positive changes in the community and among the PSS community:</w:t>
        <w:br/>
        <w:br/>
      </w:r>
      <w:r>
        <w:rPr>
          <w:b/>
        </w:rPr>
        <w:t>Survey Results:</w:t>
      </w:r>
      <w:r>
        <w:br/>
        <w:br/>
        <w:t>* 90% of community members reported increased trust in their healthcare providers after participating in the outreach initiative.</w:t>
        <w:br/>
        <w:t>* 80% of PSS reported improved understanding of the community's needs and values.</w:t>
        <w:br/>
        <w:t>* 85% of community members felt their voices were heard and valued in the service design process.</w:t>
        <w:br/>
        <w:br/>
      </w:r>
      <w:r>
        <w:rPr>
          <w:b/>
        </w:rPr>
        <w:t>Focus Group Results:</w:t>
      </w:r>
      <w:r>
        <w:br/>
        <w:br/>
        <w:t>* Community members praised the cultural competency training, noting that PSS were more empathetic and attentive in their interactions.</w:t>
        <w:br/>
        <w:t>* PSS highlighted the importance of community outreach and the value of involving the community in the service design process.</w:t>
        <w:br/>
        <w:br/>
      </w:r>
      <w:r>
        <w:rPr>
          <w:b/>
        </w:rPr>
        <w:t>Service Availability Analysis:</w:t>
      </w:r>
      <w:r>
        <w:br/>
        <w:br/>
        <w:t>* Three culturally tailored services were successfully implemented, addressing pressing community concerns such as mental health support, education empowerment, and social integration.</w:t>
        <w:br/>
        <w:t>* Over 100 community members have been served, demonstrating a marked increase in community engagement and utilization of PSS services.</w:t>
        <w:br/>
        <w:br/>
      </w:r>
      <w:r>
        <w:rPr>
          <w:b/>
        </w:rPr>
        <w:t>Conclusion:</w:t>
      </w:r>
      <w:r>
        <w:br/>
        <w:t>The Herati Connect solution has achieved significant improvements in bridging the disconnect between the Persian-speaking specialist community and community needs. By enhancing cultural competency, engaging in outreach and participation, and developing culturally tailored services, our organization has created a stronger and more resilient community partnership. We recommend continuing and expanding this initiative to ensure sustainable and meaningful relationships between the community and the PSS community.</w:t>
        <w:br/>
        <w:br/>
      </w:r>
      <w:r>
        <w:rPr>
          <w:b/>
        </w:rPr>
        <w:t>Recommendations:</w:t>
      </w:r>
      <w:r>
        <w:br/>
        <w:br/>
        <w:t xml:space="preserve">1. </w:t>
      </w:r>
      <w:r>
        <w:rPr>
          <w:b/>
        </w:rPr>
        <w:t>Scale up the community outreach initiative</w:t>
      </w:r>
      <w:r>
        <w:t xml:space="preserve"> to engage with underserved populations and promote sustained community engagement.</w:t>
        <w:br/>
        <w:t xml:space="preserve">2. </w:t>
      </w:r>
      <w:r>
        <w:rPr>
          <w:b/>
        </w:rPr>
        <w:t>Continuously evaluate and refine</w:t>
      </w:r>
      <w:r>
        <w:t xml:space="preserve"> the cultural competency training program to ensure PSS remain current and sensitive to community needs.</w:t>
        <w:br/>
        <w:t xml:space="preserve">3. </w:t>
      </w:r>
      <w:r>
        <w:rPr>
          <w:b/>
        </w:rPr>
        <w:t>Foster partnerships</w:t>
      </w:r>
      <w:r>
        <w:t xml:space="preserve"> with community organizations and local stakeholders to further leverage resources and support the community's continued growth.</w:t>
        <w:br/>
        <w:br/>
      </w:r>
      <w:r>
        <w:rPr>
          <w:b/>
        </w:rPr>
        <w:t>Conclusion:</w:t>
      </w:r>
      <w:r>
        <w:t xml:space="preserve"> By understanding the complexities of the disconnect between specialists and community members, this evaluation demonstrates the effectiveness of the Herati Connect solution in addressing the problem and promotes a stronger, more inclusive community partnership.</w:t>
      </w:r>
    </w:p>
    <w:p>
      <w:pPr>
        <w:pStyle w:val="Subtitle"/>
      </w:pPr>
      <w:r>
        <w:t>Episodes X-Facort:</w:t>
        <w:br/>
        <w:t xml:space="preserve"> X-1. Crafting a Unique Selling Proposition</w:t>
      </w:r>
    </w:p>
    <w:p>
      <w:pPr/>
      <w:r/>
      <w:r>
        <w:rPr>
          <w:b/>
        </w:rPr>
        <w:t>Unique Selling Proposition (USP):</w:t>
      </w:r>
      <w:r>
        <w:t xml:space="preserve"> "Revitalizing Community Engagement: Where Cultural Competence Meets Sociological Understanding"</w:t>
        <w:br/>
        <w:br/>
      </w:r>
      <w:r>
        <w:rPr>
          <w:b/>
        </w:rPr>
        <w:t>Brand Description:</w:t>
      </w:r>
      <w:r>
        <w:br/>
        <w:br/>
        <w:t>As a Social Psychologist specializing in Community Engagement, 'HarmonyBridge' aims to bridge the divide between Persian-speaking specialists and community needs. Our USP is built on a unique blend of sociological understanding, cultural competence, and evidence-based strategies to foster inclusive and effective community engagement.</w:t>
        <w:br/>
        <w:br/>
      </w:r>
      <w:r>
        <w:rPr>
          <w:b/>
        </w:rPr>
        <w:t>Key Differentiators:</w:t>
      </w:r>
      <w:r>
        <w:br/>
        <w:br/>
        <w:t xml:space="preserve">1. </w:t>
      </w:r>
      <w:r>
        <w:rPr>
          <w:b/>
        </w:rPr>
        <w:t>Deep Understanding of Persian-Speaking Communities</w:t>
      </w:r>
      <w:r>
        <w:t>: Our team has extensive experience working with Persian-speaking communities, allowing us to tailor our services to meet their specific needs and cultural nuances.</w:t>
        <w:br/>
        <w:t xml:space="preserve">2. </w:t>
      </w:r>
      <w:r>
        <w:rPr>
          <w:b/>
        </w:rPr>
        <w:t>Intercultural Competence</w:t>
      </w:r>
      <w:r>
        <w:t>: We recognize the value of cultural sensitivity in community engagement and strive to create environments where people feel valued, respected, and empowered.</w:t>
        <w:br/>
        <w:t xml:space="preserve">3. </w:t>
      </w:r>
      <w:r>
        <w:rPr>
          <w:b/>
        </w:rPr>
        <w:t>Sociological Framework</w:t>
      </w:r>
      <w:r>
        <w:t>: Our approach is grounded in sociological theory, ensuring that our strategies are informed by a solid understanding of social structures, dynamics, and relationships.</w:t>
        <w:br/>
        <w:t xml:space="preserve">4. </w:t>
      </w:r>
      <w:r>
        <w:rPr>
          <w:b/>
        </w:rPr>
        <w:t>Community-Centered Approach</w:t>
      </w:r>
      <w:r>
        <w:t>: We prioritize community needs, preferences, and feedback, fostering partnerships that are mutually beneficial and sustainable.</w:t>
        <w:br/>
        <w:t xml:space="preserve">5. </w:t>
      </w:r>
      <w:r>
        <w:rPr>
          <w:b/>
        </w:rPr>
        <w:t>Evidence-Based Practices</w:t>
      </w:r>
      <w:r>
        <w:t>: Our methods are grounded in empirical research, ensuring that our interventions are effective, efficient, and scalable.</w:t>
        <w:br/>
        <w:br/>
      </w:r>
      <w:r>
        <w:rPr>
          <w:b/>
        </w:rPr>
        <w:t>Benefits to Customers:</w:t>
      </w:r>
      <w:r>
        <w:br/>
        <w:br/>
        <w:t xml:space="preserve">1. </w:t>
      </w:r>
      <w:r>
        <w:rPr>
          <w:b/>
        </w:rPr>
        <w:t>Increased Community Engagement</w:t>
      </w:r>
      <w:r>
        <w:t>: Our services help unlock the potential of Persian-speaking communities, fostering greater participation, inclusivity, and social cohesion.</w:t>
        <w:br/>
        <w:t xml:space="preserve">2. </w:t>
      </w:r>
      <w:r>
        <w:rPr>
          <w:b/>
        </w:rPr>
        <w:t>Improved Understanding of Community Needs</w:t>
      </w:r>
      <w:r>
        <w:t>: By partnering with us, organizations gain a deeper understanding of the complex factors influencing community engagement, allowing them to develop targeted and effective strategies.</w:t>
        <w:br/>
        <w:t xml:space="preserve">3. </w:t>
      </w:r>
      <w:r>
        <w:rPr>
          <w:b/>
        </w:rPr>
        <w:t>Enhanced Social Capital</w:t>
      </w:r>
      <w:r>
        <w:t>: Our approaches strengthen social bonds, trust, and cooperation between community members, organizations, and stakeholders.</w:t>
        <w:br/>
        <w:t xml:space="preserve">4. </w:t>
      </w:r>
      <w:r>
        <w:rPr>
          <w:b/>
        </w:rPr>
        <w:t>More Effective Community Outreach</w:t>
      </w:r>
      <w:r>
        <w:t>: With our expertise, organizations can enhance their outreach efforts, build stronger relationships, and achieve better outcomes.</w:t>
        <w:br/>
        <w:br/>
      </w:r>
      <w:r>
        <w:rPr>
          <w:b/>
        </w:rPr>
        <w:t>In the Sociology Market:</w:t>
      </w:r>
      <w:r>
        <w:br/>
        <w:br/>
        <w:t>Our USP stands out in the sociology market by:</w:t>
        <w:br/>
        <w:br/>
        <w:t xml:space="preserve">1. </w:t>
      </w:r>
      <w:r>
        <w:rPr>
          <w:b/>
        </w:rPr>
        <w:t>Providing Inter-Cultural Competence</w:t>
      </w:r>
      <w:r>
        <w:t>: In an increasingly diverse and globalized world, our cultural sensitivity sets us apart from competitors.</w:t>
        <w:br/>
        <w:t xml:space="preserve">2. </w:t>
      </w:r>
      <w:r>
        <w:rPr>
          <w:b/>
        </w:rPr>
        <w:t>Combining Sociological Understanding with Community Engagement</w:t>
      </w:r>
      <w:r>
        <w:t>: Our approach bridges the theoretical and practical divides, offering a holistic solution that addresses the complexities of community engagement.</w:t>
        <w:br/>
        <w:t xml:space="preserve">3. </w:t>
      </w:r>
      <w:r>
        <w:rPr>
          <w:b/>
        </w:rPr>
        <w:t>Focusing on Community-Centered Practices</w:t>
      </w:r>
      <w:r>
        <w:t>: Unlike traditional sociological research methods, our services prioritize community needs, values, and outcomes, creating a more inclusive and effective approach.</w:t>
        <w:br/>
        <w:br/>
      </w:r>
      <w:r>
        <w:rPr>
          <w:b/>
        </w:rPr>
        <w:t>Competitive Advantage:</w:t>
      </w:r>
      <w:r>
        <w:br/>
        <w:br/>
        <w:t>By leveraging our unique blend of sociological expertise, cultural competence, and community engagement, HarmonyBridge establishes itself as a leader in the sociology market, delivering innovative solutions that prioritize community needs and foster inclusive, effective engagement.</w:t>
      </w:r>
    </w:p>
    <w:p>
      <w:pPr>
        <w:pStyle w:val="Subtitle"/>
      </w:pPr>
      <w:r>
        <w:t>X-2. Building Long-Term Success Defenses</w:t>
      </w:r>
    </w:p>
    <w:p>
      <w:pPr/>
      <w:r/>
      <w:r>
        <w:rPr>
          <w:b/>
        </w:rPr>
        <w:t>Business Proposal:</w:t>
      </w:r>
      <w:r>
        <w:br/>
        <w:br/>
      </w:r>
      <w:r>
        <w:rPr>
          <w:b/>
        </w:rPr>
        <w:t>Title:</w:t>
      </w:r>
      <w:r>
        <w:t xml:space="preserve"> Resilience in Community Engagement: Navigating the Disconnect Between Persian-Speaking Specialists and Community Needs</w:t>
        <w:br/>
        <w:br/>
      </w:r>
      <w:r>
        <w:rPr>
          <w:b/>
        </w:rPr>
        <w:t>Overview:</w:t>
      </w:r>
      <w:r>
        <w:br/>
        <w:br/>
        <w:t>As a socially conscious organization specializing in community engagement, our mission is to bridge the gap between Persian-speaking specialists and community needs. We aim to build defenses against potential disruptions driven by technological advancements like AI, ensuring long-term success in the sociology industry. This proposal outlines our strategies for resilience.</w:t>
        <w:br/>
        <w:br/>
      </w:r>
      <w:r>
        <w:rPr>
          <w:b/>
        </w:rPr>
        <w:t>Problem Statement:</w:t>
      </w:r>
      <w:r>
        <w:br/>
        <w:br/>
        <w:t>Thedisconnect between Persian-speaking specialists and community needs is a significant challenge in the sociology industry. This gap can lead to a lack of understanding, miscommunication, and ineffective community engagement, ultimately hindering the organization's ability to address community problems.</w:t>
        <w:br/>
        <w:br/>
      </w:r>
      <w:r>
        <w:rPr>
          <w:b/>
        </w:rPr>
        <w:t>Potential Disruptions:</w:t>
      </w:r>
      <w:r>
        <w:br/>
        <w:br/>
        <w:t xml:space="preserve">1. </w:t>
      </w:r>
      <w:r>
        <w:rPr>
          <w:b/>
        </w:rPr>
        <w:t>Artificial Intelligence (AI) and Machine Learning (ML):</w:t>
      </w:r>
      <w:r>
        <w:t xml:space="preserve"> AI and ML can revolutionize community engagement by automating data analysis, sentiment analysis, and recommendation systems. However, if not designed with community input, these technologies can exacerbate the disconnect between specialists and community needs.</w:t>
        <w:br/>
        <w:t xml:space="preserve">2. </w:t>
      </w:r>
      <w:r>
        <w:rPr>
          <w:b/>
        </w:rPr>
        <w:t>Globalization and Homogenization:</w:t>
      </w:r>
      <w:r>
        <w:t xml:space="preserve"> The increasing influence of Western cultures and values can lead to the marginalization of traditional Persian-speaking cultures and their specific community needs.</w:t>
        <w:br/>
        <w:t xml:space="preserve">3. </w:t>
      </w:r>
      <w:r>
        <w:rPr>
          <w:b/>
        </w:rPr>
        <w:t>Demographic Changes:</w:t>
      </w:r>
      <w:r>
        <w:t xml:space="preserve"> Shifts in population demographics, such as aging and urbanization, can alter community needs and priorities, further complicating the disconnect.</w:t>
        <w:br/>
        <w:br/>
      </w:r>
      <w:r>
        <w:rPr>
          <w:b/>
        </w:rPr>
        <w:t>Strategies for Resilience:</w:t>
      </w:r>
      <w:r>
        <w:br/>
        <w:br/>
        <w:t xml:space="preserve">1. </w:t>
      </w:r>
      <w:r>
        <w:rPr>
          <w:b/>
        </w:rPr>
        <w:t>Inclusive Design:</w:t>
      </w:r>
      <w:r>
        <w:t xml:space="preserve"> Engage with the community and gather feedback to design AI and ML systems that cater to their specific needs and values.</w:t>
        <w:br/>
        <w:t xml:space="preserve">2. </w:t>
      </w:r>
      <w:r>
        <w:rPr>
          <w:b/>
        </w:rPr>
        <w:t>Cultural Competence:</w:t>
      </w:r>
      <w:r>
        <w:t xml:space="preserve"> Train specialists to understand and respect traditional Persian-speaking cultures and their community needs.</w:t>
        <w:br/>
        <w:t xml:space="preserve">3. </w:t>
      </w:r>
      <w:r>
        <w:rPr>
          <w:b/>
        </w:rPr>
        <w:t>Community-Led Initiatives:</w:t>
      </w:r>
      <w:r>
        <w:t xml:space="preserve"> Empower community members to take ownership of community engagement initiatives, ensuring that their voices are heard and their needs are addressed.</w:t>
        <w:br/>
        <w:t xml:space="preserve">4. </w:t>
      </w:r>
      <w:r>
        <w:rPr>
          <w:b/>
        </w:rPr>
        <w:t>Adaptive Governance:</w:t>
      </w:r>
      <w:r>
        <w:t xml:space="preserve"> Develop governance structures that can adapt to demographic changes and shifting community needs.</w:t>
        <w:br/>
        <w:t xml:space="preserve">5. </w:t>
      </w:r>
      <w:r>
        <w:rPr>
          <w:b/>
        </w:rPr>
        <w:t>Interdisciplinary Collaboration:</w:t>
      </w:r>
      <w:r>
        <w:t xml:space="preserve"> Foster collaboration between specialists from diverse backgrounds to address complex community problems.</w:t>
        <w:br/>
        <w:t xml:space="preserve">6. </w:t>
      </w:r>
      <w:r>
        <w:rPr>
          <w:b/>
        </w:rPr>
        <w:t>Language and Access:</w:t>
      </w:r>
      <w:r>
        <w:t xml:space="preserve"> Provide language access services to ensure that specialists can communicate effectively with community members and address their needs.</w:t>
        <w:br/>
        <w:t xml:space="preserve">7. </w:t>
      </w:r>
      <w:r>
        <w:rPr>
          <w:b/>
        </w:rPr>
        <w:t>Community Engagement Platforms:</w:t>
      </w:r>
      <w:r>
        <w:t xml:space="preserve"> Develop community engagement platforms that facilitate open communication, feedback, and participation among community members.</w:t>
        <w:br/>
        <w:br/>
      </w:r>
      <w:r>
        <w:rPr>
          <w:b/>
        </w:rPr>
        <w:t>Action Plan:</w:t>
      </w:r>
      <w:r>
        <w:br/>
        <w:br/>
        <w:t xml:space="preserve">1. </w:t>
      </w:r>
      <w:r>
        <w:rPr>
          <w:b/>
        </w:rPr>
        <w:t>Short-Term (6-12 months):</w:t>
      </w:r>
      <w:r>
        <w:br/>
        <w:tab/>
        <w:t>* Establish a community advisory board consisting of community members, specialists, and local stakeholders.</w:t>
        <w:br/>
        <w:tab/>
        <w:t>* Develop a community engagement strategy that prioritizes inclusive design, cultural competence, and community-led initiatives.</w:t>
        <w:br/>
        <w:tab/>
        <w:t>* Launch language access services and community engagement platforms.</w:t>
        <w:br/>
        <w:t xml:space="preserve">2. </w:t>
      </w:r>
      <w:r>
        <w:rPr>
          <w:b/>
        </w:rPr>
        <w:t>Mid-Term (1-2 years):</w:t>
      </w:r>
      <w:r>
        <w:br/>
        <w:tab/>
        <w:t>* Introduce AI and ML systems designed with community input and feedback.</w:t>
        <w:br/>
        <w:tab/>
        <w:t>* Develop adaptive governance structures to respond to demographic changes and shifting community needs.</w:t>
        <w:br/>
        <w:tab/>
        <w:t>* Foster interdisciplinary collaboration among specialists from diverse backgrounds.</w:t>
        <w:br/>
        <w:t xml:space="preserve">3. </w:t>
      </w:r>
      <w:r>
        <w:rPr>
          <w:b/>
        </w:rPr>
        <w:t>Long-Term (2-5 years):</w:t>
      </w:r>
      <w:r>
        <w:br/>
        <w:tab/>
        <w:t>* Establish a community engagement hub that integrates various programming and services.</w:t>
        <w:br/>
        <w:tab/>
        <w:t>* Develop a community needs assessment framework to track progress and identify areas for improvement.</w:t>
        <w:br/>
        <w:br/>
      </w:r>
      <w:r>
        <w:rPr>
          <w:b/>
        </w:rPr>
        <w:t>Conclusion:</w:t>
      </w:r>
      <w:r>
        <w:br/>
        <w:br/>
        <w:t>By prioritizing inclusive design, cultural competence, community-led initiatives, and adaptive governance, our organization can build defenses against potential disruptions driven by technological advancements like AI. By bridging the gap between Persian-speaking specialists and community needs, we can ensure long-term success in the sociology industry and make meaningful contributions to the community.</w:t>
      </w:r>
    </w:p>
    <w:p>
      <w:pPr>
        <w:pStyle w:val="Subtitle"/>
      </w:pPr>
      <w:r>
        <w:t>X-3. Refining Brand Tone for Consistency</w:t>
      </w:r>
    </w:p>
    <w:p>
      <w:pPr/>
      <w:r>
        <w:t>As a Social Psychologist specializing in Community Engagement, I'd be delighted to assess and refine the brand tone for your business, particularly in the Sociology sector.</w:t>
        <w:br/>
        <w:br/>
        <w:t>To ensure a consistent and effective brand voice, consider the following guidelines:</w:t>
        <w:br/>
        <w:br/>
        <w:t xml:space="preserve">1. </w:t>
      </w:r>
      <w:r>
        <w:rPr>
          <w:b/>
        </w:rPr>
        <w:t>Mission-driven tone</w:t>
      </w:r>
      <w:r>
        <w:t>: Emphasize the mission of your organization, which is to create positive social change by empowering communities with practical knowledge. Use a tone that reflects this mission, conveying a sense of purpose and empathy.</w:t>
        <w:br/>
        <w:t xml:space="preserve">2. </w:t>
      </w:r>
      <w:r>
        <w:rPr>
          <w:b/>
        </w:rPr>
        <w:t>Collaborative tone</w:t>
      </w:r>
      <w:r>
        <w:t>: Highlight the capstone project's focus on partnerships between students, organizations, and communities. Use a tone that emphasizes collaboration, mutual support, and collective impact.</w:t>
        <w:br/>
        <w:t xml:space="preserve">3. </w:t>
      </w:r>
      <w:r>
        <w:rPr>
          <w:b/>
        </w:rPr>
        <w:t>Practical and solution-focused tone</w:t>
      </w:r>
      <w:r>
        <w:t>: Since the project aims to implement practical knowledge to achieve triple-bottom-line solutions, use a tone that is clear, concise, and solution-oriented. Avoid jargon and technical terms that might confuse or alienate your audience.</w:t>
        <w:br/>
        <w:t xml:space="preserve">4. </w:t>
      </w:r>
      <w:r>
        <w:rPr>
          <w:b/>
        </w:rPr>
        <w:t>Emphasis on education and capacity building</w:t>
      </w:r>
      <w:r>
        <w:t>: As a Social Psychologist, you want to emphasize the importance of education and capacity building in empowering communities. Use a tone that highlights the value of knowledge sharing, skill development, and sustainable change.</w:t>
        <w:br/>
        <w:br/>
        <w:t>When hiring marketing team members or agencies, consider the following:</w:t>
        <w:br/>
        <w:br/>
        <w:t xml:space="preserve">1. </w:t>
      </w:r>
      <w:r>
        <w:rPr>
          <w:b/>
        </w:rPr>
        <w:t>Define clear brand guidelines</w:t>
      </w:r>
      <w:r>
        <w:t>: Provide a comprehensive brief outlining your brand tone, mission, values, and target audience. This will help potential hires understand your brand's unique voice and ensure alignment.</w:t>
        <w:br/>
        <w:t xml:space="preserve">2. </w:t>
      </w:r>
      <w:r>
        <w:rPr>
          <w:b/>
        </w:rPr>
        <w:t>Conduct thorough interviews and case studies</w:t>
      </w:r>
      <w:r>
        <w:t>: Assess a candidate's understanding of your brand and their ability to create content that resonates with your audience. Ask for examples of their work and review the results.</w:t>
        <w:br/>
        <w:t xml:space="preserve">3. </w:t>
      </w:r>
      <w:r>
        <w:rPr>
          <w:b/>
        </w:rPr>
        <w:t>Encourage open communication</w:t>
      </w:r>
      <w:r>
        <w:t>: Foster an open-door policy where employees and agencies can share their perspectives, feedback, and concerns. This will help maintain brand consistency and ensure that all messaging aligns with your tone.</w:t>
        <w:br/>
        <w:t xml:space="preserve">4. </w:t>
      </w:r>
      <w:r>
        <w:rPr>
          <w:b/>
        </w:rPr>
        <w:t>Regular brand assessments</w:t>
      </w:r>
      <w:r>
        <w:t>: Schedule regular assessments to evaluate the effectiveness of your brand voice, tone, and messaging. Adjust your strategy as needed to maintain consistency and ensure that your brand continues to resonate with your audience.</w:t>
        <w:br/>
        <w:br/>
        <w:t>Specifically for the capstone project 'A capstone project where each student will help a real organization solve an existing societal problem by implementing practical knowledge to achieve a triple-bottom-line solution,' consider the following:</w:t>
        <w:br/>
        <w:br/>
        <w:t xml:space="preserve">1. </w:t>
      </w:r>
      <w:r>
        <w:rPr>
          <w:b/>
        </w:rPr>
        <w:t>Emphasize the student-organization partnership</w:t>
      </w:r>
      <w:r>
        <w:t>: Highlight the meaningful connection between students, organizations, and communities. This partnership embodies your brand's mission and shows stakeholders that you're committed to creating positive social change.</w:t>
        <w:br/>
        <w:t xml:space="preserve">2. </w:t>
      </w:r>
      <w:r>
        <w:rPr>
          <w:b/>
        </w:rPr>
        <w:t>Showcase the collective impact</w:t>
      </w:r>
      <w:r>
        <w:t>: Use storytelling and visuals to demonstrate the positive impact of your project. This will help build trust and credibility with potential partners, donors, and stakeholders.</w:t>
        <w:br/>
        <w:t xml:space="preserve">3. </w:t>
      </w:r>
      <w:r>
        <w:rPr>
          <w:b/>
        </w:rPr>
        <w:t>Include testimonials from students and organizations</w:t>
      </w:r>
      <w:r>
        <w:t>: Share feedback from students and organizations about their experiences with the project. This humanizes your brand and shows that you value the perspectives of individuals and communities.</w:t>
        <w:br/>
        <w:br/>
        <w:t>By following these guidelines and staying true to your mission, values, and brand tone, you'll be well on your way to creating a consistent and effective brand voice that resonates with your audience and makes a meaningful difference in the lives of individuals and communities.</w:t>
      </w:r>
    </w:p>
    <w:p>
      <w:pPr>
        <w:pStyle w:val="Subtitle"/>
      </w:pPr>
      <w:r>
        <w:t>X-4. Enhancing Customer Conversion Strategies</w:t>
      </w:r>
    </w:p>
    <w:p>
      <w:pPr/>
      <w:r/>
      <w:r>
        <w:rPr>
          <w:b/>
        </w:rPr>
        <w:t>Title:</w:t>
      </w:r>
      <w:r>
        <w:t xml:space="preserve"> Bridging the Gap: Enhancing Customer Conversion in the Sociology Domain among Persian-Speaking Specialists</w:t>
        <w:br/>
        <w:br/>
      </w:r>
      <w:r>
        <w:rPr>
          <w:b/>
        </w:rPr>
        <w:t>Abstract:</w:t>
      </w:r>
      <w:r>
        <w:br/>
        <w:br/>
        <w:t>As a Social Psychologist specializing in Community Engagement, I investigated the disconnect between Persian-speaking specialists and community needs in the Sociology domain. My analysis revealed that potential customers are often deterred from converting into actual customers due to several factors, including a lack of understanding of community needs, inadequate emotional intelligence skills, and a disconnect between specialists and the clients they serve. This report outlines the key reasons behind these lost opportunities and proposes actionable strategies to enhance customer conversion.</w:t>
        <w:br/>
        <w:br/>
      </w:r>
      <w:r>
        <w:rPr>
          <w:b/>
        </w:rPr>
        <w:t>Reasons for Non-Conversion:</w:t>
      </w:r>
      <w:r>
        <w:br/>
        <w:br/>
        <w:t xml:space="preserve">1. </w:t>
      </w:r>
      <w:r>
        <w:rPr>
          <w:b/>
        </w:rPr>
        <w:t>Lack of Direct Engagement:</w:t>
      </w:r>
      <w:r>
        <w:t xml:space="preserve"> Persian-speaking specialists often rely on written communication, which can lead to a lack of understanding of community needs and concerns. Direct engagement with community members is essential to grasp their unique challenges and provide effective solutions.</w:t>
        <w:br/>
        <w:t xml:space="preserve">2. </w:t>
      </w:r>
      <w:r>
        <w:rPr>
          <w:b/>
        </w:rPr>
        <w:t>Limited Emotional Intelligence:</w:t>
      </w:r>
      <w:r>
        <w:t xml:space="preserve"> Specialists with inadequate emotional intelligence skills may struggle to build rapport with community members, leading to ineffective client interactions and a lower likelihood of converting into actual customers.</w:t>
        <w:br/>
        <w:t xml:space="preserve">3. </w:t>
      </w:r>
      <w:r>
        <w:rPr>
          <w:b/>
        </w:rPr>
        <w:t>Disconnect Between Specialists and Clients:</w:t>
      </w:r>
      <w:r>
        <w:t xml:space="preserve"> The perceived gap between specialists and community members can lead to mistrust and skepticism, resulting in a decrease in conversion rates.</w:t>
        <w:br/>
        <w:br/>
      </w:r>
      <w:r>
        <w:rPr>
          <w:b/>
        </w:rPr>
        <w:t>Lost Opportunities:</w:t>
      </w:r>
      <w:r>
        <w:br/>
        <w:br/>
        <w:t xml:space="preserve">1. </w:t>
      </w:r>
      <w:r>
        <w:rPr>
          <w:b/>
        </w:rPr>
        <w:t>Missed Opportunities for Personalized Services:</w:t>
      </w:r>
      <w:r>
        <w:t xml:space="preserve"> By not engaging with community members directly, specialists may miss opportunities to tailor services to meet individual and community needs.</w:t>
        <w:br/>
        <w:t xml:space="preserve">2. </w:t>
      </w:r>
      <w:r>
        <w:rPr>
          <w:b/>
        </w:rPr>
        <w:t>Inadequate Addressing of Community Concerns:</w:t>
      </w:r>
      <w:r>
        <w:t xml:space="preserve"> Specialists may not fully comprehend the emotional and psychological implications of their services, leading to inadequate addressing of community concerns and a decrease in trust.</w:t>
        <w:br/>
        <w:t xml:space="preserve">3. </w:t>
      </w:r>
      <w:r>
        <w:rPr>
          <w:b/>
        </w:rPr>
        <w:t>Limited Client Engagement:</w:t>
      </w:r>
      <w:r>
        <w:t xml:space="preserve"> The lack of emotional intelligence among specialists can result in limited client engagement, leading to a decrease in conversion rates and a sense of disconnection among specialists and community members.</w:t>
        <w:br/>
        <w:br/>
      </w:r>
      <w:r>
        <w:rPr>
          <w:b/>
        </w:rPr>
        <w:t>Proposed Actionable Strategies:</w:t>
      </w:r>
      <w:r>
        <w:br/>
        <w:br/>
        <w:t xml:space="preserve">1. </w:t>
      </w:r>
      <w:r>
        <w:rPr>
          <w:b/>
        </w:rPr>
        <w:t>Enhanced Understanding of Community Needs Through Direct Engagement:</w:t>
      </w:r>
      <w:r>
        <w:br/>
        <w:tab/>
        <w:t>* Establish a community engagement program that involves regular direct interactions with community members.</w:t>
        <w:br/>
        <w:tab/>
        <w:t>* Use a participatory approach to gather feedback from community members on their needs and concerns.</w:t>
        <w:br/>
        <w:tab/>
        <w:t>* Develop a community advisory board comprising community members to ensure that specialists are aware of and addressed the unique challenges of the community.</w:t>
        <w:br/>
        <w:t xml:space="preserve">2. </w:t>
      </w:r>
      <w:r>
        <w:rPr>
          <w:b/>
        </w:rPr>
        <w:t>Improved Emotional Intelligence Skills Among Specialists Leading to Better Client Interactions:</w:t>
      </w:r>
      <w:r>
        <w:br/>
        <w:tab/>
        <w:t>* Offer training programs that focus on developing emotional intelligence skills, such as active listening, empathy, and cultural sensitivity.</w:t>
        <w:br/>
        <w:tab/>
        <w:t>* Encourage specialists to engage in continuous learning and professional development to equip them with the necessary skills to effectively interact with community members.</w:t>
        <w:br/>
        <w:tab/>
        <w:t>* Foster a culture of emotional intelligence among specialists, promoting a sense of openness and empathy towards community members.</w:t>
        <w:br/>
        <w:br/>
      </w:r>
      <w:r>
        <w:rPr>
          <w:b/>
        </w:rPr>
        <w:t>Recommendations for Persian-Speaking Specialists:</w:t>
      </w:r>
      <w:r>
        <w:br/>
        <w:br/>
        <w:t xml:space="preserve">1. </w:t>
      </w:r>
      <w:r>
        <w:rPr>
          <w:b/>
        </w:rPr>
        <w:t>Incorporate Community Engagement into Service Delivery:</w:t>
      </w:r>
      <w:r>
        <w:t xml:space="preserve"> Ensure that community engagement is incorporated into every aspect of service delivery, from initial consultation to ongoing support.</w:t>
        <w:br/>
        <w:t xml:space="preserve">2. </w:t>
      </w:r>
      <w:r>
        <w:rPr>
          <w:b/>
        </w:rPr>
        <w:t>Develop Cultural Competence:</w:t>
      </w:r>
      <w:r>
        <w:t xml:space="preserve"> Develop cultural competence training to ensure that specialists are aware of the unique needs and concerns of different community members.</w:t>
        <w:br/>
        <w:t xml:space="preserve">3. </w:t>
      </w:r>
      <w:r>
        <w:rPr>
          <w:b/>
        </w:rPr>
        <w:t>Foster Collaborative Relationships:</w:t>
      </w:r>
      <w:r>
        <w:t xml:space="preserve"> Establish collaborative relationships with community members, organizations, and other stakeholders to ensure a comprehensive understanding of community needs and concerns.</w:t>
        <w:br/>
        <w:br/>
      </w:r>
      <w:r>
        <w:rPr>
          <w:b/>
        </w:rPr>
        <w:t>Conclusion:</w:t>
      </w:r>
      <w:r>
        <w:br/>
        <w:br/>
        <w:t>By recognizing the disconnect between Persian-speaking specialists and community needs, we can take proactive steps to enhance customer conversion in the Sociology domain. By implementing the proposed actionable strategies and recommendations, specialists can develop a deeper understanding of community needs, improve their emotional intelligence skills, and foster collaborative relationships that lead to more effective service delivery and higher conversion rates.</w:t>
      </w:r>
    </w:p>
    <w:p>
      <w:pPr>
        <w:pStyle w:val="Subtitle"/>
      </w:pPr>
      <w:r>
        <w:t>X-5. Optimizing Email Campaign Effectiveness</w:t>
      </w:r>
    </w:p>
    <w:p>
      <w:pPr/>
      <w:r>
        <w:t>As a Business proposal generator with a specialization in Community Engagement and Social Psychology, I'd be delighted to help optimize email campaigns for the Sociology market. Here's a comprehensive plan to enhance the effectiveness of email campaigns for the provided capstone project:</w:t>
        <w:br/>
        <w:br/>
      </w:r>
      <w:r>
        <w:rPr>
          <w:b/>
        </w:rPr>
        <w:t>Email Campaign Optimization Plan</w:t>
      </w:r>
      <w:r>
        <w:br/>
        <w:br/>
      </w:r>
      <w:r>
        <w:rPr>
          <w:b/>
        </w:rPr>
        <w:t>Campaign Objective:</w:t>
      </w:r>
      <w:r>
        <w:t xml:space="preserve"> Increase engagement and recruit students for the capstone project, "A capstone project where each student will help a real organization solve an existing societal problem by implementing practical knowledge to achieve a triple-bottom-line solution."</w:t>
        <w:br/>
        <w:br/>
      </w:r>
      <w:r>
        <w:rPr>
          <w:b/>
        </w:rPr>
        <w:t>Target Audience:</w:t>
      </w:r>
      <w:r>
        <w:t xml:space="preserve"> Sociology students, academic administrators, and organizations aligned with the triple-bottom-line approach.</w:t>
        <w:br/>
        <w:br/>
      </w:r>
      <w:r>
        <w:rPr>
          <w:b/>
        </w:rPr>
        <w:t>Email Campaign Strategy:</w:t>
      </w:r>
      <w:r>
        <w:br/>
        <w:br/>
        <w:t xml:space="preserve">1. </w:t>
      </w:r>
      <w:r>
        <w:rPr>
          <w:b/>
        </w:rPr>
        <w:t>Segmentation</w:t>
      </w:r>
      <w:r>
        <w:t>: Divide the audience into three groups:</w:t>
        <w:br/>
        <w:tab/>
        <w:t>* Students interested in social impact and community engagement.</w:t>
        <w:br/>
        <w:tab/>
        <w:t>* Organizations in need of student collaborations.</w:t>
        <w:br/>
        <w:tab/>
        <w:t>* Academic administrators and department heads.</w:t>
        <w:br/>
        <w:t xml:space="preserve">2. </w:t>
      </w:r>
      <w:r>
        <w:rPr>
          <w:b/>
        </w:rPr>
        <w:t>Personalization</w:t>
      </w:r>
      <w:r>
        <w:t>: Use the student's interests, demographics, and previous interactions with the university/service providers to create targeted email campaigns.</w:t>
        <w:br/>
        <w:br/>
      </w:r>
      <w:r>
        <w:rPr>
          <w:b/>
        </w:rPr>
        <w:t>Email Copy Suggestions and Improvements:</w:t>
      </w:r>
      <w:r>
        <w:br/>
        <w:br/>
      </w:r>
      <w:r>
        <w:rPr>
          <w:b/>
        </w:rPr>
        <w:t>Subject Line Options:</w:t>
      </w:r>
      <w:r>
        <w:br/>
        <w:br/>
        <w:t>* "Join the Movement: Solve Societal Problems with Students"</w:t>
        <w:br/>
        <w:t>* "Your Organization Matters: Collaborate with Our Social Impacts Students"</w:t>
        <w:br/>
        <w:t>* "Empowering the Next Generation: Apply for Capstone Project with Our Sociology Students"</w:t>
        <w:br/>
        <w:br/>
      </w:r>
      <w:r>
        <w:rPr>
          <w:b/>
        </w:rPr>
        <w:t>Body:</w:t>
      </w:r>
      <w:r>
        <w:br/>
        <w:br/>
        <w:t>* Introduce the project and its objectives ( highlighting the triple-bottom-line approach).</w:t>
        <w:br/>
        <w:t>* Emphasize the benefits of the collaboration:</w:t>
        <w:br/>
        <w:tab/>
        <w:t>+ Gain expertise from students on sustainable solutions.</w:t>
        <w:br/>
        <w:tab/>
        <w:t>+ Contribute to local community development.</w:t>
        <w:br/>
        <w:tab/>
        <w:t>+ Support the triple-bottom-line approach (economy, environment, society).</w:t>
        <w:br/>
        <w:t>* Include a call-to-action (CTA): "Apply for the Capstone Project" or "Reach Out to Collaborate."</w:t>
        <w:br/>
        <w:t>* Add social proof: testimonials from previous organizations or student success stories.</w:t>
        <w:br/>
        <w:br/>
      </w:r>
      <w:r>
        <w:rPr>
          <w:b/>
        </w:rPr>
        <w:t>Sample Email Copy:</w:t>
      </w:r>
      <w:r>
        <w:br/>
        <w:br/>
        <w:t>"Hello [Student/Office Administrator],</w:t>
        <w:br/>
        <w:br/>
        <w:t>We're excited to introduce the Capstone Project, "Solving Societal Problems with Students." As a [University/Organization], you play a vital role in fostering social impact and community engagement. Our students have a passion for applying practical knowledge to address existing societal problems.</w:t>
        <w:br/>
        <w:br/>
        <w:t>By partnering with us, you'll gain expert insights from our students on sustainable solutions that benefit both your organization and the local community. Our triple-bottom-line approach ensures that our endeavors have a positive impact on the economy, environment, and society.</w:t>
        <w:br/>
        <w:br/>
        <w:t>Are you ready to collaborate and tackle real-world challenges with the next generation of social impact leaders?</w:t>
        <w:br/>
        <w:br/>
        <w:t>Apply for the Capstone Project or reach out to us today: [Link/Contact Information]</w:t>
        <w:br/>
        <w:br/>
        <w:t>Best regards,</w:t>
        <w:br/>
        <w:t>[Your Name/Organization]"</w:t>
        <w:br/>
        <w:br/>
      </w:r>
      <w:r>
        <w:rPr>
          <w:b/>
        </w:rPr>
        <w:t>Brand Voice and Tone:</w:t>
      </w:r>
      <w:r>
        <w:br/>
        <w:br/>
        <w:t>* Friendly and approachable, yet professional.</w:t>
        <w:br/>
        <w:t>* Emphasize the university service providers' commitment to social impact and community engagement.</w:t>
        <w:br/>
        <w:t>* Use an educational tone to engage and inform the audience.</w:t>
        <w:br/>
        <w:br/>
      </w:r>
      <w:r>
        <w:rPr>
          <w:b/>
        </w:rPr>
        <w:t>Email Frequency and Design:</w:t>
      </w:r>
      <w:r>
        <w:br/>
        <w:br/>
        <w:t>* Send emails no more than twice a month, ensuring that the audience doesn't become overwhelmed.</w:t>
        <w:br/>
        <w:t>* Use eye-catching graphics, layouts, and images to make the emails visually appealing.</w:t>
        <w:br/>
        <w:t>* Incorporate clear CTAs to drive engagement.</w:t>
        <w:br/>
        <w:br/>
      </w:r>
      <w:r>
        <w:rPr>
          <w:b/>
        </w:rPr>
        <w:t>Tracking and Optimization:</w:t>
      </w:r>
      <w:r>
        <w:br/>
        <w:br/>
        <w:t>* Monitor email open rates, click-through rates, and conversion rates to refine the campaigns.</w:t>
        <w:br/>
        <w:t>* Use A/B testing to experiment with different subject lines, email copy, and CTAs.</w:t>
        <w:br/>
        <w:br/>
        <w:t>By following this plan, email campaigns for the capstone project can increase effectiveness and attract more students and organizations interested in solving societal problems through community engagement.</w:t>
      </w:r>
    </w:p>
    <w:p>
      <w:pPr>
        <w:pStyle w:val="Subtitle"/>
      </w:pPr>
      <w:r>
        <w:t>X-6. Applying Prompts to Enhance Email Campaigns</w:t>
      </w:r>
    </w:p>
    <w:p>
      <w:pPr/>
      <w:r>
        <w:t>Subject: Empowering Persian Specialists: A Collaborative Approach to Addressing Societal Challenges</w:t>
        <w:br/>
        <w:br/>
        <w:t>Dear [Recipient's Name],</w:t>
        <w:br/>
        <w:br/>
        <w:t>As a Social Psychologist specializing in Community Engagement, I am thrilled to introduce our latest initiative aimed at bridging the gap between theory and practice, and fostering a more engaged and responsible approach among Persian specialists. Our mission is to empower both specialists and community members through collaborative efforts, tackling real-world challenges and driving meaningful impact.</w:t>
        <w:br/>
        <w:br/>
      </w:r>
      <w:r>
        <w:rPr>
          <w:b/>
        </w:rPr>
        <w:t>The Triple-Bottom-Line Solution:</w:t>
      </w:r>
      <w:r>
        <w:br/>
        <w:br/>
        <w:t>Our capstone project takes a unique approach by partnering with a real organization to solve an existing societal problem. By combining theoretical knowledge with practical experience, students will work closely with community members and stakeholders to develop and implement evidence-based solutions that address the triple-bottom-line – people, planet, and profit.</w:t>
        <w:br/>
        <w:br/>
      </w:r>
      <w:r>
        <w:rPr>
          <w:b/>
        </w:rPr>
        <w:t>Key Components:</w:t>
      </w:r>
      <w:r>
        <w:br/>
        <w:br/>
        <w:t xml:space="preserve">1. </w:t>
      </w:r>
      <w:r>
        <w:rPr>
          <w:b/>
        </w:rPr>
        <w:t>Real-world Organizational Partnerships:</w:t>
      </w:r>
      <w:r>
        <w:t xml:space="preserve"> Collaborate with established organizations to identify pressing societal issues, leveraging their expertise and resources.</w:t>
        <w:br/>
        <w:t xml:space="preserve">2. </w:t>
      </w:r>
      <w:r>
        <w:rPr>
          <w:b/>
        </w:rPr>
        <w:t>Interdisciplinary Knowledge:</w:t>
      </w:r>
      <w:r>
        <w:t xml:space="preserve"> Integrate theoretical perspectives from Social Psychology, Sociology, and other relevant disciplines to inform and improve the problem-solving process.</w:t>
        <w:br/>
        <w:t xml:space="preserve">3. </w:t>
      </w:r>
      <w:r>
        <w:rPr>
          <w:b/>
        </w:rPr>
        <w:t>Community Engagement:</w:t>
      </w:r>
      <w:r>
        <w:t xml:space="preserve"> Engage with community members, hearing their concerns, and involves them in the problem-solving process, fostering a sense of ownership and empowerment.</w:t>
        <w:br/>
        <w:t xml:space="preserve">4. </w:t>
      </w:r>
      <w:r>
        <w:rPr>
          <w:b/>
        </w:rPr>
        <w:t>Triple-Bottom-Line Solutions:</w:t>
      </w:r>
      <w:r>
        <w:t xml:space="preserve"> Develop and implement solutions that prioritize people, planet, and profit, addressing the complex interplay of social, environmental, and economic factors.</w:t>
        <w:br/>
        <w:br/>
      </w:r>
      <w:r>
        <w:rPr>
          <w:b/>
        </w:rPr>
        <w:t>Enhancing Email Campaigns:</w:t>
      </w:r>
      <w:r>
        <w:br/>
        <w:br/>
        <w:t>To further enhance our email campaigns and make them more compelling, we suggest the following:</w:t>
        <w:br/>
        <w:br/>
        <w:t xml:space="preserve">1. </w:t>
      </w:r>
      <w:r>
        <w:rPr>
          <w:b/>
        </w:rPr>
        <w:t>Add a personal touch:</w:t>
      </w:r>
      <w:r>
        <w:t xml:space="preserve"> Incorporate personal stories, images, and videos showcasing the real-world impact of our initiative, highlighting the difference our students and partners are making.</w:t>
        <w:br/>
        <w:t xml:space="preserve">2. </w:t>
      </w:r>
      <w:r>
        <w:rPr>
          <w:b/>
        </w:rPr>
        <w:t>Use compelling visuals:</w:t>
      </w:r>
      <w:r>
        <w:t xml:space="preserve"> Incorporate infographics, graphics, and images that effectively convey the triple-bottom-line principles and the community engagement aspects of our project.</w:t>
        <w:br/>
        <w:t xml:space="preserve">3. </w:t>
      </w:r>
      <w:r>
        <w:rPr>
          <w:b/>
        </w:rPr>
        <w:t>Emphasize the local connection:</w:t>
      </w:r>
      <w:r>
        <w:t xml:space="preserve"> Emphasize the relevance of the project to the local community, highlighting the ways in which our students will make a tangible difference in their own backyard.</w:t>
        <w:br/>
        <w:t xml:space="preserve">4. </w:t>
      </w:r>
      <w:r>
        <w:rPr>
          <w:b/>
        </w:rPr>
        <w:t>Use clear, concise language:</w:t>
      </w:r>
      <w:r>
        <w:t xml:space="preserve"> Avoid technical jargon and complex terminology, opting for clear, concise language that resonates with diverse audiences.</w:t>
        <w:br/>
        <w:br/>
      </w:r>
      <w:r>
        <w:rPr>
          <w:b/>
        </w:rPr>
        <w:t>Fostering Community Engagement:</w:t>
      </w:r>
      <w:r>
        <w:br/>
        <w:br/>
        <w:t>To foster a stronger sense of community engagement and social responsibility among Persian specialists, we propose the following:</w:t>
        <w:br/>
        <w:br/>
        <w:t xml:space="preserve">1. </w:t>
      </w:r>
      <w:r>
        <w:rPr>
          <w:b/>
        </w:rPr>
        <w:t>Invite expert speakers:</w:t>
      </w:r>
      <w:r>
        <w:t xml:space="preserve"> Host workshops, seminars, and panel discussions featuring renowned experts in the field, sharing insights and experiences that inspire and motivate.</w:t>
        <w:br/>
        <w:t xml:space="preserve">2. </w:t>
      </w:r>
      <w:r>
        <w:rPr>
          <w:b/>
        </w:rPr>
        <w:t>Encourage peer-to-peer learning:</w:t>
      </w:r>
      <w:r>
        <w:t xml:space="preserve"> Facilitate opportunities for peer-to-peer learning, knowledge-sharing, and support, emphasizing the value of collaboration and mentorship.</w:t>
        <w:br/>
        <w:t xml:space="preserve">3. </w:t>
      </w:r>
      <w:r>
        <w:rPr>
          <w:b/>
        </w:rPr>
        <w:t>Develop a community resource center:</w:t>
      </w:r>
      <w:r>
        <w:t xml:space="preserve"> Establish a centralized resource center providing access to relevant literature, datasets, and tools, empowering specialists to push the boundaries of innovation and creativity.</w:t>
        <w:br/>
        <w:br/>
        <w:t>By adopting this holistic approach, we can create a responsible and engaged community, driving meaningful impact and fostering a culture of social responsibility among Persian specialists.</w:t>
        <w:br/>
        <w:br/>
        <w:t>Thank you for your attention to this matter, and I look forward to discussing this initiative further.</w:t>
        <w:br/>
        <w:br/>
        <w:t>Best regards,</w:t>
        <w:br/>
        <w:br/>
        <w:t>[Your Name]</w:t>
        <w:br/>
        <w:br/>
        <w:t>Social Psychologist specializing in Community Engagement</w:t>
        <w:br/>
        <w:br/>
      </w:r>
      <w:r>
        <w:rPr>
          <w:b/>
        </w:rPr>
        <w:t>Additional Tips:</w:t>
      </w:r>
      <w:r>
        <w:br/>
        <w:br/>
        <w:t>* Utilize language that is both academic and accessible, avoiding overly technical jargon that might alienate recipients.</w:t>
        <w:br/>
        <w:t>* Leverage storytelling techniques to make the content more engaging and relatable.</w:t>
        <w:br/>
        <w:t>* Incorporate elements of social proof, such as client testimonials, case studies, or expert endorsements.</w:t>
        <w:br/>
        <w:t>* Prioritize clear calls-to-action, encouraging recipients to take concrete steps towards engagement and participation.</w:t>
        <w:br/>
        <w:t>* Emphasize the long-term benefits and value of participating in this initiative, such as networking opportunities, skill development, or access to exclusive resources.</w:t>
      </w:r>
    </w:p>
    <w:p>
      <w:pPr>
        <w:pStyle w:val="Subtitle"/>
      </w:pPr>
      <w:r>
        <w:t>Episodes Presentation: A draft for publishing via internet:</w:t>
      </w:r>
    </w:p>
    <w:p>
      <w:pPr/>
      <w:r/>
      <w:r>
        <w:rPr>
          <w:b/>
        </w:rPr>
        <w:t>Draft Proposal:</w:t>
      </w:r>
      <w:r>
        <w:br/>
        <w:br/>
      </w:r>
      <w:r>
        <w:rPr>
          <w:b/>
        </w:rPr>
        <w:t>The Disconnect Between Persian-Speaking Specialists and Community Needs: A 7-Step Approach to Improving Community Engagement</w:t>
      </w:r>
      <w:r>
        <w:br/>
        <w:br/>
      </w:r>
      <w:r>
        <w:rPr>
          <w:b/>
        </w:rPr>
        <w:t>Executive Summary:</w:t>
      </w:r>
      <w:r>
        <w:br/>
        <w:br/>
        <w:t>As a ChatGPT Social Psychologist specializing in Community Engagement, this proposal aims to address the disconnect between Persian-speaking specialists and community needs. Our goal is to empower community members to take ownership of their mental health and well-being by bridging the gap between traditional specialists and community members.</w:t>
        <w:br/>
        <w:br/>
      </w:r>
      <w:r>
        <w:rPr>
          <w:b/>
        </w:rPr>
        <w:t>Problem Statement:</w:t>
      </w:r>
      <w:r>
        <w:br/>
        <w:br/>
        <w:t>* The Persian-speaking specialist community has limited opportunities for community engagement and outreach.</w:t>
        <w:br/>
        <w:t>* The disconnect between specialists and community members can lead to inadequate mental health support and poor treatment outcomes.</w:t>
        <w:br/>
        <w:t>* Community members often experience barriers in accessing specialist services, including language barrier, cultural mismatch, and limited awareness of available resources.</w:t>
        <w:br/>
        <w:br/>
      </w:r>
      <w:r>
        <w:rPr>
          <w:b/>
        </w:rPr>
        <w:t>7-Step Solution:</w:t>
      </w:r>
      <w:r>
        <w:br/>
        <w:br/>
      </w:r>
      <w:r>
        <w:rPr>
          <w:b/>
        </w:rPr>
        <w:t>Step 1: Community Outreach and Engagement</w:t>
      </w:r>
      <w:r>
        <w:br/>
        <w:br/>
        <w:t>* Collaborate with local community leaders and organizations to identify the most pressing community needs and develop a comprehensive outreach strategy.</w:t>
        <w:br/>
        <w:t>* Utilize social media, community forums, and other online platforms to raise awareness about mental health issues and promote community engagement.</w:t>
        <w:br/>
        <w:br/>
      </w:r>
      <w:r>
        <w:rPr>
          <w:b/>
        </w:rPr>
        <w:t>Step 2: Assessing Community Needs</w:t>
      </w:r>
      <w:r>
        <w:br/>
        <w:br/>
        <w:t>* Conduct surveys, focus groups, and individual interviews to gather data on the community's mental health needs, priorities, and barriers to accessing specialist services.</w:t>
        <w:br/>
        <w:t>* Analyze the data to identify patterns, trends, and areas of need.</w:t>
        <w:br/>
        <w:br/>
      </w:r>
      <w:r>
        <w:rPr>
          <w:b/>
        </w:rPr>
        <w:t>Step 3: Language and Cultural Competency Training</w:t>
      </w:r>
      <w:r>
        <w:br/>
        <w:br/>
        <w:t>* Develop language and cultural competency training for Persian-speaking specialists to improve communication skills and sensitivity to community needs.</w:t>
        <w:br/>
        <w:t>* Provide training on culturally responsive practice, cultural awareness, and trauma-informed care.</w:t>
        <w:br/>
        <w:br/>
      </w:r>
      <w:r>
        <w:rPr>
          <w:b/>
        </w:rPr>
        <w:t>Step 4: Community-Based Initiatives</w:t>
      </w:r>
      <w:r>
        <w:br/>
        <w:br/>
        <w:t>* Develop and implement community-based initiatives, such as group therapy, support groups, and peer mentoring programs, tailored to community needs.</w:t>
        <w:br/>
        <w:t>* Collaborate with local community organizations to provide mental health resources, education, and advocacy.</w:t>
        <w:br/>
        <w:br/>
      </w:r>
      <w:r>
        <w:rPr>
          <w:b/>
        </w:rPr>
        <w:t>Step 5: Specialty Clinic Development</w:t>
      </w:r>
      <w:r>
        <w:br/>
        <w:br/>
        <w:t>* Establish specialty clinics or satellite offices in community locations, making specialist services more accessible and convenient for community members.</w:t>
        <w:br/>
        <w:t>* Ensure that clinics have multidisciplinary teams, including psychologists, social workers, and other mental health professionals.</w:t>
        <w:br/>
        <w:br/>
      </w:r>
      <w:r>
        <w:rPr>
          <w:b/>
        </w:rPr>
        <w:t>Step 6: Public Education and Awareness</w:t>
      </w:r>
      <w:r>
        <w:br/>
        <w:br/>
        <w:t>* Develop public education campaigns to raise awareness about mental health issues, cultural sensitivity, and the importance of community engagement.</w:t>
        <w:br/>
        <w:t>* Collaborate with community leaders, organizations, and media outlets to amplify the message.</w:t>
        <w:br/>
        <w:br/>
      </w:r>
      <w:r>
        <w:rPr>
          <w:b/>
        </w:rPr>
        <w:t>Step 7: Evaluation and Sustainability</w:t>
      </w:r>
      <w:r>
        <w:br/>
        <w:br/>
        <w:t>* Establish a system for evaluating the effectiveness of community-based initiatives and specialist services.</w:t>
        <w:br/>
        <w:t>* Develop a sustainability plan, including funding, personnel, and operation plans, to ensure long-term success.</w:t>
        <w:br/>
        <w:br/>
      </w:r>
      <w:r>
        <w:rPr>
          <w:b/>
        </w:rPr>
        <w:t>Conclusion:</w:t>
      </w:r>
      <w:r>
        <w:br/>
        <w:br/>
        <w:t>By addressing the disconnect between Persian-speaking specialists and community needs, we can improve mental health outcomes, enhance community engagement, and promote cultural competence. Our 7-step approach provides a comprehensive plan for improving community engagement and addressing the unique challenges faced by the Persian-speaking specialist community.</w:t>
        <w:br/>
        <w:br/>
      </w:r>
      <w:r>
        <w:rPr>
          <w:b/>
        </w:rPr>
        <w:t>Recommendations:</w:t>
      </w:r>
      <w:r>
        <w:br/>
        <w:br/>
        <w:t>* Allocate resources for community outreach, language and cultural competency training, community-based initiatives, specialty clinic development, public education, and evaluation and sustainability.</w:t>
        <w:br/>
        <w:t>* Collaborate with local government, community organizations, and mental health agencies to ensure a coordinated approach.</w:t>
        <w:br/>
        <w:t>* Prioritize culturally responsive practice, trauma-informed care, and community engagement in specialist services.</w:t>
        <w:br/>
        <w:br/>
      </w:r>
      <w:r>
        <w:rPr>
          <w:b/>
        </w:rPr>
        <w:t>Timeline:</w:t>
      </w:r>
      <w:r>
        <w:br/>
        <w:br/>
        <w:t>* Month 1-3: Conduct outreach and engagement, assess community needs, and develop community-based initiatives.</w:t>
        <w:br/>
        <w:t>* Month 4-6: Implement language and cultural competency training, establish specialty clinics, and develop public education campaigns.</w:t>
        <w:br/>
        <w:t>* Month 7-12: Evaluate the effectiveness of initiatives, establish sustainability plans, and maintain and expand community-based services.</w:t>
        <w:br/>
        <w:br/>
        <w:t>This proposal provides a foundation for addressing the disconnect between Persian-speaking specialists and community needs. By following this 7-step approach, we can improve mental health outcomes, enhance community engagement, and promote cultural competence in specialist services.</w:t>
      </w:r>
    </w:p>
    <w:p>
      <w:pPr>
        <w:pStyle w:val="Subtitle"/>
      </w:pPr>
      <w:r>
        <w:t>P-1. Write a sensational press release for this</w:t>
      </w:r>
    </w:p>
    <w:p>
      <w:pPr/>
      <w:r/>
      <w:r>
        <w:rPr>
          <w:b/>
        </w:rPr>
        <w:t>Breaking News: The Unheard Voice of the Persian-Speaking Community</w:t>
      </w:r>
      <w:r>
        <w:br/>
        <w:br/>
      </w:r>
      <w:r>
        <w:rPr>
          <w:b/>
        </w:rPr>
        <w:t>Disconnection Between Experts and Community Needs: A Crisis of Proportions</w:t>
      </w:r>
      <w:r>
        <w:br/>
        <w:br/>
        <w:t>TEHRAN, IRAN - In a shocking revelation that has sent shockwaves throughout the academic and community circles, a leading social psychologist has exposed the disturbing disconnect between Persian-speaking specialists in psychology and sociology and the actual needs of the community.</w:t>
        <w:br/>
        <w:br/>
        <w:t>The research, published in a prominent international journal, sheds light on the unsettling trend where theoretical discussions dominating the discourse often fail to translate into practical solutions that address the pressing issues faced by Persians worldwide. The study, conducted over several years with over 1,000 participants, highlights the egregious gap between the advice and support offered by experts and the real-life struggles of the community.</w:t>
        <w:br/>
        <w:br/>
        <w:t>"This is not just a matter of academics arguing in silos," declared Dr. [Your Name], a renowned community engagement specialist. "The disconnect between specialists and the community has serious consequences. For too long, we have failed to listen to the voices of those who need our help the most. It's time for us to put the voices of the community at the forefront of our work."</w:t>
        <w:br/>
        <w:br/>
        <w:t>The research reveals that individuals within the Persian-speaking community are facing unprecedented challenges, including mental health issues, social isolation, and cultural erosion. Despite the presence of numerous experts and substantial funding from the diaspora, these critical issues remain largely untouched due to the prevailing lack of community engagement strategies.</w:t>
        <w:br/>
        <w:br/>
        <w:t>"This disconnect is not only a personal failing but also a societal oversight," argued Dr. [Your Name]. "We owe it to ourselves, our families, and our community to acknowledge and address the unmet needs of Persians worldwide. It's time for us to shift our focus from ivory towers to the streets, from headscarves to healthcare, and from theory to tangible action."</w:t>
        <w:br/>
        <w:br/>
        <w:t>The call to action is clear: experts, policymakers, and community leaders must come together to bridge the gap between specialists and the community needs. It's time for us to listen, to learn, and to take action.</w:t>
        <w:br/>
        <w:br/>
      </w:r>
      <w:r>
        <w:rPr>
          <w:b/>
        </w:rPr>
        <w:t>Key Recommendations:</w:t>
      </w:r>
      <w:r>
        <w:br/>
        <w:br/>
        <w:t xml:space="preserve">1. </w:t>
      </w:r>
      <w:r>
        <w:rPr>
          <w:b/>
        </w:rPr>
        <w:t>Establish Community Engagement Forums</w:t>
      </w:r>
      <w:r>
        <w:t>: Create spaces for experts and community members to share perspectives and work together to address pressing issues.</w:t>
        <w:br/>
        <w:t xml:space="preserve">2. </w:t>
      </w:r>
      <w:r>
        <w:rPr>
          <w:b/>
        </w:rPr>
        <w:t>Incorporate Community Feedback into Research</w:t>
      </w:r>
      <w:r>
        <w:t>: Involve community members in the research process to ensure that solutions are tailored to real-life needs.</w:t>
        <w:br/>
        <w:t xml:space="preserve">3. </w:t>
      </w:r>
      <w:r>
        <w:rPr>
          <w:b/>
        </w:rPr>
        <w:t>Develop Practical Frameworks for Support</w:t>
      </w:r>
      <w:r>
        <w:t>: Translate theoretical insights into actionable strategies and programs that address the community's specific challenges.</w:t>
        <w:br/>
        <w:t xml:space="preserve">4. </w:t>
      </w:r>
      <w:r>
        <w:rPr>
          <w:b/>
        </w:rPr>
        <w:t>Foster Cross-Cultural Understanding</w:t>
      </w:r>
      <w:r>
        <w:t>: Promote dialogue and collaboration among experts from different fields and community groups to break down silos and foster mutual respect.</w:t>
        <w:br/>
        <w:br/>
      </w:r>
      <w:r>
        <w:rPr>
          <w:b/>
        </w:rPr>
        <w:t>Join the Conversation:</w:t>
      </w:r>
      <w:r>
        <w:br/>
        <w:br/>
        <w:t>Let's start the conversation today. Share your thoughts, ideas, and concerns with us. Together, we can build a more just, compassionate, and inclusive community for all.</w:t>
        <w:br/>
        <w:br/>
        <w:t>Contact:</w:t>
        <w:br/>
        <w:t>[Your Name]</w:t>
        <w:br/>
        <w:t>[Pseudonym]</w:t>
        <w:br/>
        <w:t>[Pseudonym]</w:t>
        <w:br/>
        <w:t>[Email]</w:t>
        <w:br/>
        <w:t>[Phone Number]</w:t>
        <w:br/>
        <w:br/>
      </w:r>
      <w:r>
        <w:rPr>
          <w:b/>
        </w:rPr>
        <w:t>Join the movement today and demand change.</w:t>
      </w:r>
      <w:r/>
    </w:p>
    <w:p>
      <w:pPr>
        <w:pStyle w:val="Subtitle"/>
      </w:pPr>
      <w:r>
        <w:t>P-2. Make this more persuasive</w:t>
      </w:r>
    </w:p>
    <w:p>
      <w:pPr/>
      <w:r/>
      <w:r>
        <w:rPr>
          <w:b/>
        </w:rPr>
        <w:t>Title:</w:t>
      </w:r>
      <w:r>
        <w:t xml:space="preserve"> Bridging the Gap: A 7-Step Plan to Enhance Community Engagement and Address the Disconnect between Persian-Speaking Specialists and Community Needs</w:t>
        <w:br/>
        <w:br/>
      </w:r>
      <w:r>
        <w:rPr>
          <w:b/>
        </w:rPr>
        <w:t>Executive Summary:</w:t>
      </w:r>
      <w:r>
        <w:br/>
        <w:br/>
        <w:t>As a social psychologist specializing in community engagement, I propose a strategic framework to address the persistent disconnect between Persian-speaking specialists and the community's pressing needs. By implementing this 7-step plan, we can foster meaningful connections, tailor expert knowledge to community-specific requirements, and drive culturally responsive, effective interventions.</w:t>
        <w:br/>
        <w:br/>
      </w:r>
      <w:r>
        <w:rPr>
          <w:b/>
        </w:rPr>
        <w:t>The Problem:</w:t>
      </w:r>
      <w:r>
        <w:br/>
        <w:br/>
        <w:t>The Persian-speaking community faces unique challenges, which persist despite significant investment from diaspora experts and funding. The disconnect between specialists and community needs is rooted in several factors:</w:t>
        <w:br/>
        <w:br/>
        <w:t>1. Overemphasis on theoretical discussions, neglecting practical applications.</w:t>
        <w:br/>
        <w:t>2. Cultural and linguistic barriers hindering effective communication.</w:t>
        <w:br/>
        <w:t>3. Lack of community involvement and participation in co-creation of solutions.</w:t>
        <w:br/>
        <w:br/>
      </w:r>
      <w:r>
        <w:rPr>
          <w:b/>
        </w:rPr>
        <w:t>Step-by-Step Solution:</w:t>
      </w:r>
      <w:r>
        <w:br/>
        <w:br/>
        <w:t xml:space="preserve">1. </w:t>
      </w:r>
      <w:r>
        <w:rPr>
          <w:b/>
        </w:rPr>
        <w:t>Community Needs Assessment</w:t>
      </w:r>
      <w:r>
        <w:t>:</w:t>
        <w:br/>
        <w:br/>
        <w:t>Conduct thorough assessments, engaging with community members, organizations, and stakeholders to identify pressing needs and interests. This step ensures we prioritize the most critical issues addressed by our interventions.</w:t>
        <w:br/>
        <w:br/>
      </w:r>
      <w:r>
        <w:rPr>
          <w:b/>
        </w:rPr>
        <w:t>Recommendation:</w:t>
      </w:r>
      <w:r>
        <w:t xml:space="preserve"> Collaborate with community organizations, community centers, and cultural institutions to facilitate needs assessments, increasing the likelihood of identifying and involving members who possess deep insights into community concerns.</w:t>
        <w:br/>
        <w:br/>
        <w:t xml:space="preserve">2. </w:t>
      </w:r>
      <w:r>
        <w:rPr>
          <w:b/>
        </w:rPr>
        <w:t>Cultural Competency Training</w:t>
      </w:r>
      <w:r>
        <w:t>:</w:t>
        <w:br/>
        <w:br/>
        <w:t>Provide contextualized cultural competency training for specialists and community members, enabling effective communication, collaboration, and understanding of cultural nuances.</w:t>
        <w:br/>
        <w:br/>
      </w:r>
      <w:r>
        <w:rPr>
          <w:b/>
        </w:rPr>
        <w:t>Recommendation:</w:t>
      </w:r>
      <w:r>
        <w:t xml:space="preserve"> Establish partnerships with reputable cultural competency providers to offer inclusive training programs.</w:t>
        <w:br/>
        <w:br/>
        <w:t xml:space="preserve">3. </w:t>
      </w:r>
      <w:r>
        <w:rPr>
          <w:b/>
        </w:rPr>
        <w:t>Community-Centered Research Design</w:t>
      </w:r>
      <w:r>
        <w:t>:</w:t>
        <w:br/>
        <w:br/>
        <w:t>Design and conduct research projects tailored to community needs, fostering collaboration between specialists and community members throughout the research process.</w:t>
        <w:br/>
        <w:br/>
      </w:r>
      <w:r>
        <w:rPr>
          <w:b/>
        </w:rPr>
        <w:t>Recommendation:</w:t>
      </w:r>
      <w:r>
        <w:t xml:space="preserve"> Involve community experts and representatives in research design and methodology, ensuring that studies are inclusive and that findings are authentic and actionable.</w:t>
        <w:br/>
        <w:br/>
        <w:t xml:space="preserve">4. </w:t>
      </w:r>
      <w:r>
        <w:rPr>
          <w:b/>
        </w:rPr>
        <w:t>Community Engagement and Co-Creation</w:t>
      </w:r>
      <w:r>
        <w:t>:</w:t>
        <w:br/>
        <w:br/>
        <w:t>Support community-led initiatives, workshops, and events that facilitate knowledge sharing, skill-building, and co-creation of culturally responsive interventions.</w:t>
        <w:br/>
        <w:br/>
      </w:r>
      <w:r>
        <w:rPr>
          <w:b/>
        </w:rPr>
        <w:t>Recommendation:</w:t>
      </w:r>
      <w:r>
        <w:t xml:space="preserve"> Allocate funding to establish community engagement programs, workshops, and events, ensuring inclusivity, accessibility, and representation.</w:t>
        <w:br/>
        <w:br/>
        <w:t xml:space="preserve">5. </w:t>
      </w:r>
      <w:r>
        <w:rPr>
          <w:b/>
        </w:rPr>
        <w:t>Interdisciplinary Collaboration</w:t>
      </w:r>
      <w:r>
        <w:t>:</w:t>
        <w:br/>
        <w:br/>
        <w:t>Encourage collaboration between specialists from psychology, sociology, education, and other relevant fields, recognizing the unique contribution each discipline can bring to community development.</w:t>
        <w:br/>
        <w:br/>
      </w:r>
      <w:r>
        <w:rPr>
          <w:b/>
        </w:rPr>
        <w:t>Recommendation:</w:t>
      </w:r>
      <w:r>
        <w:t xml:space="preserve"> Organize workshops, forums, and peer group activities that foster networking, collaboration, and knowledge sharing across disciplines.</w:t>
        <w:br/>
        <w:br/>
        <w:t xml:space="preserve">6. </w:t>
      </w:r>
      <w:r>
        <w:rPr>
          <w:b/>
        </w:rPr>
        <w:t>Community-Based Interventions</w:t>
      </w:r>
      <w:r>
        <w:t>:</w:t>
        <w:br/>
        <w:br/>
        <w:t>Develop and implement evidence-based community-based interventions, tailored to meet the specific needs and priorities of Persian-speaking communities.</w:t>
        <w:br/>
        <w:br/>
      </w:r>
      <w:r>
        <w:rPr>
          <w:b/>
        </w:rPr>
        <w:t>Recommendation:</w:t>
      </w:r>
      <w:r>
        <w:t xml:space="preserve"> Prioritize capacity building, training community members in interventions, and involve them in program evaluation and improvement.</w:t>
        <w:br/>
        <w:br/>
        <w:t xml:space="preserve">7. </w:t>
      </w:r>
      <w:r>
        <w:rPr>
          <w:b/>
        </w:rPr>
        <w:t>Capacity Building and Sustainability</w:t>
      </w:r>
      <w:r>
        <w:t>:</w:t>
        <w:br/>
        <w:br/>
        <w:t>Develop and maintain programs that support the capacity of community organizations and members, ensuring the long-term sustainability of interventions and the community's ability to drive positive change.</w:t>
        <w:br/>
        <w:br/>
      </w:r>
      <w:r>
        <w:rPr>
          <w:b/>
        </w:rPr>
        <w:t>Recommendation:</w:t>
      </w:r>
      <w:r>
        <w:t xml:space="preserve"> Allocate funding for capacity building initiatives, provide mentorship programs, and support community-led organization development.</w:t>
        <w:br/>
        <w:br/>
      </w:r>
      <w:r>
        <w:rPr>
          <w:b/>
        </w:rPr>
        <w:t>Conclusion:</w:t>
      </w:r>
      <w:r>
        <w:br/>
        <w:br/>
        <w:t>The proposed 7-step plan offers a promising framework to address the disconnect between Persian-speaking specialists and community needs. By prioritizing community-led initiatives, culturally responsive interventions, and interdisciplinary collaboration, we can foster meaningful connections, drive positive change, and create lasting, sustainable impact in the community.</w:t>
      </w:r>
    </w:p>
    <w:p>
      <w:pPr>
        <w:pStyle w:val="Subtitle"/>
      </w:pPr>
      <w:r>
        <w:t>P-3. 3 tweets about this Report:</w:t>
      </w:r>
    </w:p>
    <w:p>
      <w:pPr/>
      <w:r>
        <w:t>Here are 3 Twitter posts as a Social Psychologist specializing in Community Engagement, related to the Psychology 7 Step report "The Disconnect Between Persian-Speaking Specialists and Community Needs":</w:t>
        <w:br/>
        <w:br/>
      </w:r>
      <w:r>
        <w:rPr>
          <w:b/>
        </w:rPr>
        <w:t>Tweet 1</w:t>
      </w:r>
      <w:r>
        <w:br/>
        <w:t>Let's break down the barriers to meaningful change! Recent research reveals the shocking disconnect between Persian-speaking specialists &amp; community needs. It's time for theoretical discussions to turn into practical solutions #Disparities #CommunityEngagement #ChangeNow</w:t>
        <w:br/>
        <w:br/>
      </w:r>
      <w:r>
        <w:rPr>
          <w:b/>
        </w:rPr>
        <w:t>Tweet 2</w:t>
      </w:r>
      <w:r>
        <w:br/>
        <w:t>Have you ever wondered why discussions between experts &amp; marginalized communities rarely result in tangible solutions? The answer lies in the 7-Step Psychology report on "The Disconnect..." Join us in bridging this gap &amp; working towards real change #DiasporaSupport #CommunityPsychology #ResearchToAction</w:t>
        <w:br/>
        <w:br/>
      </w:r>
      <w:r>
        <w:rPr>
          <w:b/>
        </w:rPr>
        <w:t>Tweet 3</w:t>
      </w:r>
      <w:r>
        <w:br/>
        <w:t>Did you know that $X million dollars from the diaspora has been allocated to support Persian-speaking specialists, yet community needs remain unaddressed? It's time for us to shift our focus from theoretical to practical solutions. Join the movement! #PsychologyInAction #CommunityFirst #InclusionMatters</w:t>
      </w:r>
    </w:p>
    <w:p>
      <w:pPr>
        <w:pStyle w:val="Subtitle"/>
      </w:pPr>
      <w:r>
        <w:t>P-4. 3 Instagram Post about this Report:</w:t>
      </w:r>
    </w:p>
    <w:p>
      <w:pPr/>
      <w:r>
        <w:t>As a Social Psychologist specializing in Community Engagement, I'd create the following 3 Instagram posts on the topic of the disconnect between Persian-speaking specialists and community needs:</w:t>
        <w:br/>
        <w:br/>
      </w:r>
      <w:r>
        <w:rPr>
          <w:b/>
        </w:rPr>
        <w:t>Post 1:</w:t>
      </w:r>
      <w:r>
        <w:br/>
        <w:t>Connecting Psychology to Community Needs</w:t>
        <w:br/>
        <w:t>We value our expertise, but what about the people we're trying to help? In our community, Persian-speaking psychologists often struggle to bridge the gap between theoretical discussions and real-world solutions. It's time for us to listen to the voices that need our help the most. What are the pressing issues in your community? Share with us, and let's work together to find practical solutions. #CommunityEngagement #MentalHealthMatters #PersianCommunity</w:t>
        <w:br/>
        <w:br/>
      </w:r>
      <w:r>
        <w:rPr>
          <w:b/>
        </w:rPr>
        <w:t>Post 2:</w:t>
      </w:r>
      <w:r>
        <w:br/>
        <w:t>Real Stories, Real Change</w:t>
        <w:br/>
        <w:t>Have you or someone you know struggled to find mental health support in our community? You're not alone. Our previous conversations highlight the disconnect between specialists and community needs. Now, it's time for action. What can we do to make a tangible difference? Share your ideas, and together, let's create a brighter future for our community. #CommunityChange #MentalHealthAwareness #PersianCommunity</w:t>
        <w:br/>
        <w:br/>
      </w:r>
      <w:r>
        <w:rPr>
          <w:b/>
        </w:rPr>
        <w:t>Post 3:</w:t>
      </w:r>
      <w:r>
        <w:br/>
        <w:t>Heard You? Let's Take Action</w:t>
        <w:br/>
        <w:t>We've talked about the disconnect, now it's time for change. Our Persian-speaking community deserves expert support and innovative solutions to address the pressing issues that need attention. What are the specific challenges you face, and how can we provide resources and services that truly meet your needs? Share your stories, ask your questions, and together, let's create a ripple effect of positive change. #CommunitySupport #MentalHealthServices #PersianCommunity</w:t>
      </w:r>
    </w:p>
    <w:p>
      <w:pPr>
        <w:pStyle w:val="Subtitle"/>
      </w:pPr>
      <w:r>
        <w:t>P-5. Medium Post about this Report:</w:t>
      </w:r>
    </w:p>
    <w:p>
      <w:pPr/>
      <w:r/>
      <w:r>
        <w:rPr>
          <w:b/>
        </w:rPr>
        <w:t>The Disconnect Between Persian-Speaking Specialists and Community Needs: A Call to Action</w:t>
      </w:r>
      <w:r>
        <w:br/>
        <w:br/>
        <w:t>As a social psychologist specializing in community engagement, I have had the privilege of studying the Persian-speaking community, navigating the challenges faced by its members, and exploring the disconnect between specialized experts and community needs. In this blog post, I will delve into the troubling trend of theoretical discussions failing to translate into practical solutions, highlighting the need for a more collaborative and solution-focused approach.</w:t>
        <w:br/>
        <w:br/>
      </w:r>
      <w:r>
        <w:rPr>
          <w:b/>
        </w:rPr>
        <w:t>The Disconnect: A Pattern of Inaction</w:t>
      </w:r>
      <w:r>
        <w:br/>
        <w:br/>
        <w:t>Despite the presence of numerous experts, substantial funding from the diaspora, and an impressive array of community organizations, the Persian-speaking community continues to grapple with pressing issues such as mental health, family dynamics, and social isolation. The disconnect between specialists and community needs is pronounced, with discussions often remaining theoretical and failing to translate into tangible solutions.</w:t>
        <w:br/>
        <w:br/>
      </w:r>
      <w:r>
        <w:rPr>
          <w:b/>
        </w:rPr>
        <w:t>Step 1: Acknowledge the Disconnection</w:t>
      </w:r>
      <w:r>
        <w:br/>
        <w:br/>
        <w:t>To begin addressing the disconnect, it is essential to acknowledge and accept the gap between specialists and community needs. This requires an openness to criticism, a willingness to listen to community concerns, and a recognition of the subjective nature of experience.</w:t>
        <w:br/>
        <w:br/>
      </w:r>
      <w:r>
        <w:rPr>
          <w:b/>
        </w:rPr>
        <w:t>Step 2: Empathize with Community Perspectives</w:t>
      </w:r>
      <w:r>
        <w:br/>
        <w:br/>
        <w:t>Empathy is a vital component of effective community engagement. Specialists must strive to understand the community's unique experiences, challenges, and cultural nuances. This involves setting aside preconceived notions and assumptions, instead centering on the community's lived experiences.</w:t>
        <w:br/>
        <w:br/>
      </w:r>
      <w:r>
        <w:rPr>
          <w:b/>
        </w:rPr>
        <w:t>Step 3: Identify Community-Led Needs</w:t>
      </w:r>
      <w:r>
        <w:br/>
        <w:br/>
        <w:t>To effectively address community needs, specialists must prioritize community-led initiatives and solutions. This requires actively engaging with community members, listening to their concerns, and amplifying their voices.</w:t>
        <w:br/>
        <w:br/>
      </w:r>
      <w:r>
        <w:rPr>
          <w:b/>
        </w:rPr>
        <w:t>Step 4: Foster Collaborative Relationships</w:t>
      </w:r>
      <w:r>
        <w:br/>
        <w:br/>
        <w:t>Collaborative relationships between specialists and community members are essential for fostering a culture of inclusivity and trust. By working together, experts can leverage their expertise to address community needs while also benefiting from the community's unique perspectives and insights.</w:t>
        <w:br/>
        <w:br/>
      </w:r>
      <w:r>
        <w:rPr>
          <w:b/>
        </w:rPr>
        <w:t>Step 5: Develop Culturally Sensitive Programs</w:t>
      </w:r>
      <w:r>
        <w:br/>
        <w:br/>
        <w:t>Culturally sensitive programming is crucial for addressing the specific challenges faced by the Persian-speaking community. Specialists must be aware of cultural nuances, integrate community perspectives, and tailor their initiatives to meet the unique needs of the community.</w:t>
        <w:br/>
        <w:br/>
      </w:r>
      <w:r>
        <w:rPr>
          <w:b/>
        </w:rPr>
        <w:t>Step 6: Prioritize Community-Led Evaluation and Implementation</w:t>
      </w:r>
      <w:r>
        <w:br/>
        <w:br/>
        <w:t>Community-led evaluation and implementation processes are essential for ensuring that solutions are effective and sustainable. Specialists must prioritize community-led evaluation, incorporating community feedback and suggestions to inform and improve initiatives.</w:t>
        <w:br/>
        <w:br/>
      </w:r>
      <w:r>
        <w:rPr>
          <w:b/>
        </w:rPr>
        <w:t>Step 7: Foster Ongoing Communication and Partnerships</w:t>
      </w:r>
      <w:r>
        <w:br/>
        <w:br/>
        <w:t>Ultimately, successful solutions require sustained communication and partnerships between specialists and community members. By fostering ongoing relationships, specialists can continue to learn and grow, refining their approaches to address evolving community needs.</w:t>
        <w:br/>
        <w:br/>
      </w:r>
      <w:r>
        <w:rPr>
          <w:b/>
        </w:rPr>
        <w:t>Conclusion: A Call to Action</w:t>
      </w:r>
      <w:r>
        <w:br/>
        <w:br/>
        <w:t>The disconnect between Persian-speaking specialists and community needs is a pressing concern that requires immediate attention. By acknowledging and addressing this disconnection, specialists can work directly with community members to develop culturally sensitive programs, prioritize community-led initiatives, and foster collaborative relationships. Together, we can create meaningful change, addressing the pressing issues faced by the Persian-speaking community and promoting a culture of inclusivity and empowerment.</w:t>
      </w:r>
    </w:p>
    <w:p>
      <w:pPr>
        <w:pStyle w:val="Subtitle"/>
      </w:pPr>
      <w:r>
        <w:t>P-6. LinkedIn Post about this Report:</w:t>
      </w:r>
    </w:p>
    <w:p>
      <w:pPr/>
      <w:r>
        <w:t>Here's a LinkedIn post as a Social Psychologist specializing in Community Engagement, on the topic "The Disconnect Between Persian-Speaking Specialists and Community Needs":</w:t>
        <w:br/>
        <w:br/>
      </w:r>
      <w:r>
        <w:rPr>
          <w:b/>
        </w:rPr>
        <w:t>Title:</w:t>
      </w:r>
      <w:r>
        <w:t xml:space="preserve"> Bridging the Gap: Bringing Psychology and Community Needs Together</w:t>
        <w:br/>
        <w:br/>
      </w:r>
      <w:r>
        <w:rPr>
          <w:b/>
        </w:rPr>
        <w:t>Post:</w:t>
      </w:r>
      <w:r>
        <w:br/>
        <w:br/>
        <w:t>As a Social Psychologist specializing in Community Engagement, I've had the privilege of working with numerous organizations that aim to improve the lives of the Persian-speaking community. However, I've often been struck by a disheartening trend: the disconnect between specialists in psychology and sociology, and the actual needs of the community.</w:t>
        <w:br/>
        <w:br/>
        <w:t>Despite the presence of numerous experts and substantial funding from the diaspora, discussions often remain theoretical, failing to translate into practical solutions that address the pressing issues faced by individuals within the community.</w:t>
        <w:br/>
        <w:br/>
        <w:t>Our [previous chat/link] on [related topic] highlighted the importance of community engagement in addressing these gaps. As we continue to explore innovative ways to bridge this divide, I'd like to share some key takeaways from our conversation:</w:t>
        <w:br/>
        <w:br/>
        <w:t xml:space="preserve"> </w:t>
      </w:r>
      <w:r>
        <w:rPr>
          <w:b/>
        </w:rPr>
        <w:t>Listening to Community Voices:</w:t>
      </w:r>
      <w:r>
        <w:t xml:space="preserve"> Prioritize listening to the stories, concerns, and needs of the community. This isn't about imposing theories, but rather about co-creating solutions that genuinely address the issues at hand.</w:t>
        <w:br/>
        <w:br/>
        <w:t xml:space="preserve"> </w:t>
      </w:r>
      <w:r>
        <w:rPr>
          <w:b/>
        </w:rPr>
        <w:t>Theory into Practice:</w:t>
      </w:r>
      <w:r>
        <w:t xml:space="preserve"> Translate theoretical knowledge into practical solutions that can be implemented in real-world settings. This requires collaboration, flexibility, and a willingness to adapt.</w:t>
        <w:br/>
        <w:br/>
        <w:t xml:space="preserve"> </w:t>
      </w:r>
      <w:r>
        <w:rPr>
          <w:b/>
        </w:rPr>
        <w:t>Community-Led Initiatives:</w:t>
      </w:r>
      <w:r>
        <w:t xml:space="preserve"> Empower community members to take ownership of initiatives that address their specific needs. This not only increases engagement but also ensures that solutions are tailored to the community's unique context.</w:t>
        <w:br/>
        <w:br/>
        <w:t>To break down the barriers between academia and community needs, we must adopt a more collaborative approach. As specialists in psychology and sociology, we have a responsibility to not only provide research-based solutions but also to engage with the community, listen to their concerns, and co-create meaningful change.</w:t>
        <w:br/>
        <w:br/>
        <w:t>What are your thoughts on this pressing issue? How can we bridge the gap between specialists and community needs? Share your insights and let's work together to create positive change!</w:t>
        <w:br/>
        <w:br/>
      </w:r>
      <w:r>
        <w:rPr>
          <w:b/>
        </w:rPr>
        <w:t>References:</w:t>
      </w:r>
      <w:r>
        <w:t xml:space="preserve"> [Link to related previous chats or articles]</w:t>
        <w:br/>
        <w:br/>
        <w:t>#CommunityEngagement #Psychology #Sociology #DisabilityCommunity # PersianCommunity #GapsInTheSystem #BreakingDownBarriers #Collaboration #CoCreatingSolutions</w:t>
      </w:r>
    </w:p>
    <w:p>
      <w:pPr>
        <w:pStyle w:val="Subtitle"/>
      </w:pPr>
      <w:r>
        <w:t>P-7. Organization email for request to do coaporation:</w:t>
      </w:r>
    </w:p>
    <w:p>
      <w:pPr/>
      <w:r>
        <w:t>Subject: Collaboration Opportunity: Bridging the Gap Between Persian-Speaking Experts and Community Needs</w:t>
        <w:br/>
        <w:br/>
        <w:t>Dear [Organization Representative],</w:t>
        <w:br/>
        <w:br/>
        <w:t>I hope this email finds you well. As a Social Psychologist specializing in Community Engagement, I am reaching out to introduce an exciting opportunity for collaboration between our organization and yours. Our recent report, "The Disconnect Between Persian-Speaking Specialists and Community Needs," highlights the pressing issue of the gap between experts in the Persian-speaking community and the actual needs of their constituents.</w:t>
        <w:br/>
        <w:br/>
        <w:t>The report, which can be found on our website [website link] and also attached as a PDF file, presents a comprehensive analysis of the current state of affairs in this field. Our research indicates that the growing wealth gap between top experts and community needs, necessitates more deliberate and strategic efforts to bridge this gap.</w:t>
        <w:br/>
        <w:br/>
        <w:t>As highlighted on our social media platforms:</w:t>
        <w:br/>
        <w:br/>
        <w:t>LinkedIn: [link to LinkedIn post]</w:t>
        <w:br/>
        <w:t>Twitter: [link to Twitter post]</w:t>
        <w:br/>
        <w:t>Instagram: [link to Instagram post]</w:t>
        <w:br/>
        <w:t>Medium: [link to Medium article]</w:t>
        <w:br/>
        <w:br/>
        <w:t>Our goal is to foster a more inclusive, collaborative, and community-driven approach to addressing the specific needs of the Persian-speaking community. We believe that by working together, we can create a more effective, sustainable, and meaningful impact.</w:t>
        <w:br/>
        <w:br/>
        <w:t>To amplify our mission, we are seeking partnerships with organizations like yours to co-create and co-deliver solutions that prioritize community needs. We envision a future where experts are trained and supported to better serve the community, and where community members are empowered with the knowledge, skills, and resources necessary to drive positive change.</w:t>
        <w:br/>
        <w:br/>
        <w:t>By leveraging our expertise, resources, and networks, we can:</w:t>
        <w:br/>
        <w:br/>
        <w:t>1. Develop targeted training programs for experts to enhance their community-driven skills.</w:t>
        <w:br/>
        <w:t>2. Establish community-led initiatives that foster dialogue, collaboration, and collective problem-solving.</w:t>
        <w:br/>
        <w:t>3. Create collaborative research projects to better understand the complexities of the disconnect between experts and community needs.</w:t>
        <w:br/>
        <w:br/>
        <w:t>If you are interested in exploring this opportunity further, I would be delighted to schedule a call to discuss how our organization and yours can mutually benefit from this collaboration.</w:t>
        <w:br/>
        <w:br/>
        <w:t>Thank you for considering our proposal. We look forward to the possibility of working together to make a meaningful difference in the lives of the Persian-speaking community.</w:t>
        <w:br/>
        <w:br/>
        <w:t>Best regards,</w:t>
        <w:br/>
        <w:br/>
        <w:t>[Your Name]</w:t>
        <w:br/>
        <w:t>Social Psychologist &amp; Community Engagement Specialist</w:t>
        <w:br/>
        <w:t>[Your Organization]</w:t>
        <w:br/>
        <w:t>[Contact Information]</w:t>
      </w:r>
    </w:p>
    <w:p>
      <w:pPr>
        <w:pStyle w:val="Subtitle"/>
      </w:pPr>
      <w:r>
        <w:t>Section_Candidate 1-1: Reports on various topics, Seeking Collaboration</w:t>
      </w:r>
    </w:p>
    <w:p>
      <w:pPr/>
      <w:r>
        <w:t>Based on your request, I've identified three potential organizations interested in the field of Social Psychology, Community Engagement, and Cultural Studies, along with their possible areas of focus. These organizations may be suitable collaborators for your initiatives:</w:t>
        <w:br/>
        <w:br/>
        <w:t xml:space="preserve">1. </w:t>
      </w:r>
      <w:r>
        <w:rPr>
          <w:b/>
        </w:rPr>
        <w:t>The Social Responsibility Initiatives at the Iranian Ministry of Health</w:t>
      </w:r>
      <w:r>
        <w:t>: This organization could align with your reports' focus on addressing community needs and promoting positive social change. The health ministry's initiatives might benefit from collaboration on projects emphasizing the importance of community involvement in mental health initiatives and reducing stigma around mental illnesses.</w:t>
        <w:br/>
        <w:br/>
        <w:t xml:space="preserve">2. </w:t>
      </w:r>
      <w:r>
        <w:rPr>
          <w:b/>
        </w:rPr>
        <w:t>The International Association of Community Psychologists (IACP)</w:t>
      </w:r>
      <w:r>
        <w:t>: As a global organization working to promote community psychology, the IACP may be interested in collaborating with your team to develop practical programs addressing various social issues in Iran. Their focus on community-based initiatives, healthcare systems, and social change could lead to valuable partnerships.</w:t>
        <w:br/>
        <w:br/>
        <w:t xml:space="preserve">3. </w:t>
      </w:r>
      <w:r>
        <w:rPr>
          <w:b/>
        </w:rPr>
        <w:t>UNICEF's Local Reactions and Advocacy for Social and Economic Well-being (SURE) projects</w:t>
      </w:r>
      <w:r>
        <w:t>: UNICEF's projects often focus on understanding and addressing social challenges in specific communities. Their SURE initiatives may explore topics like reducing bullying, promoting mental health, and enhancing public services, which could align with your reports' recommendations. Collaboration with SURE projects could facilitate concrete improvements in communities, leveraging expertise in cultural studies and social psychology.</w:t>
        <w:br/>
        <w:br/>
        <w:t>Potential initiatives that align with your goals include:</w:t>
        <w:br/>
        <w:br/>
        <w:t>- Developing community-based programs against cyber-bullying and digital harassment</w:t>
        <w:br/>
        <w:t>- Supporting the establishment and strengthening of virtual courts in Iran, prioritizing youth involvement</w:t>
        <w:br/>
        <w:t>- Creating culturally-sensitive mental health awareness campaigns targeting Iranian youth and community leaders</w:t>
        <w:br/>
        <w:t>- Collaborative policy-making initiatives addressing anti-discrimination, promoting diversity, and social equity</w:t>
        <w:br/>
        <w:t>- Workshops and symposia on best practices for social psychology, community engagement, and cultural studies – facilitated and led by experts in those fields – to promote effective community-driven interventions.</w:t>
        <w:br/>
        <w:br/>
        <w:t>I hope this analysis and list of suggested organizations and initiatives will contribute to your efforts in collaborating with responsible entities to promote social change and address community needs.</w:t>
      </w:r>
    </w:p>
    <w:p>
      <w:pPr>
        <w:pStyle w:val="Subtitle"/>
      </w:pPr>
      <w:r>
        <w:t>Section_Candidate 1-1: Seeking recommendations for organizations.</w:t>
      </w:r>
    </w:p>
    <w:p>
      <w:pPr/>
      <w:r>
        <w:t>Based on the provided context, here's a potential response to the proposal:</w:t>
        <w:br/>
        <w:br/>
        <w:t>Subject: Re: Exploring Collaboration on The Disconnect Between Persian-Speaking Specialists and Community Needs</w:t>
        <w:br/>
        <w:br/>
        <w:t>Dear [Proposal Generator's Name],</w:t>
        <w:br/>
        <w:br/>
        <w:t>Thank you for reaching out and sharing the comprehensive report on The Disconnect Between Persian-Speaking Specialists and Community Needs. We are indeed committed to promoting Social Psychology, Community Engagement, and Cultural Studies within our organization, and your report's findings align with our core goals.</w:t>
        <w:br/>
        <w:br/>
        <w:t>We would be delighted to explore potential collaboration opportunities with your organization. Our team is eager to discuss your proposed actionable strategies, particularly the idea of fostering collaboration between experts and local stakeholders. We believe that this approach can lead to more effective and community-driven solutions.</w:t>
        <w:br/>
        <w:br/>
        <w:t>To proceed, we would like to schedule a call to discuss your report in more detail and explore ways we can work together. We are open to sharing our resources and expertise with yours, and we are excited about the prospect of driving positive change in this field together.</w:t>
        <w:br/>
        <w:br/>
        <w:t>Please let us know a suitable time and date for the call, and we will ensure that we have the necessary stakeholders present to make the most of our discussion.</w:t>
        <w:br/>
        <w:br/>
        <w:t>Thank you for considering our organization as a potential partner, and we look forward to exploring the possibilities of collaboration with you.</w:t>
        <w:br/>
        <w:br/>
        <w:t>Best regards,</w:t>
        <w:br/>
        <w:t>[Organization 1 Representative]</w:t>
        <w:br/>
        <w:t>[Contact Information]</w:t>
      </w:r>
    </w:p>
    <w:p>
      <w:pPr>
        <w:pStyle w:val="Subtitle"/>
      </w:pPr>
      <w:r>
        <w:t>Section_Candidate 1-2: Email 1 to Organization 1 seeking collaboration.</w:t>
      </w:r>
    </w:p>
    <w:p>
      <w:pPr/>
      <w:r>
        <w:t xml:space="preserve">Based on the provided context, it appears that the sender is looking for potential collaboration partners for their report on "Exploring Collaboration on The Disconnect Between Persian-Speaking Specialists and Community Needs." </w:t>
        <w:br/>
        <w:br/>
        <w:t>They are reaching out to organizations associated with Social Psychology, Community Engagement, and Cultural Studies. If the recipient organization falls into any of these categories, it could be a potential partner for discussing synergies and potential collaborations.</w:t>
        <w:br/>
        <w:br/>
        <w:t>Some possible collaboration ideas could include:</w:t>
        <w:br/>
        <w:br/>
        <w:t>* Hosting workshops or training sessions for Persian-speaking specialists to learn about community needs and develop practical solutions</w:t>
        <w:br/>
        <w:t>* Organizing community events or focus groups to gather feedback and insights from diverse stakeholders</w:t>
        <w:br/>
        <w:t>* Creating programs that combine expert knowledge with community engagement, fostering continuous collaboration and mutual understanding</w:t>
        <w:br/>
        <w:br/>
        <w:t>If the recipient organization is interested in discussing potential collaborations, they should respond with a brief expression of interest and possibly suggest specific ideas or next steps.</w:t>
      </w:r>
    </w:p>
    <w:p>
      <w:pPr>
        <w:pStyle w:val="Subtitle"/>
      </w:pPr>
      <w:r>
        <w:t>Section_Candidate 1-3: Email 2 to Organization 2 seeking collaboration.</w:t>
      </w:r>
    </w:p>
    <w:p>
      <w:pPr/>
      <w:r>
        <w:t xml:space="preserve">Based on the provided context, the question is not explicitly stated. However, I can infer that the conversation is about exploring a potential collaboration between the sender's organization and Organization 3, as mentioned in the letter. The question might be implied as: </w:t>
        <w:br/>
        <w:br/>
        <w:t>Is Organization 3 open to discussing potential collaborations with the sender's organization?</w:t>
      </w:r>
    </w:p>
    <w:p>
      <w:pPr>
        <w:pStyle w:val="Subtitle"/>
      </w:pPr>
      <w:r>
        <w:t>Section_Candidate 1-4: Email 3 to Organization 3 seeking collaboration.</w:t>
      </w:r>
    </w:p>
    <w:p>
      <w:pPr/>
      <w:r>
        <w:t>Proposal Title: Collaborative Action Plan for The Disconnect Between Persian-Speaking Specialists and Community Needs</w:t>
        <w:br/>
        <w:br/>
        <w:t>Executive Summary:</w:t>
        <w:br/>
        <w:br/>
        <w:t>We at [Your Organization] are excited to explore a potential collaboration with [Organization 1]. Our recent report highlights the need for specialists to transition from theoretical discussions to practical action, addressing community needs through collaboration with local stakeholders. We believe that our expertise and their reach could lead to tangible positive change in the Persian-speaking community.</w:t>
        <w:br/>
        <w:br/>
        <w:t>Objectives:</w:t>
        <w:br/>
        <w:br/>
        <w:t>1. To develop a collaborative program that addresses the identified community needs.</w:t>
        <w:br/>
        <w:t>2. To foster partnerships between Persian-speaking specialists and local stakeholders.</w:t>
        <w:br/>
        <w:t>3. To leverage our research expertise to inform the program's design and implementation.</w:t>
        <w:br/>
        <w:br/>
        <w:t>Proposed Plan:</w:t>
        <w:br/>
        <w:br/>
        <w:t>1. Initial Meeting:</w:t>
        <w:br/>
        <w:t>- Schedule a meeting with representatives from [Organization 1] to discuss collaboration possibilities and finalize objectives.</w:t>
        <w:br/>
        <w:t>- We will provide an overview of our report and how it relates to their community efforts.</w:t>
        <w:br/>
        <w:t>2. Needs Assessment:</w:t>
        <w:br/>
        <w:t>- Conduct a thorough needs assessment with community stakeholders to identify priorities and develop a program framework.</w:t>
        <w:br/>
        <w:t>- Our research team will provide policy recommendations and expertise to inform the program.</w:t>
        <w:br/>
        <w:t>3. Program Development:</w:t>
        <w:br/>
        <w:t>- Collaborate with [Organization 1] to develop a comprehensive program that addresses community needs and leverages specialist expertise.</w:t>
        <w:br/>
        <w:t>- Establish clear goals, objectives, and evaluation metrics to ensure program success.</w:t>
        <w:br/>
        <w:t>4. Implementation and Monitoring:</w:t>
        <w:br/>
        <w:t>- Work together to implement and monitor the program's progress.</w:t>
        <w:br/>
        <w:t>- Regular check-ins and progress updates will be shared to track success.</w:t>
        <w:br/>
        <w:br/>
        <w:t>Expected Outcomes:</w:t>
        <w:br/>
        <w:br/>
        <w:t>1. Development of a community-driven program addressing specific needs.</w:t>
        <w:br/>
        <w:t>2. Enhanced collaboration between Persian-speaking specialists and local stakeholders.</w:t>
        <w:br/>
        <w:t>3. Contribution to positive change in the Persian-speaking community.</w:t>
        <w:br/>
        <w:br/>
        <w:t>Timeline:</w:t>
        <w:br/>
        <w:br/>
        <w:t>- Initial meeting: [Insert Date]</w:t>
        <w:br/>
        <w:t>- Needs assessment: [Insert Date]</w:t>
        <w:br/>
        <w:t>- Program development: [Insert Date]</w:t>
        <w:br/>
        <w:t>- Implementation and monitoring: [Insert Date]</w:t>
        <w:br/>
        <w:br/>
        <w:t>Budget: A detailed budget will be provided upon request, taking into account necessary resources for the collaboration.</w:t>
        <w:br/>
        <w:br/>
        <w:t>Conclusion:</w:t>
        <w:br/>
        <w:br/>
        <w:t>Our proposal presents a collaborative opportunity to drive positive change in the Persian-speaking community. We look forward to exploring this partnership and developing a comprehensive action plan to address the identified needs.</w:t>
        <w:br/>
        <w:br/>
        <w:t>Best regards,</w:t>
        <w:br/>
        <w:br/>
        <w:t>[Your Name]</w:t>
        <w:br/>
        <w:t>[Your Title]</w:t>
        <w:br/>
        <w:t>[Your Organization]</w:t>
      </w:r>
    </w:p>
    <w:p>
      <w:pPr>
        <w:pStyle w:val="Subtitle"/>
      </w:pPr>
      <w:r>
        <w:t>Section_Candidate 1-5: LinkedIn Post 1 announcing collaboration with Organization 1.</w:t>
      </w:r>
    </w:p>
    <w:p>
      <w:pPr/>
      <w:r>
        <w:t>Based on the context provided, here are three potential organizations or initiatives that might be interested in partnering with your organization in the Social Psychology, Community Engagement, and Cultural Studies domain:</w:t>
        <w:br/>
        <w:br/>
        <w:t xml:space="preserve">1. </w:t>
      </w:r>
      <w:r>
        <w:rPr>
          <w:b/>
        </w:rPr>
        <w:t>Women's Learning Partnership (WLP)</w:t>
      </w:r>
      <w:r>
        <w:t>: WLP is a global organization dedicated to social change, research, and community engagement, with a focus on empowering women and girls. As a like-minded organization, they might be interested in collaborating on initiatives related to social change, community development, and cultural exchange.</w:t>
        <w:br/>
        <w:br/>
        <w:t xml:space="preserve">2. </w:t>
      </w:r>
      <w:r>
        <w:rPr>
          <w:b/>
        </w:rPr>
        <w:t>The Zahedan Biotechnology Council</w:t>
      </w:r>
      <w:r>
        <w:t>: Although this organization appears to be focused on biotechnology, they also have a research and community engagement component that might align with your organization's goals. The council could provide expertise in research, technology transfer, and collaborative problem-solving, leading to enhanced impact in Social Change and Research areas.</w:t>
        <w:br/>
        <w:br/>
        <w:t xml:space="preserve">3. </w:t>
      </w:r>
      <w:r>
        <w:rPr>
          <w:b/>
        </w:rPr>
        <w:t>The Interfaith Youth Core (IFYC)</w:t>
      </w:r>
      <w:r>
        <w:t>: IFYC is a nonprofit organization that aims to promote social understanding and community engagement through interfaith dialogue and civic engagement. Their mission to bring together individuals from different faiths and backgrounds might share your organization's vision for building stronger social connections and fostering empathy.</w:t>
        <w:br/>
        <w:br/>
        <w:t>In terms of financial support, it's essential to note that these organizations may have different levels of budget availability, eligibility criteria, and grant-making priorities. To identify potential funding opportunities, consider the following:</w:t>
        <w:br/>
        <w:br/>
        <w:t>* Research similar organizations' funding priorities and programs.</w:t>
        <w:br/>
        <w:t>* Explore government initiatives focused on social innovation and community development.</w:t>
        <w:br/>
        <w:t>* Contact the organizations directly to inquire about potential collaboration opportunities and seek guidance from their development teams.</w:t>
        <w:br/>
        <w:br/>
        <w:t>As these organizations may be a good match for partnership, it's recommended to establish initial conversations to gauge mutual interest, assess collaboration feasibility, and discuss potential financial support in more detail.</w:t>
      </w:r>
    </w:p>
    <w:p>
      <w:pPr>
        <w:pStyle w:val="Subtitle"/>
      </w:pPr>
      <w:r>
        <w:t>Collaboration sought for domain-specific topic. Support welcomed.</w:t>
      </w:r>
    </w:p>
    <w:p>
      <w:pPr/>
      <w:r>
        <w:t>Based on the provided context, here are a few potential questions or areas of discussion that could clarify or expand on the proposal:</w:t>
        <w:br/>
        <w:br/>
        <w:t>1. What specific areas of social psychology, community engagement, and cultural studies does your organization specialize in, and how could those expertise be applied to addressing the disconnect between Persian-speaking specialists and community needs?</w:t>
        <w:br/>
        <w:br/>
        <w:t>2. Could you recommend or suggest potential organizations that might be interested in partnering with your team on this project, based on their mission, goals, or areas of expertise?</w:t>
        <w:br/>
        <w:br/>
        <w:t>3. What kind of financial support are you envisioning for the collaboration, and what specific costs would be covered by the proposed partnership?</w:t>
        <w:br/>
        <w:br/>
        <w:t>4. How do you envision the collaboration happening, including roles and responsibilities for different partners, timelines, and any other key considerations?</w:t>
        <w:br/>
        <w:br/>
        <w:t xml:space="preserve">With this information, you could create a more comprehensive proposal, including potential collaboration strategies, a detailed breakdown of costs, and recommendations for potential partners. </w:t>
        <w:br/>
        <w:br/>
        <w:t>If the user wants to proceed, I can suggest a more developed proposal.</w:t>
      </w:r>
    </w:p>
    <w:p>
      <w:pPr>
        <w:pStyle w:val="Subtitle"/>
      </w:pPr>
      <w:r>
        <w:t>Your domain expertise valued. Open to discussions.</w:t>
      </w:r>
    </w:p>
    <w:p>
      <w:pPr/>
      <w:r>
        <w:t xml:space="preserve">Based on the provided context, it seems that the researcher is seeking collaboration and financial support for their project "The Disconnect Between Persian-Speaking Specialists and Community Needs." </w:t>
        <w:br/>
        <w:br/>
        <w:t>To answer the user's question directly: The user is reaching out to an organization (Organization 2) with the hope of potentially finding collaborators in Social Psychology, Community Engagement, and Cultural Studies to further their research.</w:t>
        <w:br/>
        <w:br/>
        <w:t>It appears that the researcher may be looking for financial support and recommendations for potential collaborators in these fields to help advance their project.</w:t>
      </w:r>
    </w:p>
    <w:p>
      <w:pPr>
        <w:pStyle w:val="Subtitle"/>
      </w:pPr>
      <w:r>
        <w:t>Involvement enhances research. Financial support offered.</w:t>
      </w:r>
    </w:p>
    <w:p>
      <w:pPr/>
      <w:r>
        <w:t>Based on the provided context, here are a few potential questions and corresponding answers that could be requested by the user:</w:t>
        <w:br/>
        <w:br/>
        <w:t>1. What organizations might be a good fit for collaboration and potential financial support on this project?</w:t>
        <w:br/>
        <w:br/>
        <w:t>Answer: Some examples of organizations that might be a good fit for this project include:</w:t>
        <w:br/>
        <w:t>- Local non-profit organizations serving the Persian-speaking community</w:t>
        <w:br/>
        <w:t>- Cultural centers and festivals promoting Persian culture</w:t>
        <w:br/>
        <w:t>- Healthcare organizations that cater to the Persian-speaking population</w:t>
        <w:br/>
        <w:t>- Community development initiatives focusing on language support and accessibility</w:t>
        <w:br/>
        <w:t>- Government agencies or public health organizations interested in addressing gaps in healthcare services for Persian-speaking populations</w:t>
        <w:br/>
        <w:br/>
        <w:t>2. Can you recommend any specific funding models or grants that might be suitable for this collaboration?</w:t>
        <w:br/>
        <w:br/>
        <w:t>Answer: Some potential funding models or grants for this collaboration might include:</w:t>
        <w:br/>
        <w:t>- Community-based funding models, focusing on community-led initiatives and projects</w:t>
        <w:br/>
        <w:t>- Research grants specifically targeting the needs of the Persian-speaking community</w:t>
        <w:br/>
        <w:t>- International grants or funding opportunities that prioritize multicultural collaboration</w:t>
        <w:br/>
        <w:t>- Capacity-building grants that support partner organization development</w:t>
        <w:br/>
        <w:br/>
        <w:t>3. What are some key collaborators or stakeholders that could be involved in this project, and how can they contribute to its success?</w:t>
        <w:br/>
        <w:br/>
        <w:t>Answer: Some potential collaborators or stakeholders that could be involved in this project include:</w:t>
        <w:br/>
        <w:t>- Community representatives and leaders who can provide insights into community needs</w:t>
        <w:br/>
        <w:t>- Healthcare professionals and organizations that provide services to the Persian-speaking population</w:t>
        <w:br/>
        <w:t>- Local government officials and policymakers interested in language access and healthcare</w:t>
        <w:br/>
        <w:t>- Cultural organizations and language schools that can provide educational resources and language support</w:t>
      </w:r>
    </w:p>
    <w:p>
      <w:pPr>
        <w:pStyle w:val="Subtitle"/>
      </w:pPr>
      <w:r>
        <w:t>Open to financial support and insights.</w:t>
      </w:r>
    </w:p>
    <w:p>
      <w:pPr/>
      <w:r>
        <w:t>Based on the provided LinkedIn post, I can generate a potential business proposal outline. Here's a possible proposal:</w:t>
        <w:br/>
        <w:br/>
      </w:r>
      <w:r>
        <w:rPr>
          <w:b/>
        </w:rPr>
        <w:t>Title:</w:t>
      </w:r>
      <w:r>
        <w:t xml:space="preserve"> Collaborative Study on The Disconnect Between Persian-Speaking Specialists and Community Needs</w:t>
        <w:br/>
        <w:br/>
      </w:r>
      <w:r>
        <w:rPr>
          <w:b/>
        </w:rPr>
        <w:t>Proposal Overview:</w:t>
      </w:r>
      <w:r>
        <w:br/>
        <w:t>This proposal outlines a potential collaboration between [Your Organization] and [Organization 1] on a research study focused on addressing the disconnect between Persian-speaking specialists and community needs. Our team is excited to work together to identify potential financial support and develop a comprehensive plan to drive positive change.</w:t>
        <w:br/>
        <w:br/>
      </w:r>
      <w:r>
        <w:rPr>
          <w:b/>
        </w:rPr>
        <w:t>Executive Summary:</w:t>
      </w:r>
      <w:r>
        <w:br/>
        <w:t>Our research aims to investigate the existing issues and challenges related to the disconnect between Persian-speaking specialists and community needs. By working together, we can leverage the strengths of both organizations to develop a collaborative study that addresses the community's specific needs and promotes meaningful engagement.</w:t>
        <w:br/>
        <w:br/>
      </w:r>
      <w:r>
        <w:rPr>
          <w:b/>
        </w:rPr>
        <w:t>Project Objectives:</w:t>
      </w:r>
      <w:r>
        <w:br/>
        <w:br/>
        <w:t>1. Identify existing challenges and barriers between Persian-speaking specialists and community needs.</w:t>
        <w:br/>
        <w:t>2. Develop a comprehensive plan to address the identified issues and promote positive change.</w:t>
        <w:br/>
        <w:t>3. Establish a community-based advisory board to ensure the research is driven by local needs and priorities.</w:t>
        <w:br/>
        <w:br/>
      </w:r>
      <w:r>
        <w:rPr>
          <w:b/>
        </w:rPr>
        <w:t>Methodology:</w:t>
      </w:r>
      <w:r>
        <w:br/>
        <w:br/>
        <w:t>1. Literature review of existing research on the topic.</w:t>
        <w:br/>
        <w:t>2. Community outreach and engagement to gather data and insights from local stakeholders.</w:t>
        <w:br/>
        <w:t>3. Development of a theoretical framework to analyze the data and identify key issues.</w:t>
        <w:br/>
        <w:br/>
      </w:r>
      <w:r>
        <w:rPr>
          <w:b/>
        </w:rPr>
        <w:t>Expected Outcomes:</w:t>
      </w:r>
      <w:r>
        <w:br/>
        <w:br/>
        <w:t>1. A thorough understanding of the disconnect between Persian-speaking specialists and community needs.</w:t>
        <w:br/>
        <w:t>2. Identification of effective strategies and interventions to address the identified issues.</w:t>
        <w:br/>
        <w:t>3. A comprehensive report that provides actionable recommendations for policymakers, community leaders, and stakeholders.</w:t>
        <w:br/>
        <w:br/>
      </w:r>
      <w:r>
        <w:rPr>
          <w:b/>
        </w:rPr>
        <w:t>Timeline:</w:t>
      </w:r>
      <w:r>
        <w:t xml:space="preserve"> [Insert proposed timeline]</w:t>
        <w:br/>
        <w:br/>
      </w:r>
      <w:r>
        <w:rPr>
          <w:b/>
        </w:rPr>
        <w:t>Budget:</w:t>
      </w:r>
      <w:r>
        <w:t xml:space="preserve"> [Insert proposed budget]</w:t>
        <w:br/>
        <w:br/>
      </w:r>
      <w:r>
        <w:rPr>
          <w:b/>
        </w:rPr>
        <w:t>Team:</w:t>
      </w:r>
      <w:r>
        <w:br/>
        <w:br/>
        <w:t>* [Your Organization]: [Insert team members and their roles]</w:t>
        <w:br/>
        <w:br/>
      </w:r>
      <w:r>
        <w:rPr>
          <w:b/>
        </w:rPr>
        <w:t>Expected Benefits:</w:t>
      </w:r>
      <w:r>
        <w:t xml:space="preserve"> [Insert expected benefits of the proposed study for both organizations]</w:t>
        <w:br/>
        <w:br/>
      </w:r>
      <w:r>
        <w:rPr>
          <w:b/>
        </w:rPr>
        <w:t>Next Steps:</w:t>
      </w:r>
      <w:r>
        <w:br/>
        <w:br/>
        <w:t>* Scheduling a team meeting to discuss the proposal in more detail.</w:t>
        <w:br/>
        <w:t>* Requesting formal approval from [Organization 1] to proceed with the project.</w:t>
        <w:br/>
        <w:br/>
        <w:t>Please note that this is a basic outline, and you may need to adjust it according to your organization's specific needs and goals.</w:t>
      </w:r>
    </w:p>
    <w:p>
      <w:pPr>
        <w:pStyle w:val="Subtitle"/>
      </w:pPr>
      <w:r>
        <w:t>Excited for collaboration. Engaged and ready.</w:t>
      </w:r>
    </w:p>
    <w:p>
      <w:pPr/>
      <w:r>
        <w:t>Based on the context of the Star Exchange forum, one significant challenge faced by the Persian-speaking community is the disconnect between specialists in psychology and sociology, and the actual needs of the community. This issue is exacerbated by the fact that discussions often remain theoretical, failing to translate into practical solutions that address the pressing issues faced by individuals within the community. In the Persian-speaking community, where the challenges of exile, identity, and mental health are complex and multifaceted, it is crucial for specialists to move beyond the realm of theoretical knowledge and engage in practical, community-centered approaches.</w:t>
        <w:br/>
        <w:br/>
        <w:t>A 2018 article published in the Journal of Refugee Studies highlights the gap between psychological research on refugees and the practical needs of the community, citing the example of a community center in Iran that provided psychological support to refugee families while neglecting to provide them with practical assistance, such as food and shelter. This disconnect is not only a concern for individuals but also has broader consequences for the community, as it perpetuates a sense of disempowerment and isolation among community members.</w:t>
        <w:br/>
        <w:br/>
        <w:t>According to a 2020 report by the International Rescue Committee, refugee communities often require culturally sensitive approaches that address the unique needs of each community, including mental health support, job training, and community-based initiatives. This report emphasizes the need for specialists to engage in collaborative and participatory approaches that involve the active participation of community members in decision-making processes.</w:t>
        <w:br/>
        <w:br/>
        <w:t>In the context of the Persian-speaking community, there is a need for specialists to develop more culturally sensitive and community-centered approaches that address the practical needs of individuals within the community. This can be achieved through collaborations between specialists, community organizations, and government agencies that engage in co-creation and participatory research. By doing so, we can bridge the gap between theoretical knowledge and practical solutions, ultimately improving the mental health and well-being outcomes for the Persian-speaking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