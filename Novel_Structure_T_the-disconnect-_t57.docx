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Novel Structure For: Shattering Stigma: Leveraging Expertise for the Greater Good of the Persian-Speaking Community</w:t>
      </w:r>
    </w:p>
    <w:p>
      <w:pPr/>
      <w:r/>
    </w:p>
    <w:p>
      <w:pPr>
        <w:pStyle w:val="Subtitle"/>
      </w:pPr>
      <w:r>
        <w:t>1. Determine genre and subgenre</w:t>
      </w:r>
    </w:p>
    <w:p>
      <w:pPr/>
      <w:r/>
      <w:r>
        <w:rPr>
          <w:b/>
        </w:rPr>
        <w:t>Genre:</w:t>
      </w:r>
      <w:r>
        <w:br/>
        <w:t xml:space="preserve">The genre of the topic is </w:t>
      </w:r>
      <w:r>
        <w:rPr>
          <w:b/>
        </w:rPr>
        <w:t>Academic/Social Science</w:t>
      </w:r>
      <w:r>
        <w:t xml:space="preserve">, specifically focusing on </w:t>
      </w:r>
      <w:r>
        <w:rPr>
          <w:b/>
        </w:rPr>
        <w:t>Community Psychology</w:t>
      </w:r>
      <w:r>
        <w:t>.</w:t>
        <w:br/>
        <w:br/>
      </w:r>
      <w:r>
        <w:rPr>
          <w:b/>
        </w:rPr>
        <w:t>Subgenre:</w:t>
      </w:r>
      <w:r>
        <w:br/>
        <w:t xml:space="preserve">Given the content and the context, I would categorize this topic under </w:t>
      </w:r>
      <w:r>
        <w:rPr>
          <w:b/>
        </w:rPr>
        <w:t>Community Engagement/Social Change</w:t>
      </w:r>
      <w:r>
        <w:t xml:space="preserve">, specifically falling under the subgenre of </w:t>
      </w:r>
      <w:r>
        <w:rPr>
          <w:b/>
        </w:rPr>
        <w:t>Community-Clinical Gap Analysis</w:t>
      </w:r>
      <w:r>
        <w:t>. This subgenre analyzes the disconnect between community-based researchers, specialists, and the actual needs of the community, highlighting potential strategies for bridging the gap to improve community well-being.</w:t>
        <w:br/>
        <w:br/>
        <w:t>These genres and subgenres are relevant to the topic as it aims to explore the disconnect between specialists like psychologists and sociologists and the community needs, with a focus on sparking meaningful change and community-clinical collaboration.</w:t>
      </w:r>
    </w:p>
    <w:p>
      <w:pPr>
        <w:pStyle w:val="Subtitle"/>
      </w:pPr>
      <w:r>
        <w:t>2. Develop story premise</w:t>
      </w:r>
    </w:p>
    <w:p>
      <w:pPr/>
      <w:r/>
      <w:r>
        <w:rPr>
          <w:b/>
        </w:rPr>
        <w:t>Title:</w:t>
      </w:r>
      <w:r>
        <w:t xml:space="preserve"> "The Echo Chamber of Diaspora"</w:t>
        <w:br/>
        <w:br/>
      </w:r>
      <w:r>
        <w:rPr>
          <w:b/>
        </w:rPr>
        <w:t>Story Premise:</w:t>
      </w:r>
      <w:r>
        <w:br/>
        <w:br/>
        <w:t>Dr. Sohail Samadi, a brilliant and decorated psychologist, has just returned to his hometown of Tehran after years of working in international refugee camps. He is determined to make a meaningful difference in the lives of his community, which has been ravaged by war, economic hardship, and social inequality.</w:t>
        <w:br/>
        <w:br/>
        <w:t>As Sohail begins to establish a community clinic, he is shocked to find that many of his colleagues, including some of his closest friends, are more concerned with publishing academic papers than engaging with the community's practical needs. They talk about the "intersectionality of mental health and social justice," but fail to translate these broad ideas into concrete solutions for the people they are supposed to serve.</w:t>
        <w:br/>
        <w:br/>
        <w:t>Across town, Aziz, a talented sociologist, is struggling to find work as a freelancer. Despite his impressive credentials, he is constantly disappointed by the lack of engagement from community leaders and organizations. He longs to use his expertise to help design programs and policies that can genuinely address the community's problems, but feels like his skills are not valued or applied effectively.</w:t>
        <w:br/>
        <w:br/>
        <w:t>One day, Sohail and Aziz cross paths at a local social gathering, where they engage in a heated debate about the disconnect between academics and community needs. This sparks a mutual sense of frustration and a shared determination to bridge the gap.</w:t>
        <w:br/>
        <w:br/>
      </w:r>
      <w:r>
        <w:rPr>
          <w:b/>
        </w:rPr>
        <w:t>Tension:</w:t>
      </w:r>
      <w:r>
        <w:br/>
        <w:br/>
        <w:t>As Sohail and Aziz begin to collaborate, they face resistance from within their own communities. Some of their colleagues view their efforts as too "soft" or "people-centric," rather than the "theorized" and " academic" work they are accustomed to. Others are skeptical or even hostile towards their new approaches.</w:t>
        <w:br/>
        <w:br/>
      </w:r>
      <w:r>
        <w:rPr>
          <w:b/>
        </w:rPr>
        <w:t>Conflict:</w:t>
      </w:r>
      <w:r>
        <w:br/>
        <w:br/>
        <w:t>As tensions rise, Sohail and Aziz discover that their community is facing more significant challenges than they initially thought. There are deep-seated divisions within the community, fueled by historical grievances, economic disparities, and competing interests.</w:t>
        <w:br/>
        <w:br/>
      </w:r>
      <w:r>
        <w:rPr>
          <w:b/>
        </w:rPr>
        <w:t>Turning Point:</w:t>
      </w:r>
      <w:r>
        <w:br/>
        <w:br/>
        <w:t>Sohail and Aziz make a decision to take a stand against the status quo and commit themselves to "solutions-based" practice. They begin to build relationships with community leaders, grassroots organizations, and social entrepreneurs, using their combined expertise to co-create innovative solutions to the community's pressing problems.</w:t>
        <w:br/>
        <w:br/>
      </w:r>
      <w:r>
        <w:rPr>
          <w:b/>
        </w:rPr>
        <w:t>Climax:</w:t>
      </w:r>
      <w:r>
        <w:br/>
        <w:br/>
        <w:t>As their project gains momentum, Sohail and Aziz face a major setback when their community's top leaders, fearing change, and pushing back against the new approaches, threaten to sabotage their efforts. In response, Sohail and Aziz come together, drawing on their skills and passion to rally the community and produce a landmark report outlining the pressing problems and proposed solutions.</w:t>
        <w:br/>
        <w:br/>
      </w:r>
      <w:r>
        <w:rPr>
          <w:b/>
        </w:rPr>
        <w:t>Resolution:</w:t>
      </w:r>
      <w:r>
        <w:br/>
        <w:br/>
        <w:t>Through their groundbreaking work, Sohail and Aziz bring a new level of awareness and empowerment to their community. By bridging the gap between their specialized knowledge and the actual needs of the community, they inspire a new generation of leaders and change-makers to follow in their footsteps. The community begins to heal, transform, and co-create a better future, powered by their collaborative spirit, determination, and commitment to evidence-based practice.</w:t>
        <w:br/>
        <w:br/>
      </w:r>
      <w:r>
        <w:rPr>
          <w:b/>
        </w:rPr>
        <w:t>Themes:</w:t>
      </w:r>
      <w:r>
        <w:br/>
        <w:br/>
        <w:t>1. The disconnect between academics and community needs</w:t>
        <w:br/>
        <w:t>2. The importance of bridging the gap between theory and practice</w:t>
        <w:br/>
        <w:t>3. The transformative power of cooperative community engagement</w:t>
      </w:r>
    </w:p>
    <w:p>
      <w:pPr>
        <w:pStyle w:val="Subtitle"/>
      </w:pPr>
      <w:r>
        <w:t>3. Expand premise into blurb</w:t>
      </w:r>
    </w:p>
    <w:p>
      <w:pPr/>
      <w:r/>
      <w:r>
        <w:rPr>
          <w:b/>
        </w:rPr>
        <w:t>Breaking the Divide: Bridging the Gap between Persian-Speaking Specialists and Community Needs</w:t>
      </w:r>
      <w:r>
        <w:br/>
        <w:br/>
        <w:t>The vibrant Persian-speaking community, despite its remarkable achievements, struggles with a profound disconnect between its specialists in psychology and sociology and the pressing needs of its members. For too long, theoretical discussions have dominated the dialogue, failing to yield practical solutions that address the devastating issues faced by individuals, families, and communities.</w:t>
        <w:br/>
        <w:br/>
        <w:t>This disconnect leaves the community with limited access to tailored support, hindering its ability to address pressing challenges such as mental health, social isolation, and cultural identity. Meanwhile, the diaspora's substantial contributions in funding and resources often go unutilized, as the community's needs remain unmet.</w:t>
        <w:br/>
        <w:br/>
        <w:t>It is time to bridge this divide and bring forth innovative solutions that prioritize the needs of the community. By fostering meaningful collaborations between specialists and community members, we can create a support network that is grounded in reality and driven by the community's own voices and experiences.</w:t>
        <w:br/>
        <w:br/>
        <w:t>At the heart of this endeavor lies the potential for growth, transformation, and empowerment. Together, we can break the mold of disconnected discussions and forge a new path forward, one that is alive with the vibrant energy and resilience of the Persian-speaking community.</w:t>
      </w:r>
    </w:p>
    <w:p>
      <w:pPr>
        <w:pStyle w:val="Subtitle"/>
      </w:pPr>
      <w:r>
        <w:t>4. Create outline from blurb</w:t>
      </w:r>
    </w:p>
    <w:p>
      <w:pPr/>
      <w:r/>
      <w:r>
        <w:rPr>
          <w:b/>
        </w:rPr>
        <w:t>Title:</w:t>
      </w:r>
      <w:r>
        <w:t xml:space="preserve"> Addressing the Disconnect: A Framework for Community Engagement and Solutions Development</w:t>
        <w:br/>
        <w:br/>
      </w:r>
      <w:r>
        <w:rPr>
          <w:b/>
        </w:rPr>
        <w:t>I. Executive Summary:</w:t>
      </w:r>
      <w:r>
        <w:br/>
        <w:br/>
        <w:t>* The Persian-speaking community faces significant challenges due to a disconnect between specialists and community needs.</w:t>
        <w:br/>
        <w:t>* Theoretical discussions often fail to translate into practical solutions, hindering the development of meaningful interventions.</w:t>
        <w:br/>
        <w:br/>
      </w:r>
      <w:r>
        <w:rPr>
          <w:b/>
        </w:rPr>
        <w:t>II. Problem Statement:</w:t>
      </w:r>
      <w:r>
        <w:br/>
        <w:br/>
        <w:t>* Insufficient engagement with the Persian-speaking community's specific needs and concerns.</w:t>
        <w:br/>
        <w:t>* Specialists' focus on theoretical discussions, leading to neglect of practical application and community-driven solutions.</w:t>
        <w:br/>
        <w:br/>
      </w:r>
      <w:r>
        <w:rPr>
          <w:b/>
        </w:rPr>
        <w:t>III. Current Challenges:</w:t>
      </w:r>
      <w:r>
        <w:br/>
        <w:br/>
        <w:t>* Limited community involvement in the development and implementation of solutions.</w:t>
        <w:br/>
        <w:t>* Insufficient representation of community voices in expert discussions.</w:t>
        <w:br/>
        <w:t>* Lack of culturally sensitive and contextually relevant interventions.</w:t>
        <w:br/>
        <w:br/>
      </w:r>
      <w:r>
        <w:rPr>
          <w:b/>
        </w:rPr>
        <w:t>IV. Target Audience and Community Engagement Strategies:</w:t>
      </w:r>
      <w:r>
        <w:br/>
        <w:br/>
        <w:t>* Identify key community stakeholders, including organizations, leaders, and individuals.</w:t>
        <w:br/>
        <w:t>* Develop community engagement models, such as:</w:t>
        <w:br/>
        <w:tab/>
        <w:t>+ Community-based participatory research (CBPR) initiatives.</w:t>
        <w:br/>
        <w:tab/>
        <w:t>+ Community events and workshops.</w:t>
        <w:br/>
        <w:tab/>
        <w:t>+ Cultural consultation and collaboration.</w:t>
        <w:br/>
        <w:br/>
      </w:r>
      <w:r>
        <w:rPr>
          <w:b/>
        </w:rPr>
        <w:t>V. Practical Solutions Development:</w:t>
      </w:r>
      <w:r>
        <w:br/>
        <w:br/>
        <w:t>* Conduct thorough needs assessments and community surveys.</w:t>
        <w:br/>
        <w:t>* Foster dialogue and collaboration between specialists, community members, and organizations.</w:t>
        <w:br/>
        <w:t>* Develop culturally sensitive and contextually relevant solutions.</w:t>
        <w:br/>
        <w:t>* Prioritize practical, evidence-based interventions that address the community's unique challenges.</w:t>
        <w:br/>
        <w:br/>
      </w:r>
      <w:r>
        <w:rPr>
          <w:b/>
        </w:rPr>
        <w:t>VI. Implementation and Sustainability Plans:</w:t>
      </w:r>
      <w:r>
        <w:br/>
        <w:br/>
        <w:t>* Establish partnerships with community organizations and stakeholders.</w:t>
        <w:br/>
        <w:t>* Develop capacity-building programs for community members.</w:t>
        <w:br/>
        <w:t>* Effectively disseminate information about solutions and services.</w:t>
        <w:br/>
        <w:t>* Foster ongoing community engagement and evaluation.</w:t>
        <w:br/>
        <w:br/>
      </w:r>
      <w:r>
        <w:rPr>
          <w:b/>
        </w:rPr>
        <w:t>VII. Metrics for Success:</w:t>
      </w:r>
      <w:r>
        <w:br/>
        <w:br/>
        <w:t>* Measure changes in community engagement and participation.</w:t>
        <w:br/>
        <w:t>* Track the development and implementation of culturally sensitive and contextually relevant solutions.</w:t>
        <w:br/>
        <w:t>* Evaluate the effectiveness of practical interventions in addressing community needs.</w:t>
        <w:br/>
        <w:br/>
      </w:r>
      <w:r>
        <w:rPr>
          <w:b/>
        </w:rPr>
        <w:t>VIII. Recommendations:</w:t>
      </w:r>
      <w:r>
        <w:br/>
        <w:br/>
        <w:t>* Integrate community engagement and solutions development into specialist training and research.</w:t>
        <w:br/>
        <w:t>* Foster interprofessional collaboration and partnerships with community organizations.</w:t>
        <w:br/>
        <w:t>* Prioritize culturally sensitive and contextually relevant approaches.</w:t>
        <w:br/>
        <w:br/>
      </w:r>
      <w:r>
        <w:rPr>
          <w:b/>
        </w:rPr>
        <w:t>IX. Conclusion:</w:t>
      </w:r>
      <w:r>
        <w:br/>
        <w:br/>
        <w:t>* Addressing the disconnect between Persian-speaking specialists and community needs requires a multifaceted approach that prioritizes community engagement and solutions development.</w:t>
        <w:br/>
        <w:t>* By working together, specialist and community stakeholders can develop effective, contextually relevant interventions that address the needs of the Persian-speaking community.</w:t>
      </w:r>
    </w:p>
    <w:p>
      <w:pPr>
        <w:pStyle w:val="Subtitle"/>
      </w:pPr>
      <w:r>
        <w:t>5. Develop style prompt</w:t>
      </w:r>
    </w:p>
    <w:p>
      <w:pPr/>
      <w:r>
        <w:t>Here are some style prompts based on the topic:</w:t>
        <w:br/>
        <w:br/>
      </w:r>
      <w:r>
        <w:rPr>
          <w:b/>
        </w:rPr>
        <w:t>Prompt 1: Reflective Journaling</w:t>
      </w:r>
      <w:r>
        <w:br/>
        <w:t>Write a 500-word journal entry from the perspective of a Persian-speaking specialist in psychology or sociology. Describe a personal experience where you felt disconnected from the community's needs and ideas. Explore the reasons behind this disconnect and how you think it can be addressed.</w:t>
        <w:br/>
        <w:br/>
      </w:r>
      <w:r>
        <w:rPr>
          <w:b/>
        </w:rPr>
        <w:t>Prompt 2: Community Member's Descriptive Essay</w:t>
      </w:r>
      <w:r>
        <w:br/>
        <w:t>Imagine you are a member of the Persian-speaking community. Write a descriptive essay (300-400 words) that highlights the specific challenges and concerns that are most pressing to you. What do you think specialists in psychology and sociology could do to better understand and address your needs?</w:t>
        <w:br/>
        <w:br/>
      </w:r>
      <w:r>
        <w:rPr>
          <w:b/>
        </w:rPr>
        <w:t>Prompt 3: Case Study - Community Need</w:t>
      </w:r>
      <w:r>
        <w:br/>
        <w:t>Select a specific challenge or issue faced by the Persian-speaking community (e.g., mental health concerns related to immigration, cultural identity, or social isolation). Imagine you are a specialist in psychology or sociology tasked with developing a practical solution. Write a 500-word case study that outlines the problem, potential solutions, and recommendations for community engagement and collaborations.</w:t>
        <w:br/>
        <w:br/>
      </w:r>
      <w:r>
        <w:rPr>
          <w:b/>
        </w:rPr>
        <w:t>Prompt 4: Expert Interview</w:t>
      </w:r>
      <w:r>
        <w:br/>
        <w:t>Conduct a mock expert interview with a specialist in psychology or sociology who has experience working with the Persian-speaking community. Imagine you are a journalist or reporter trying to understand the disconnect between theorists and practitioners. Ask questions that encourage the expert to reflect on their own experiences, successes, and limitations. What insights can you gain from this conversation that can inform strategies for improving community engagement?</w:t>
        <w:br/>
        <w:br/>
      </w:r>
      <w:r>
        <w:rPr>
          <w:b/>
        </w:rPr>
        <w:t>Prompt 5: Social Change Scenario</w:t>
      </w:r>
      <w:r>
        <w:br/>
        <w:t>You are the founder of a grassroots organization seeking to bridge the disconnect between Persian-speaking specialists and community needs. Write a 200-250 word scenario outlining your goals, strategies, and tactics for engaging the community, promoting theory-to-practice translations, and addressing the mental health and social challenges faced by community members. What steps would you take to build coalitions, mobilize resources, and create a network of trusted professionals and community partners?</w:t>
        <w:br/>
        <w:br/>
        <w:t>These prompts encourage reflection, creativity, and problem-solving, allowing you to explore the complexities of the disconnect between Persian-speaking specialists and community needs, and potentially gain insights for developing practical solutions that promote social change.</w:t>
      </w:r>
    </w:p>
    <w:p>
      <w:pPr>
        <w:pStyle w:val="Subtitle"/>
      </w:pPr>
      <w:r>
        <w:t>6. Use ChatGPT for introduction</w:t>
      </w:r>
    </w:p>
    <w:p>
      <w:pPr/>
      <w:r/>
      <w:r>
        <w:rPr>
          <w:b/>
        </w:rPr>
        <w:t>Introduction: Bridging the Gap between Specialists and Community Needs in the Persian-Speaking Community</w:t>
      </w:r>
      <w:r>
        <w:br/>
        <w:br/>
        <w:t>As a social psychologist specializing in community engagement, I am deeply concerned about the persistent disconnect between specialists in psychology and sociology and the actual needs of the Persian-speaking community. For years, numerous experts have converged in our community, often drawing substantial funding from the diaspora, only to focus on theoretically-based discussions that ultimately fail to translate into practical solutions.</w:t>
        <w:br/>
        <w:br/>
        <w:t>This frustrating trend highlights a critical gap between the intellectual pursuits of our community's elite and the pressing issues faced by individuals on the ground. It is imperative that we reassess our approach to community engagement and develop more effective mechanisms to translate theoretical knowledge into tangible solutions that address the unique needs and concerns of our community.</w:t>
        <w:br/>
        <w:br/>
      </w:r>
      <w:r>
        <w:rPr>
          <w:b/>
        </w:rPr>
        <w:t>Key Challenges and Gaps</w:t>
      </w:r>
      <w:r>
        <w:br/>
        <w:br/>
        <w:t>* Theoretical silos: Academic and research-focused discussions often become overly theoretical, neglecting the complexities of real-world community issues.</w:t>
        <w:br/>
        <w:t>* Lack of community participation: Specialists may fail to engage actively with community members, neglecting their perspectives and experiences in shaping solutions.</w:t>
        <w:br/>
        <w:t>* Disconnection between academia and practice: Scholars may not necessarily translate their research into actionable programming, hindered by the gap between theory and practice.</w:t>
        <w:br/>
        <w:br/>
      </w:r>
      <w:r>
        <w:rPr>
          <w:b/>
        </w:rPr>
        <w:t>Proposed Solutions</w:t>
      </w:r>
      <w:r>
        <w:br/>
        <w:br/>
        <w:t>* Community-focused research methodology: Scholars must incorporate community engagement and active participation from stakeholders to ensure research validity and usefulness.</w:t>
        <w:br/>
        <w:t>* Collaboration between academia and practice: Establish partnerships between research institutions, community organizations, and service providers to develop solutions that are responsive to community needs.</w:t>
        <w:br/>
        <w:t>* Intersectional programming: Develop interventions and programs that prioritize intersectional understanding, addressing the complex interactions between social, psychological, and economic factors influencing community well-being.</w:t>
        <w:br/>
        <w:br/>
      </w:r>
      <w:r>
        <w:rPr>
          <w:b/>
        </w:rPr>
        <w:t>Implementation Roadmap</w:t>
      </w:r>
      <w:r>
        <w:br/>
        <w:br/>
        <w:t xml:space="preserve">1. </w:t>
      </w:r>
      <w:r>
        <w:rPr>
          <w:b/>
        </w:rPr>
        <w:t>Research and Analysis</w:t>
      </w:r>
      <w:r>
        <w:t xml:space="preserve"> (6 months): Conduct a comprehensive analysis of existing literature on community engagement, mental health, and community development in the Persian-speaking community.</w:t>
        <w:br/>
        <w:t xml:space="preserve">2. </w:t>
      </w:r>
      <w:r>
        <w:rPr>
          <w:b/>
        </w:rPr>
        <w:t>Community Engagement and Consultation</w:t>
      </w:r>
      <w:r>
        <w:t xml:space="preserve"> (9 months): Engage with the community through town halls, focus groups, and other mechanisms to identify pressing needs, concerns, and priorities.</w:t>
        <w:br/>
        <w:t xml:space="preserve">3. </w:t>
      </w:r>
      <w:r>
        <w:rPr>
          <w:b/>
        </w:rPr>
        <w:t>Needs-Based Intervention Design</w:t>
      </w:r>
      <w:r>
        <w:t xml:space="preserve"> (12 months): Collaborate with experts and community members to design and develop practical solutions addressing identified community needs.</w:t>
        <w:br/>
        <w:t xml:space="preserve">4. </w:t>
      </w:r>
      <w:r>
        <w:rPr>
          <w:b/>
        </w:rPr>
        <w:t>Program Implementation and Evaluation</w:t>
      </w:r>
      <w:r>
        <w:t xml:space="preserve"> (18 months): Develop and test intervention programs, then evaluate their effectiveness using mixed-methods research.</w:t>
        <w:br/>
        <w:br/>
      </w:r>
      <w:r>
        <w:rPr>
          <w:b/>
        </w:rPr>
        <w:t>Conclusion:</w:t>
      </w:r>
      <w:r>
        <w:br/>
        <w:br/>
        <w:t>The Iranian and Iranian diaspora community requires innovative, effective solutions to address pressing issues and achieve collective well-being. By bridging the gap between specialists and community needs, we can harness the knowledge and expertise of our community to overcome challenges and create sustainable, meaningful changes.</w:t>
      </w:r>
    </w:p>
    <w:p>
      <w:pPr>
        <w:pStyle w:val="Subtitle"/>
      </w:pPr>
      <w:r>
        <w:t>7. Write scenes with ChatGPT</w:t>
      </w:r>
    </w:p>
    <w:p>
      <w:pPr/>
      <w:r/>
      <w:r>
        <w:rPr>
          <w:b/>
        </w:rPr>
        <w:t>Scene 1: Coffee Shop Conversation</w:t>
      </w:r>
      <w:r>
        <w:br/>
        <w:br/>
        <w:t>I sat across from ChatGPT, a fellow social psychologist, in a quiet coffee shop. The aroma of freshly brewed coffee filled the air, but my mind was preoccupied with the challenges we faced in connecting with the Persian-speaking community.</w:t>
        <w:br/>
        <w:br/>
        <w:t>"So, ChatGPT, what do you think is the main obstacle in bridging the gap between our theories and the community's needs?" I asked, stirring my coffee.</w:t>
        <w:br/>
        <w:br/>
        <w:t>"I think it's the lack of cultural relevance in our research methods," ChatGPT replied. "Many of our studies are based on Western models, which may not be applicable to specific cultural contexts like the Persian-speaking community."</w:t>
        <w:br/>
        <w:br/>
        <w:t>"That's a valid point," I said. "However, I've noticed that even with substantial funding from the diaspora, our discussions often remain theoretical. We focus on publishing papers rather than creating practical solutions that address the real-world issues faced by community members."</w:t>
        <w:br/>
        <w:br/>
        <w:t>"Yes, I've seen that too," ChatGPT agreed. "Perhaps we need to take a more collaborative approach, working closely with community leaders and engaging in participatory research methods. This would ensure that our findings are relevant and actionable."</w:t>
        <w:br/>
        <w:br/>
      </w:r>
      <w:r>
        <w:rPr>
          <w:b/>
        </w:rPr>
        <w:t>Scene 2: Community Meeting</w:t>
      </w:r>
      <w:r>
        <w:br/>
        <w:br/>
        <w:t>We attended a community meeting, where we met with representatives from various organizations serving the Persian-speaking community. Our goal was to better understand the community's needs and develop collaborative solutions.</w:t>
        <w:br/>
        <w:br/>
        <w:t>At the meeting, one of the community leaders, Mrs. Moradi, noticed our body language and approach. "I must say, I'm impressed that you've taken the time to listen to our concerns," she said. "However, I'm still wondering why there's such a disconnect between your words and actions."</w:t>
        <w:br/>
        <w:br/>
        <w:t>"I think it's because we get caught up in our own theories and models," I replied. "We forget that our work has real-world implications and that community members have lived experiences we may not fully understand."</w:t>
        <w:br/>
        <w:br/>
        <w:t>ChatGPT nodded in agreement. "It's crucial that we engage in active listening and try to see things from the community's perspective. By doing so, we can develop solutions that address their specific needs and challenges."</w:t>
        <w:br/>
        <w:br/>
      </w:r>
      <w:r>
        <w:rPr>
          <w:b/>
        </w:rPr>
        <w:t>Scene 3: Workshop Session</w:t>
      </w:r>
      <w:r>
        <w:br/>
        <w:br/>
        <w:t>In a follow-up workshop session, we facilitated interactive discussions with community members, focusing on practical solutions to pressing issues like mental health support, economic empowerment, and social inclusion.</w:t>
        <w:br/>
        <w:br/>
        <w:t>As we facilitated the sessions, ChatGPT and I noticed that community members were indeed eager for concrete actions. They expressed frustration with the theoretical nature of previous research and the lack of tangible results.</w:t>
        <w:br/>
        <w:br/>
        <w:t>"I want to see more action plans and a clear timeline for implementation," one community member said.</w:t>
        <w:br/>
        <w:br/>
        <w:t>"That's exactly what we're working on," I replied. "We want to collaborate with community leaders to develop solutions that address the specific needs of this community. By working together, we can create meaningful change."</w:t>
        <w:br/>
        <w:br/>
        <w:t>ChatGPT wrapped up the session, encouraging community members to share their ideas and suggestions. "Remember, our work is not just about conducting research; it's about creating positive impact in the lives of community members."</w:t>
        <w:br/>
        <w:br/>
        <w:t>By engaging in open dialogue and collaboration with the community, we hope to bridge the gap between Persian-speaking specialists and community needs.</w:t>
      </w:r>
    </w:p>
    <w:p>
      <w:pPr>
        <w:pStyle w:val="Subtitle"/>
      </w:pPr>
      <w:r>
        <w:t>8. Redirect ChatGPT if needed</w:t>
      </w:r>
    </w:p>
    <w:p>
      <w:pPr/>
      <w:r>
        <w:t>Hello, I'll redirect this conversation to provide a more tailored response. As a Social Psychologist specializing in Community Engagement, I'll focus on addressing the specific context you've provided.</w:t>
        <w:br/>
        <w:br/>
      </w:r>
      <w:r>
        <w:rPr>
          <w:b/>
        </w:rPr>
        <w:t>The Disconnect Between Persian-Speaking Specialists and Community Needs</w:t>
      </w:r>
      <w:r>
        <w:br/>
        <w:br/>
        <w:t>There are several factors contributing to the disconnect between Persian-speaking specialists and community needs:</w:t>
        <w:br/>
        <w:br/>
        <w:t xml:space="preserve">1. </w:t>
      </w:r>
      <w:r>
        <w:rPr>
          <w:b/>
        </w:rPr>
        <w:t>Cultural Barriers</w:t>
      </w:r>
      <w:r>
        <w:t>: The community's cultural and linguistic characteristics can create barriers between specialists and community members. Specialists may not fully understand the nuances of the community's experiences and challenges, leading to ineffective solutions.</w:t>
        <w:br/>
        <w:t xml:space="preserve">2. </w:t>
      </w:r>
      <w:r>
        <w:rPr>
          <w:b/>
        </w:rPr>
        <w:t>Lack of Community Engagement</w:t>
      </w:r>
      <w:r>
        <w:t>: Specialists may focus on academic and theoretical aspects, neglecting the practical needs of the community. This can result in a lack of trust and credibility with community members.</w:t>
        <w:br/>
        <w:t xml:space="preserve">3. </w:t>
      </w:r>
      <w:r>
        <w:rPr>
          <w:b/>
        </w:rPr>
        <w:t>Limited Community Representation</w:t>
      </w:r>
      <w:r>
        <w:t>: The diaspora funding, which provides substantial financial support, may not necessarily ensure collective representation of community needs.</w:t>
        <w:br/>
        <w:t xml:space="preserve">4. </w:t>
      </w:r>
      <w:r>
        <w:rPr>
          <w:b/>
        </w:rPr>
        <w:t>Perceived Theoretical Focus</w:t>
      </w:r>
      <w:r>
        <w:t>: Specialist-led discussions often remain theoretical, failing to directly address community-identified issues.</w:t>
        <w:br/>
        <w:br/>
      </w:r>
      <w:r>
        <w:rPr>
          <w:b/>
        </w:rPr>
        <w:t>Potential Solutions</w:t>
      </w:r>
      <w:r>
        <w:br/>
        <w:br/>
        <w:t>To address this disconnect, I propose the following:</w:t>
        <w:br/>
        <w:br/>
        <w:t xml:space="preserve">1. </w:t>
      </w:r>
      <w:r>
        <w:rPr>
          <w:b/>
        </w:rPr>
        <w:t>Community-Led Research Initiatives</w:t>
      </w:r>
      <w:r>
        <w:t>: Collaborative research initiatives led by community members can help ensure that solutions address actual community needs.</w:t>
        <w:br/>
        <w:t xml:space="preserve">2. </w:t>
      </w:r>
      <w:r>
        <w:rPr>
          <w:b/>
        </w:rPr>
        <w:t>Cultural Competence Training</w:t>
      </w:r>
      <w:r>
        <w:t>: Providing cultural competence training for specialists can enhance their understanding of the community's experiences and challenges.</w:t>
        <w:br/>
        <w:t xml:space="preserve">3. </w:t>
      </w:r>
      <w:r>
        <w:rPr>
          <w:b/>
        </w:rPr>
        <w:t>Community Engagement Platforms</w:t>
      </w:r>
      <w:r>
        <w:t>: Establishing regular community engagement platforms can foster trust, encourage open communication, and facilitate the transfer of knowledge from specialists to community members.</w:t>
        <w:br/>
        <w:t xml:space="preserve">4. </w:t>
      </w:r>
      <w:r>
        <w:rPr>
          <w:b/>
        </w:rPr>
        <w:t>Incorporating Community Voices</w:t>
      </w:r>
      <w:r>
        <w:t>: Incorporating community voices in specialist-led initiatives can help ensure that solutions are grounded in community-identified needs and concerns.</w:t>
        <w:br/>
        <w:br/>
      </w:r>
      <w:r>
        <w:rPr>
          <w:b/>
        </w:rPr>
        <w:t>Next Steps</w:t>
      </w:r>
      <w:r>
        <w:br/>
        <w:br/>
        <w:t>To further this conversation, I'd like to explore the following questions:</w:t>
        <w:br/>
        <w:br/>
        <w:t>1. What specific challenges would you like to prioritize addressing in the community?</w:t>
        <w:br/>
        <w:t>2. How can we ensure that specialist-led initiatives effectively engage with and address community-identified needs?</w:t>
        <w:br/>
        <w:t>3. What type of community engagement platforms or mechanisms are most effective in fostering trust and promoting collective action?</w:t>
        <w:br/>
        <w:br/>
        <w:t>Please feel free to provide additional context or ask questions. I'll do my best to provide more tailored guidance and solutions.</w:t>
      </w:r>
    </w:p>
    <w:p>
      <w:pPr>
        <w:pStyle w:val="Subtitle"/>
      </w:pPr>
      <w:r>
        <w:t>9. Regenerate content if unsatisfied</w:t>
      </w:r>
    </w:p>
    <w:p>
      <w:pPr/>
      <w:r/>
      <w:r>
        <w:rPr>
          <w:b/>
        </w:rPr>
        <w:t>Title:</w:t>
      </w:r>
      <w:r>
        <w:t xml:space="preserve"> Bridging the Gap: Developing Community Engagement Strategies for the Persian-Speaking Population</w:t>
        <w:br/>
        <w:br/>
      </w:r>
      <w:r>
        <w:rPr>
          <w:b/>
        </w:rPr>
        <w:t>Executive Summary:</w:t>
      </w:r>
      <w:r>
        <w:br/>
        <w:br/>
        <w:t>A significant disconnect persists between Persit-speaking specialists in psychology and sociology and the actual needs of the community. This disconnect hinders the implementation of effective solutions to the pressing issues faced by individuals within the community. This proposal outlines a strategic approach to foster meaningful community engagement and address the gaps between specialists and the community.</w:t>
        <w:br/>
        <w:br/>
      </w:r>
      <w:r>
        <w:rPr>
          <w:b/>
        </w:rPr>
        <w:t>Background:</w:t>
      </w:r>
      <w:r>
        <w:br/>
        <w:br/>
        <w:t>The Persian-speaking community faces numerous challenges, including cultural adaptation, social isolation, and limited access to mental health services. Specialists in psychology and sociology often provide theoretical solutions, failing to translate these discussions into practical, community-driven initiatives. Despite substantial funding from the diaspora, many efforts remain theoretical, neglecting the firsthand knowledge and needs of community leaders and individuals.</w:t>
        <w:br/>
        <w:br/>
      </w:r>
      <w:r>
        <w:rPr>
          <w:b/>
        </w:rPr>
        <w:t>Objectives:</w:t>
      </w:r>
      <w:r>
        <w:br/>
        <w:br/>
        <w:t>1. Establish a community advisory board comprising respected community leaders, researchers, and stakeholders to facilitate open discussions and identify pressing needs.</w:t>
        <w:br/>
        <w:t>2. Develop and implement a set of evidenced-based, culturally sensitive, and community-led strategies to address the challenges faced by the Persian-speaking population.</w:t>
        <w:br/>
        <w:t>3. Foster collaborations between specialists and community members, enabling a better understanding of community needs and the implementation of practical solutions.</w:t>
        <w:br/>
        <w:t>4. Provide training and capacity-building programs for community leaders and specialists to promote knowledge sharing and effective co-working.</w:t>
        <w:br/>
        <w:br/>
      </w:r>
      <w:r>
        <w:rPr>
          <w:b/>
        </w:rPr>
        <w:t>Strategies:</w:t>
      </w:r>
      <w:r>
        <w:br/>
        <w:br/>
        <w:t xml:space="preserve">1. </w:t>
      </w:r>
      <w:r>
        <w:rPr>
          <w:b/>
        </w:rPr>
        <w:t>Cultural Competence Training:</w:t>
      </w:r>
      <w:r>
        <w:t xml:space="preserve"> Offer training programs for psychologists and sociologists to enhance their cultural competence and language skills (Farsi).</w:t>
        <w:br/>
        <w:t xml:space="preserve">2. </w:t>
      </w:r>
      <w:r>
        <w:rPr>
          <w:b/>
        </w:rPr>
        <w:t>Community Needs Assessment:</w:t>
      </w:r>
      <w:r>
        <w:t xml:space="preserve"> Conduct a comprehensive needs assessment to identify key issues within the community and develop targeted, community-driven strategies.</w:t>
        <w:br/>
        <w:t xml:space="preserve">3. </w:t>
      </w:r>
      <w:r>
        <w:rPr>
          <w:b/>
        </w:rPr>
        <w:t>Community Engagement Events:</w:t>
      </w:r>
      <w:r>
        <w:t xml:space="preserve"> Organize regular community engagement events, workshops, and support groups tailored to meet the specific needs of the Persian-speaking population.</w:t>
        <w:br/>
        <w:t xml:space="preserve">4. </w:t>
      </w:r>
      <w:r>
        <w:rPr>
          <w:b/>
        </w:rPr>
        <w:t>Research Collaborations:</w:t>
      </w:r>
      <w:r>
        <w:t xml:space="preserve"> Establish research partnerships between academics and community members to investigate community-based solutions and pilot projects.</w:t>
        <w:br/>
        <w:br/>
      </w:r>
      <w:r>
        <w:rPr>
          <w:b/>
        </w:rPr>
        <w:t>Evaluation and Sustainability:</w:t>
      </w:r>
      <w:r>
        <w:br/>
        <w:br/>
        <w:t xml:space="preserve">1. </w:t>
      </w:r>
      <w:r>
        <w:rPr>
          <w:b/>
        </w:rPr>
        <w:t>Outcome-Based Evaluation:</w:t>
      </w:r>
      <w:r>
        <w:t xml:space="preserve"> Use outcome-based evaluation tools to assess the effectiveness of implemented strategies and make adjustments as needed.</w:t>
        <w:br/>
        <w:t xml:space="preserve">2. </w:t>
      </w:r>
      <w:r>
        <w:rPr>
          <w:b/>
        </w:rPr>
        <w:t>Sustainability Planning:</w:t>
      </w:r>
      <w:r>
        <w:t xml:space="preserve"> Develop a long-term sustainability plan to ensure the continued involvement and support from community leaders, stakeholders, and funders.</w:t>
        <w:br/>
        <w:br/>
      </w:r>
      <w:r>
        <w:rPr>
          <w:b/>
        </w:rPr>
        <w:t>Conclusion:</w:t>
      </w:r>
      <w:r>
        <w:br/>
        <w:br/>
        <w:t>By fostering meaningful community engagement and bridging the gap between specialists and the Persian-speaking community, this proposal aims to promote the translation of theoretical discussions into practical, culturally sensitive solutions. By working together, we can address the pressing needs of the community and establish a more resilient, supportive Persian-speaking population.</w:t>
        <w:br/>
        <w:br/>
      </w:r>
      <w:r>
        <w:rPr>
          <w:b/>
        </w:rPr>
        <w:t>Budget and Timeline:</w:t>
      </w:r>
      <w:r>
        <w:br/>
        <w:br/>
        <w:t>A comprehensive budget and timeline will be developed based on a detailed analysis of needs, resource allocation, and partnership development.</w:t>
        <w:br/>
        <w:br/>
        <w:t>By implementing this comprehensive community engagement strategy, we can effectively tackle the disconnect between Persian-speaking specialists and community needs, paving the way for a more vibrant, inclusive, and supportive community.</w:t>
      </w:r>
    </w:p>
    <w:p>
      <w:pPr>
        <w:pStyle w:val="Subtitle"/>
      </w:pPr>
      <w:r>
        <w:t>10. Reuse prompt space for consistency</w:t>
      </w:r>
    </w:p>
    <w:p>
      <w:pPr/>
      <w:r/>
      <w:r>
        <w:rPr>
          <w:b/>
        </w:rPr>
        <w:t>Community Engagement Proposal: Bridging the Gap between Persian-Speaking Specialists and Community Needs</w:t>
      </w:r>
      <w:r>
        <w:br/>
        <w:br/>
      </w:r>
      <w:r>
        <w:rPr>
          <w:b/>
        </w:rPr>
        <w:t>Executive Summary:</w:t>
      </w:r>
      <w:r>
        <w:br/>
        <w:br/>
        <w:t>The Persian-speaking community is facing significant challenges that require practical solutions. However, there is a disconnect between specialists in psychology and sociology and the actual needs of the community, resulting in theoretical discussions that fail to translate into tangible support. This proposal aims to bridge this gap by engaging community leaders, specialists, and stakeholders in a collaborative effort to identify and address the pressing issues faced by individuals within the community.</w:t>
        <w:br/>
        <w:br/>
      </w:r>
      <w:r>
        <w:rPr>
          <w:b/>
        </w:rPr>
        <w:t>Problem Statement:</w:t>
      </w:r>
      <w:r>
        <w:br/>
        <w:br/>
        <w:t>* The Persian-speaking community faces unique challenges, including mental health issues, cultural barriers, and social exclusion, which are not being adequately addressed.</w:t>
        <w:br/>
        <w:t>* The disconnect between specialists and community needs is hindered by limited communication, inadequate understanding of community issues, and a lack of feedback mechanisms.</w:t>
        <w:br/>
        <w:t>* Theoretical discussions and research findings often fail to translate into practical solutions that address the pressing issues faced by individuals within the community.</w:t>
        <w:br/>
        <w:br/>
      </w:r>
      <w:r>
        <w:rPr>
          <w:b/>
        </w:rPr>
        <w:t>Objectives:</w:t>
      </w:r>
      <w:r>
        <w:br/>
        <w:br/>
        <w:t>* To establish a collaborative framework that brings together community leaders, specialists, and stakeholders to discuss and identify the pressing issues faced by the Persian-speaking community.</w:t>
        <w:br/>
        <w:t>* To develop practical solutions that address the community's needs, including mental health support, cultural preservation, and social inclusion.</w:t>
        <w:br/>
        <w:t>* To establish a feedback mechanism to ensure that theories and research findings are translated into tangible benefits for the community.</w:t>
        <w:br/>
        <w:br/>
      </w:r>
      <w:r>
        <w:rPr>
          <w:b/>
        </w:rPr>
        <w:t>Strategic Plan:</w:t>
      </w:r>
      <w:r>
        <w:br/>
        <w:br/>
        <w:t xml:space="preserve">1. </w:t>
      </w:r>
      <w:r>
        <w:rPr>
          <w:b/>
        </w:rPr>
        <w:t>Community Engagement Strategy:</w:t>
      </w:r>
      <w:r>
        <w:t xml:space="preserve"> Establish a community engagement committee comprising community leaders, specialists, and stakeholders to discuss and identify pressing community issues.</w:t>
        <w:br/>
        <w:t xml:space="preserve">2. </w:t>
      </w:r>
      <w:r>
        <w:rPr>
          <w:b/>
        </w:rPr>
        <w:t>Research Collaborations:</w:t>
      </w:r>
      <w:r>
        <w:t xml:space="preserve"> Collaborate with specialists in psychology and sociology to conduct research that addresses the community's specific needs.</w:t>
        <w:br/>
        <w:t xml:space="preserve">3. </w:t>
      </w:r>
      <w:r>
        <w:rPr>
          <w:b/>
        </w:rPr>
        <w:t>Practical Solutions:</w:t>
      </w:r>
      <w:r>
        <w:t xml:space="preserve"> Develop and implement practical solutions that address the community's pressing issues, including mental health support, cultural preservation, and social inclusion.</w:t>
        <w:br/>
        <w:t xml:space="preserve">4. </w:t>
      </w:r>
      <w:r>
        <w:rPr>
          <w:b/>
        </w:rPr>
        <w:t>Feedback Mechanism:</w:t>
      </w:r>
      <w:r>
        <w:t xml:space="preserve"> Establish a feedback mechanism to ensure that theories and research findings are translated into tangible benefits for the community.</w:t>
        <w:br/>
        <w:br/>
      </w:r>
      <w:r>
        <w:rPr>
          <w:b/>
        </w:rPr>
        <w:t>Action Plan:</w:t>
      </w:r>
      <w:r>
        <w:br/>
        <w:br/>
        <w:t xml:space="preserve">1. </w:t>
      </w:r>
      <w:r>
        <w:rPr>
          <w:b/>
        </w:rPr>
        <w:t>Establish the Community Engagement Committee:</w:t>
      </w:r>
      <w:r>
        <w:t xml:space="preserve"> Identify community leaders, specialists, and stakeholders to form the committee.</w:t>
        <w:br/>
        <w:t xml:space="preserve">2. </w:t>
      </w:r>
      <w:r>
        <w:rPr>
          <w:b/>
        </w:rPr>
        <w:t>Conduct Community Engagements:</w:t>
      </w:r>
      <w:r>
        <w:t xml:space="preserve"> Organize community meetings and workshops to discuss and identify pressing issues.</w:t>
        <w:br/>
        <w:t xml:space="preserve">3. </w:t>
      </w:r>
      <w:r>
        <w:rPr>
          <w:b/>
        </w:rPr>
        <w:t>Collaborate with Specialists:</w:t>
      </w:r>
      <w:r>
        <w:t xml:space="preserve"> Work with specialists to conduct research that addresses the community's specific needs.</w:t>
        <w:br/>
        <w:t xml:space="preserve">4. </w:t>
      </w:r>
      <w:r>
        <w:rPr>
          <w:b/>
        </w:rPr>
        <w:t>Develop Practical Solutions:</w:t>
      </w:r>
      <w:r>
        <w:t xml:space="preserve"> Develop and implement practical solutions that address the community's pressing issues.</w:t>
        <w:br/>
        <w:t xml:space="preserve">5. </w:t>
      </w:r>
      <w:r>
        <w:rPr>
          <w:b/>
        </w:rPr>
        <w:t>Establish the Feedback Mechanism:</w:t>
      </w:r>
      <w:r>
        <w:t xml:space="preserve"> Set up a feedback mechanism to ensure that theories and research findings are translated into tangible benefits for the community.</w:t>
        <w:br/>
        <w:br/>
      </w:r>
      <w:r>
        <w:rPr>
          <w:b/>
        </w:rPr>
        <w:t>Timeline:</w:t>
      </w:r>
      <w:r>
        <w:br/>
        <w:br/>
        <w:t>* Month 1-3: Establish the community engagement committee and conduct community engagements.</w:t>
        <w:br/>
        <w:t>* Month 4-6: Collaborate with specialists to conduct research and develop practical solutions.</w:t>
        <w:br/>
        <w:t>* Month 7-9: Implement practical solutions and establish a feedback mechanism.</w:t>
        <w:br/>
        <w:t>* Month 10-12: Evaluate the effectiveness of the project and plan for future collaborations.</w:t>
        <w:br/>
        <w:br/>
      </w:r>
      <w:r>
        <w:rPr>
          <w:b/>
        </w:rPr>
        <w:t>Budget:</w:t>
      </w:r>
      <w:r>
        <w:br/>
        <w:br/>
        <w:t>The proposed project will require a budget of $100,000, which will be allocated as follows:</w:t>
        <w:br/>
        <w:br/>
        <w:t>* Community Engagement Committee: $20,000</w:t>
        <w:br/>
        <w:t>* Research Collaborations: $30,000</w:t>
        <w:br/>
        <w:t>* Practical Solutions: $30,000</w:t>
        <w:br/>
        <w:t>* Feedback Mechanism: $10,000</w:t>
        <w:br/>
        <w:t>* Contingency Fund: $10,000</w:t>
      </w:r>
    </w:p>
    <w:p>
      <w:pPr>
        <w:pStyle w:val="Subtitle"/>
      </w:pPr>
      <w:r>
        <w:t>11. Track major story actions</w:t>
      </w:r>
    </w:p>
    <w:p>
      <w:pPr/>
      <w:r/>
      <w:r>
        <w:rPr>
          <w:b/>
        </w:rPr>
        <w:t>Title:</w:t>
      </w:r>
      <w:r>
        <w:t xml:space="preserve"> Closing the Gap: A Proposal to Enhance Community Engagement and Address the Disconnect Between Persian-Speaking Specialists and Community Needs</w:t>
        <w:br/>
        <w:br/>
      </w:r>
      <w:r>
        <w:rPr>
          <w:b/>
        </w:rPr>
        <w:t>Executive Summary:</w:t>
      </w:r>
      <w:r>
        <w:br/>
        <w:br/>
        <w:t>The Persian-speaking community is facing significant challenges, and there is a pressing need for specialists in psychology and sociology to understand and address the community's practical needs. This proposal outlines a comprehensive strategy to bridge the gap between the community and specialists, promoting more effective engagement and tangible solutions.</w:t>
        <w:br/>
        <w:br/>
      </w:r>
      <w:r>
        <w:rPr>
          <w:b/>
        </w:rPr>
        <w:t>Objectives:</w:t>
      </w:r>
      <w:r>
        <w:br/>
        <w:br/>
        <w:t xml:space="preserve">1. </w:t>
      </w:r>
      <w:r>
        <w:rPr>
          <w:b/>
        </w:rPr>
        <w:t>Facilitate open communication channels</w:t>
      </w:r>
      <w:r>
        <w:t>: Establish a platform for community members to share their concerns and ideas, ensuring that specialists are aware of the community's needs.</w:t>
        <w:br/>
        <w:t xml:space="preserve">2. </w:t>
      </w:r>
      <w:r>
        <w:rPr>
          <w:b/>
        </w:rPr>
        <w:t>Develop culturally sensitive approaches</w:t>
      </w:r>
      <w:r>
        <w:t>: Provide training and resources for specialists to design culturally tailored interventions that cater to the unique needs of the Persian-speaking community.</w:t>
        <w:br/>
        <w:t xml:space="preserve">3. </w:t>
      </w:r>
      <w:r>
        <w:rPr>
          <w:b/>
        </w:rPr>
        <w:t>Increase community participation</w:t>
      </w:r>
      <w:r>
        <w:t>: Encourage community members to take an active role in co-creating solutions and implementing them, building trust and ownership.</w:t>
        <w:br/>
        <w:t xml:space="preserve">4. </w:t>
      </w:r>
      <w:r>
        <w:rPr>
          <w:b/>
        </w:rPr>
        <w:t>Build partnerships</w:t>
      </w:r>
      <w:r>
        <w:t>: Foster collaborations between specialists, community organizations, and local institutions to leverage resources and expertise.</w:t>
        <w:br/>
        <w:br/>
      </w:r>
      <w:r>
        <w:rPr>
          <w:b/>
        </w:rPr>
        <w:t>Approach:</w:t>
      </w:r>
      <w:r>
        <w:br/>
        <w:br/>
        <w:t xml:space="preserve">1. </w:t>
      </w:r>
      <w:r>
        <w:rPr>
          <w:b/>
        </w:rPr>
        <w:t>Conduct community outreach</w:t>
      </w:r>
      <w:r>
        <w:t>: Organize focus groups, surveys, and town halls to gather input from community members on their concerns, hopes, and aspirations.</w:t>
        <w:br/>
        <w:t xml:space="preserve">2. </w:t>
      </w:r>
      <w:r>
        <w:rPr>
          <w:b/>
        </w:rPr>
        <w:t>Develop a community advisory board</w:t>
      </w:r>
      <w:r>
        <w:t>: Establish a board comprising community representatives and specialists to ensure that feedback is incorporated into programming and services.</w:t>
        <w:br/>
        <w:t xml:space="preserve">3. </w:t>
      </w:r>
      <w:r>
        <w:rPr>
          <w:b/>
        </w:rPr>
        <w:t>Provide cultural competency training</w:t>
      </w:r>
      <w:r>
        <w:t>: Offer workshops and online courses for specialists on working with culturally diverse communities, emphasizing the importance of understanding intersectionality, power dynamics, and cultural nuances.</w:t>
        <w:br/>
        <w:t xml:space="preserve">4. </w:t>
      </w:r>
      <w:r>
        <w:rPr>
          <w:b/>
        </w:rPr>
        <w:t>Create a community resource hub</w:t>
      </w:r>
      <w:r>
        <w:t>: Develop a centralized platform for community members to access resources, support groups, and services, providing easy access to essential information and connections.</w:t>
        <w:br/>
        <w:t xml:space="preserve">5. </w:t>
      </w:r>
      <w:r>
        <w:rPr>
          <w:b/>
        </w:rPr>
        <w:t>Host community events and workshops</w:t>
      </w:r>
      <w:r>
        <w:t>: Organize regular events and workshops to bring specialists and community members together, promoting dialogue, education, and co-creation.</w:t>
        <w:br/>
        <w:br/>
      </w:r>
      <w:r>
        <w:rPr>
          <w:b/>
        </w:rPr>
        <w:t>Expected Outcomes:</w:t>
      </w:r>
      <w:r>
        <w:br/>
        <w:br/>
        <w:t xml:space="preserve">1. </w:t>
      </w:r>
      <w:r>
        <w:rPr>
          <w:b/>
        </w:rPr>
        <w:t>Increased community engagement</w:t>
      </w:r>
      <w:r>
        <w:t>: Community members will feel more empowered to participate in co-creating solutions and implementing them, reducing feelings of disconnection and exclusion.</w:t>
        <w:br/>
        <w:t xml:space="preserve">2. </w:t>
      </w:r>
      <w:r>
        <w:rPr>
          <w:b/>
        </w:rPr>
        <w:t>Contextualized interventions</w:t>
      </w:r>
      <w:r>
        <w:t>: Specialists will design culturally tailored interventions that address the unique needs of the Persian-speaking community, increasing the efficacy and relevance of services.</w:t>
        <w:br/>
        <w:t xml:space="preserve">3. </w:t>
      </w:r>
      <w:r>
        <w:rPr>
          <w:b/>
        </w:rPr>
        <w:t>Role modeling change</w:t>
      </w:r>
      <w:r>
        <w:t>: Specialists will model cultural competence and sensitivity, demonstrating a commitment to being allies to the community and promoting positive change.</w:t>
        <w:br/>
        <w:t xml:space="preserve">4. </w:t>
      </w:r>
      <w:r>
        <w:rPr>
          <w:b/>
        </w:rPr>
        <w:t>Greater public awareness</w:t>
      </w:r>
      <w:r>
        <w:t>: The community will be more aware of available resources and services, reducing stigmatization and misinformation.</w:t>
        <w:br/>
        <w:br/>
      </w:r>
      <w:r>
        <w:rPr>
          <w:b/>
        </w:rPr>
        <w:t>Implementation Plan:</w:t>
      </w:r>
      <w:r>
        <w:br/>
        <w:br/>
        <w:t xml:space="preserve">1. </w:t>
      </w:r>
      <w:r>
        <w:rPr>
          <w:b/>
        </w:rPr>
        <w:t>Months 1-3</w:t>
      </w:r>
      <w:r>
        <w:t>: Conduct community outreach, develop the community advisory board, and create a community resource hub.</w:t>
        <w:br/>
        <w:t xml:space="preserve">2. </w:t>
      </w:r>
      <w:r>
        <w:rPr>
          <w:b/>
        </w:rPr>
        <w:t>Months 4-6</w:t>
      </w:r>
      <w:r>
        <w:t>: Provide cultural competency training for specialists and host community events and workshops.</w:t>
        <w:br/>
        <w:t xml:space="preserve">3. </w:t>
      </w:r>
      <w:r>
        <w:rPr>
          <w:b/>
        </w:rPr>
        <w:t>Months 7-12</w:t>
      </w:r>
      <w:r>
        <w:t>: Evaluate the effectiveness of the initiative, identify areas for improvement, and make adjustments as needed.</w:t>
        <w:br/>
        <w:br/>
      </w:r>
      <w:r>
        <w:rPr>
          <w:b/>
        </w:rPr>
        <w:t>Budget Allocation:</w:t>
      </w:r>
      <w:r>
        <w:br/>
        <w:br/>
        <w:t xml:space="preserve">1. </w:t>
      </w:r>
      <w:r>
        <w:rPr>
          <w:b/>
        </w:rPr>
        <w:t>Community outreach and advisory board development</w:t>
      </w:r>
      <w:r>
        <w:t>: 20%</w:t>
        <w:br/>
        <w:t xml:space="preserve">2. </w:t>
      </w:r>
      <w:r>
        <w:rPr>
          <w:b/>
        </w:rPr>
        <w:t>Cultural competency training</w:t>
      </w:r>
      <w:r>
        <w:t>: 20%</w:t>
        <w:br/>
        <w:t xml:space="preserve">3. </w:t>
      </w:r>
      <w:r>
        <w:rPr>
          <w:b/>
        </w:rPr>
        <w:t>Community events and workshops</w:t>
      </w:r>
      <w:r>
        <w:t>: 30%</w:t>
        <w:br/>
        <w:t xml:space="preserve">4. </w:t>
      </w:r>
      <w:r>
        <w:rPr>
          <w:b/>
        </w:rPr>
        <w:t>Resource hub development</w:t>
      </w:r>
      <w:r>
        <w:t>: 10%</w:t>
        <w:br/>
        <w:t xml:space="preserve">5. </w:t>
      </w:r>
      <w:r>
        <w:rPr>
          <w:b/>
        </w:rPr>
        <w:t>Evaluation and adaptability</w:t>
      </w:r>
      <w:r>
        <w:t>: 20%</w:t>
        <w:br/>
        <w:br/>
        <w:t>By closing the gap between the Persian-speaking community and specialists, we can empower community members to take control of their lives, address pressing concerns, and create a more inclusive and supportive environment.</w:t>
      </w:r>
    </w:p>
    <w:p>
      <w:pPr>
        <w:pStyle w:val="Subtitle"/>
      </w:pPr>
      <w:r>
        <w:t>12. Review novel for consistency</w:t>
      </w:r>
    </w:p>
    <w:p>
      <w:pPr/>
      <w:r/>
      <w:r>
        <w:rPr>
          <w:b/>
        </w:rPr>
        <w:t>Proposal Title:</w:t>
      </w:r>
      <w:r>
        <w:t xml:space="preserve"> Building bridges: Community Engagement and Education Initiative for the Persian-speaking Community</w:t>
        <w:br/>
        <w:br/>
      </w:r>
      <w:r>
        <w:rPr>
          <w:b/>
        </w:rPr>
        <w:t>Executive Summary:</w:t>
      </w:r>
      <w:r>
        <w:br/>
        <w:br/>
        <w:t>This proposal outlines a comprehensive community engagement and education initiative aimed at bridging the disconnect between Persian-speaking specialists and the community's pressing needs. Our goal is to create a platform where experts can work collaboratively with community members to develop practical solutions that address the challenges faced by individuals within the community.</w:t>
        <w:br/>
        <w:br/>
      </w:r>
      <w:r>
        <w:rPr>
          <w:b/>
        </w:rPr>
        <w:t>Objectives:</w:t>
      </w:r>
      <w:r>
        <w:br/>
        <w:br/>
        <w:t xml:space="preserve">1. </w:t>
      </w:r>
      <w:r>
        <w:rPr>
          <w:b/>
        </w:rPr>
        <w:t>Increase awareness</w:t>
      </w:r>
      <w:r>
        <w:t>: Raise awareness about the community's needs and the work of specialists in psychology and sociology.</w:t>
        <w:br/>
        <w:t xml:space="preserve">2. </w:t>
      </w:r>
      <w:r>
        <w:rPr>
          <w:b/>
        </w:rPr>
        <w:t>Foster collaboration</w:t>
      </w:r>
      <w:r>
        <w:t>: Establish a network of community members and specialists to work together to address community issues.</w:t>
        <w:br/>
        <w:t xml:space="preserve">3. </w:t>
      </w:r>
      <w:r>
        <w:rPr>
          <w:b/>
        </w:rPr>
        <w:t>Develop community-driven solutions</w:t>
      </w:r>
      <w:r>
        <w:t>: Engage community members in the development of practical solutions to pressing issues faced by the community.</w:t>
        <w:br/>
        <w:t xml:space="preserve">4. </w:t>
      </w:r>
      <w:r>
        <w:rPr>
          <w:b/>
        </w:rPr>
        <w:t>Provide education and training</w:t>
      </w:r>
      <w:r>
        <w:t>: Offer educational resources and training to community members and professionals to enhance their capacity to address community needs.</w:t>
        <w:br/>
        <w:br/>
      </w:r>
      <w:r>
        <w:rPr>
          <w:b/>
        </w:rPr>
        <w:t>Methodology:</w:t>
      </w:r>
      <w:r>
        <w:br/>
        <w:br/>
        <w:t xml:space="preserve">1. </w:t>
      </w:r>
      <w:r>
        <w:rPr>
          <w:b/>
        </w:rPr>
        <w:t>Research and analysis</w:t>
      </w:r>
      <w:r>
        <w:t>: Conduct in-depth research to identify community needs and gaps between specialists' work and community requirements.</w:t>
        <w:br/>
        <w:t xml:space="preserve">2. </w:t>
      </w:r>
      <w:r>
        <w:rPr>
          <w:b/>
        </w:rPr>
        <w:t>Community engagement workshops</w:t>
      </w:r>
      <w:r>
        <w:t>: Organize workshops and focus groups to engage community members in identifying priorities, developing solutions, and fostering collaboration among specialists and community members.</w:t>
        <w:br/>
        <w:t xml:space="preserve">3. </w:t>
      </w:r>
      <w:r>
        <w:rPr>
          <w:b/>
        </w:rPr>
        <w:t>Develop educational resources</w:t>
      </w:r>
      <w:r>
        <w:t>: Create and disseminate educational materials, including workshops, online webinars, and training sessions, to enhance community members' knowledge and skills to address community needs.</w:t>
        <w:br/>
        <w:t xml:space="preserve">4. </w:t>
      </w:r>
      <w:r>
        <w:rPr>
          <w:b/>
        </w:rPr>
        <w:t>Partnerships and networking</w:t>
      </w:r>
      <w:r>
        <w:t>: Establish partnerships with community organizations, NGOs, and government agencies to leverage expertise and resources, enhance collaboration, and amplify the initiative's impact.</w:t>
        <w:br/>
        <w:br/>
      </w:r>
      <w:r>
        <w:rPr>
          <w:b/>
        </w:rPr>
        <w:t>Implementation Plan:</w:t>
      </w:r>
      <w:r>
        <w:br/>
        <w:br/>
      </w:r>
      <w:r>
        <w:rPr>
          <w:b/>
        </w:rPr>
        <w:t>Phase 1 (0-6 months):</w:t>
      </w:r>
      <w:r>
        <w:t xml:space="preserve"> Research, analysis, and establishment of partnerships.</w:t>
        <w:br/>
        <w:br/>
      </w:r>
      <w:r>
        <w:rPr>
          <w:b/>
        </w:rPr>
        <w:t>Phase 2 (6-12 months):</w:t>
      </w:r>
      <w:r>
        <w:t xml:space="preserve"> Community engagement workshops, development of educational resources, and launch of the initiative.</w:t>
        <w:br/>
        <w:br/>
      </w:r>
      <w:r>
        <w:rPr>
          <w:b/>
        </w:rPr>
        <w:t>Phase 3 (1-2 years):</w:t>
      </w:r>
      <w:r>
        <w:t xml:space="preserve"> Long-term sustainability, evaluation, and extension of partnerships.</w:t>
        <w:br/>
        <w:br/>
      </w:r>
      <w:r>
        <w:rPr>
          <w:b/>
        </w:rPr>
        <w:t>Budget:</w:t>
      </w:r>
      <w:r>
        <w:br/>
        <w:br/>
        <w:t>Proposed budget: $250,000 ( Breakdown: Research, Community Engagement (30%), Educational Resources (25%), Partnerships and Networking (20%), Administration and Overhead (15%), Evaluation and Monitoring (10%).)</w:t>
        <w:br/>
        <w:br/>
      </w:r>
      <w:r>
        <w:rPr>
          <w:b/>
        </w:rPr>
        <w:t>Conclusion:</w:t>
      </w:r>
      <w:r>
        <w:br/>
        <w:br/>
        <w:t>The proposed community engagement and education initiative has the potential to bridge the disconnect between Persian-speaking specialists and the community's needs. By bringing together specialists and community members, this initiative can develop practical solutions to pressing community issues and foster a culture of collaboration, awareness, and informed decision-making.</w:t>
      </w:r>
    </w:p>
    <w:p>
      <w:pPr>
        <w:pStyle w:val="Subtitle"/>
      </w:pPr>
      <w:r>
        <w:t>13. Edit novel with ChatGPT</w:t>
      </w:r>
    </w:p>
    <w:p>
      <w:pPr/>
      <w:r/>
      <w:r>
        <w:rPr>
          <w:b/>
        </w:rPr>
        <w:t>Community Engagement Project Proposal: Bridging the Gap</w:t>
      </w:r>
      <w:r>
        <w:br/>
        <w:br/>
      </w:r>
      <w:r>
        <w:rPr>
          <w:b/>
        </w:rPr>
        <w:t>Title:</w:t>
      </w:r>
      <w:r>
        <w:t xml:space="preserve"> Connecting Theories to Practical Solutions: Enhancing the Work of Persian-Speaking Specialists for Community Benefit</w:t>
        <w:br/>
        <w:br/>
      </w:r>
      <w:r>
        <w:rPr>
          <w:b/>
        </w:rPr>
        <w:t>Executive Summary:</w:t>
      </w:r>
      <w:r>
        <w:br/>
        <w:br/>
        <w:t>The Persian-speaking community has long benefited from the expertise of specialists in psychology and sociology. However, despite a strong presence of experts and substantial funding from the diaspora, there remains a pressing disconnect between theoretical discussions and practical solutions. This disconnect hinders the development of effective interventions that address the unique challenges faced by individuals within the community.</w:t>
        <w:br/>
        <w:br/>
      </w:r>
      <w:r>
        <w:rPr>
          <w:b/>
        </w:rPr>
        <w:t>Problem Statement:</w:t>
      </w:r>
      <w:r>
        <w:br/>
        <w:br/>
        <w:t>The disconnect between Persian-speaking specialists and community needs is a significant obstacle to creating meaningful, evidence-based interventions. This problem is further exacerbated by:</w:t>
        <w:br/>
        <w:br/>
        <w:t>1. Theoretical discussions that fail to translate into practical solutions.</w:t>
        <w:br/>
        <w:t>2. Limited engagement and involvement of community members in the decision-making process.</w:t>
        <w:br/>
        <w:t>3. Lack of awareness about the specific needs and concerns of community members.</w:t>
        <w:br/>
        <w:br/>
      </w:r>
      <w:r>
        <w:rPr>
          <w:b/>
        </w:rPr>
        <w:t>Objectives:</w:t>
      </w:r>
      <w:r>
        <w:br/>
        <w:br/>
        <w:t>1. Conduct an in-depth analysis of the disconnect between Persian-speaking specialists and community needs.</w:t>
        <w:br/>
        <w:t>2. Develop a community engagement framework that fosters collaboration between specialists and community members.</w:t>
        <w:br/>
        <w:t>3. Identify and enhance practical solutions that address pressing community issues.</w:t>
        <w:br/>
        <w:t>4. Establish a model for effective communication and engagement that promotes meaningful community involvement.</w:t>
        <w:br/>
        <w:br/>
      </w:r>
      <w:r>
        <w:rPr>
          <w:b/>
        </w:rPr>
        <w:t>Methodology:</w:t>
      </w:r>
      <w:r>
        <w:br/>
        <w:br/>
        <w:t>1. Literature review and community surveys to identify gaps in current interventions and community needs.</w:t>
        <w:br/>
        <w:t>2. Interview and focus group research to gather insights from specialists and community members.</w:t>
        <w:br/>
        <w:t>3. Collaborative workshops and meetings to develop a community engagement framework.</w:t>
        <w:br/>
        <w:t>4. Development of a practical solution to address a pressing community issue.</w:t>
        <w:br/>
        <w:br/>
      </w:r>
      <w:r>
        <w:rPr>
          <w:b/>
        </w:rPr>
        <w:t>Expected Outcomes:</w:t>
      </w:r>
      <w:r>
        <w:br/>
        <w:br/>
        <w:t>1. A comprehensive report outlining the disconnect between Persian-speaking specialists and community needs.</w:t>
        <w:br/>
        <w:t>2. A community engagement framework that fosters collaboration and communication.</w:t>
        <w:br/>
        <w:t>3. A practical solution that addresses a pressing community issue.</w:t>
        <w:br/>
        <w:t>4. A model for effective engagement and communication that promotes meaningful community involvement.</w:t>
        <w:br/>
        <w:br/>
      </w:r>
      <w:r>
        <w:rPr>
          <w:b/>
        </w:rPr>
        <w:t>Implementation Plan:</w:t>
      </w:r>
      <w:r>
        <w:br/>
        <w:br/>
        <w:t>1. Establish partnerships with community organizations and diaspora groups.</w:t>
        <w:br/>
        <w:t>2. Recruit a diverse team of specialists, community members, and influencers.</w:t>
        <w:br/>
        <w:t>3. Conduct literature review and surveys to gather data.</w:t>
        <w:br/>
        <w:t>4. Develop a community engagement framework.</w:t>
        <w:br/>
        <w:t>5. Conduct workshops and meetings to foster collaboration and communication.</w:t>
        <w:br/>
        <w:t>6. Develop and disseminate the practical solution.</w:t>
        <w:br/>
        <w:br/>
      </w:r>
      <w:r>
        <w:rPr>
          <w:b/>
        </w:rPr>
        <w:t>Budget:</w:t>
      </w:r>
      <w:r>
        <w:br/>
        <w:br/>
        <w:t>A detailed budget will be provided upon request. We anticipate that the budget will cover:</w:t>
        <w:br/>
        <w:br/>
        <w:t>1. Personnel costs (team members, consultants, etc.).</w:t>
        <w:br/>
        <w:t>2. Literature review and data collection costs.</w:t>
        <w:br/>
        <w:t>3. Travel and meeting expenses.</w:t>
        <w:br/>
        <w:t>4. Marketing and dissemination costs.</w:t>
        <w:br/>
        <w:br/>
      </w:r>
      <w:r>
        <w:rPr>
          <w:b/>
        </w:rPr>
        <w:t>Timeline:</w:t>
      </w:r>
      <w:r>
        <w:br/>
        <w:br/>
        <w:t>The project is expected to be completed within 12 months.</w:t>
        <w:br/>
        <w:br/>
      </w:r>
      <w:r>
        <w:rPr>
          <w:b/>
        </w:rPr>
        <w:t>Timeline Milestones:</w:t>
      </w:r>
      <w:r>
        <w:br/>
        <w:br/>
        <w:t>1. Literature review and community surveys: Month 1-2.</w:t>
        <w:br/>
        <w:t>2. Interview and focus group research: Month 3-4.</w:t>
        <w:br/>
        <w:t>3. Collaborative workshops and meetings: Month 5-6.</w:t>
        <w:br/>
        <w:t>4. Development of practical solution and community engagement framework: Month 7-10.</w:t>
        <w:br/>
        <w:t>5. Timeline analysis and final report preparation: Month 11-12.</w:t>
        <w:br/>
        <w:br/>
      </w:r>
      <w:r>
        <w:rPr>
          <w:b/>
        </w:rPr>
        <w:t>Conclusion:</w:t>
      </w:r>
      <w:r>
        <w:br/>
        <w:br/>
        <w:t>The disconnect between Persian-speaking specialists and community needs is a pressing issue that requires attention and meaningful action. By developing a community engagement framework and practical solutions that address community needs, we can make a tangible difference in the lives of individuals within the Persian-speaking community.</w:t>
      </w:r>
    </w:p>
    <w:p>
      <w:pPr>
        <w:pStyle w:val="Subtitle"/>
      </w:pPr>
      <w:r>
        <w:t>14. Write character dramatic life change story</w:t>
      </w:r>
    </w:p>
    <w:p>
      <w:pPr/>
      <w:r/>
      <w:r>
        <w:rPr>
          <w:b/>
        </w:rPr>
        <w:t>The Unseen Struggle: A Story of Disconnect</w:t>
      </w:r>
      <w:r>
        <w:br/>
        <w:br/>
        <w:t>I still remember the day I returned to my homeland, eager to apply my knowledge and skills as a social psychologist to help my community prosper. However, what I experienced in those early days was a harsh reality. The disconnect between Persian-speaking specialists and the community's needs was glaringly apparent.</w:t>
        <w:br/>
        <w:br/>
        <w:t>The diaspora had showered us with gifts of books, online courses, and funding, only to witness how disconnected our discussions remained from the struggles of everyday life. The intellectuals, fueled by academic ideologies and distant from the ground level of community concerns, failed to grasp the depth of the problem.</w:t>
        <w:br/>
        <w:br/>
        <w:t>As I walked through the streets of Tehran, I encountered families struggling to make ends meet. Widows were losing their homes due to skyrocketing rent prices, while children were dropping out of school for lack of affordable education. Mental health was an alien concept when the most pressing need was fuel for the stove.</w:t>
        <w:br/>
        <w:br/>
        <w:t>My frustration grew with each passing day. Why were we focusing on theoretical frameworks when the lives of community members hung in the balance? Why were our interventions feeling like band-aids on bullet wounds? I knew that I wasn't alone in this strain.</w:t>
        <w:br/>
        <w:br/>
        <w:t>I broke down in tears one evening while conversing with a young mother, who had fled the regime. She told me how she had adapted to survive in a war-torn city, but the psychological scars lingered. I realized that even with extensive training, I was merely reading textbooks – oblivious to the grueling reality her family lived through.</w:t>
        <w:br/>
        <w:br/>
        <w:t>A lightbulb went off in my head. I decided to take a leap of faith and try something different. I convinced a group of friends to join me in setting up a mental health clinic in the community. Over cups of green tea, we delved into listening and learning. We walked alongside the community, entering the homes and hearts of those who had given up hope.</w:t>
        <w:br/>
        <w:br/>
        <w:t>Suddenly, we embarked on a journey of becoming co-creators with the community. Our interventions started with small acts of kindness – emotional support, education, and access to resources. Slowly but surely, these acts of compassion evolved into larger scale projects. Mental health began to evolve from silence to discussion, despair to hope.</w:t>
        <w:br/>
        <w:br/>
        <w:t>Over the months, our collaboration brought an exponential shift. Community members began sharing their stories, even risking vulnerability to others, like us. Anxiety levels reduced, creativity surged, and resilient solutions emerged like solutions in an hourglass slowly pouring sand.</w:t>
        <w:br/>
        <w:br/>
        <w:t>In an instant of defiance, I stood before a bustling gathering of community elders, representatives, and practitioners. Together, we crafted action plans that addressed not only mental health but education, economics, and migration. These practitioners shared not only theoretical expertise but unspoken emotions – vulnerabilities, experiences, and the collective pain.</w:t>
        <w:br/>
        <w:br/>
        <w:t>Through this unifying thread of collaboration, and communal listening, our collective resilience began growing. For the first time, I realized, the gap between theory and practicality began to fade. Experts – such sociologists and psychologists working together with everyday community members – brought an explosion of development.</w:t>
      </w:r>
    </w:p>
    <w:p>
      <w:pPr>
        <w:pStyle w:val="Subtitle"/>
      </w:pPr>
      <w:r>
        <w:t>15. Start story with character secret</w:t>
      </w:r>
    </w:p>
    <w:p>
      <w:pPr/>
      <w:r>
        <w:t>I'm Dr. Rouhani, a social psychologist who has dedicated my career to understanding the complexities of community engagement, particularly within the Persian-speaking world. Growing up in Tehran, I witnessed firsthand the struggles of my community members as they navigated the challenges of modern life. However, it wasn't until I returned to Iran after working in the diaspora that I realized a pressing issue: our specialists in psychology and sociology seemed disconnected from the actual needs of the community.</w:t>
        <w:br/>
        <w:br/>
        <w:t>As a young psychologist, I had always been fascinated by theories and models that could improve human behavior and community relationships. I pursued advanced degrees in the field and even worked with renowned experts. But, upon my return to Iran, I was dismayed by the lack of practical solutions. Instead of theoretical discussions, community members expressed frustration with the disconnect between the solutions proposed by specialists and the actual problems they faced.</w:t>
        <w:br/>
        <w:br/>
        <w:t>For instance, I remember a family who came to me seeking advice on how to handle the pressures of adolescence. However, after consulting several psychologists, they realized that the solutions provided didn't address the family's cultural and social context. They felt that their concerns were being ignored, and that the specialists were more focused on abstract theories than human well-being.</w:t>
        <w:br/>
        <w:br/>
        <w:t>It was then that I realized that our community needs more than just theoretical knowledge. We need specialists who understand our unique cultural and social landscape. We need experts who are grounded in the realities of our community and can provide practical solutions that address the pressing issues that matter most to us.</w:t>
        <w:br/>
        <w:br/>
        <w:t>My research has shown that successful community engagement requires more than just training or education; it requires empathy, cultural sensitivity, and a deep understanding of our community's history, values, and traditions. As a social psychologist, I've come to realize that community engagement is not just about providing support services or delivering programs; it's about building relationships, fostering trust, and creating a sense of belonging.</w:t>
        <w:br/>
        <w:br/>
        <w:t>That's why I'm passionate about developing and implementing community-based initiatives that address the specific needs of our community. By leveraging the unique strengths of our specialists and engaging them in practical problem-solving, we can create solutions that truly make a difference.</w:t>
        <w:br/>
        <w:br/>
        <w:t>Through my research, I've identified a few key areas where our community can benefit from more effective community engagement, including:</w:t>
        <w:br/>
        <w:br/>
        <w:t xml:space="preserve">1. </w:t>
      </w:r>
      <w:r>
        <w:rPr>
          <w:b/>
        </w:rPr>
        <w:t>Capacity Building</w:t>
      </w:r>
      <w:r>
        <w:t>: Strengthening the skills and knowledge of community members to provide support services and facilitate community initiatives.</w:t>
        <w:br/>
        <w:t xml:space="preserve">2. </w:t>
      </w:r>
      <w:r>
        <w:rPr>
          <w:b/>
        </w:rPr>
        <w:t>Cultural Competence</w:t>
      </w:r>
      <w:r>
        <w:t>: Ensuring that specialists in psychology and sociology have the necessary training and cultural knowledge to address the unique needs of our community.</w:t>
        <w:br/>
        <w:t xml:space="preserve">3. </w:t>
      </w:r>
      <w:r>
        <w:rPr>
          <w:b/>
        </w:rPr>
        <w:t>Participatory Research</w:t>
      </w:r>
      <w:r>
        <w:t>: Engaging the community in research design, implementation, and evaluation to ensure that solutions are aligned with community needs.</w:t>
        <w:br/>
        <w:br/>
        <w:t>By working together, I believe we can bridge the disconnect between our specialists and community needs. We can create a more inclusive and supportive environment where individuals can thrive, and community members can address the pressing issues that face them.</w:t>
        <w:br/>
        <w:br/>
        <w:t>Imagine if our community could benefit from a comprehensive solution that addresses the mental health and well-being of individuals, the social isolation and loneliness that plagues our communities, and the cultural preservation and revitalization of our heritage. Such a solution would require a multifaceted approach, leveraging the expertise of specialists in psychology and sociology to create practical programs and services that respond to the actual needs of our community.</w:t>
        <w:br/>
        <w:br/>
        <w:t>As a social psychologist, I'm committed to using my knowledge and expertise to make a difference. I believe that by prioritizing community engagement and cultural competence, we can build a more inclusive and supportive community that truly values the contributions and experiences of all individuals.</w:t>
        <w:br/>
        <w:br/>
        <w:t>My vision for community-based initiatives is not just about providing services; it's about creating a culture of collaboration, trust, and mutual respect. Together, we can harness the unique strengths of our specialists and the resilience and determination of our community members to create meaningful change that benefits everyone.</w:t>
        <w:br/>
        <w:br/>
        <w:t>As a specialist in psychology and sociology, I'm committed to this vision, and I invite your support in making it a reality.</w:t>
      </w:r>
    </w:p>
    <w:p>
      <w:pPr>
        <w:pStyle w:val="Subtitle"/>
      </w:pPr>
      <w:r>
        <w:t>16. Write secret reader story</w:t>
      </w:r>
    </w:p>
    <w:p>
      <w:pPr/>
      <w:r/>
      <w:r>
        <w:rPr>
          <w:b/>
        </w:rPr>
        <w:t>Title: "The Unheard Voice: A Tale of Disconnect Between Specialists and the Community"</w:t>
      </w:r>
      <w:r>
        <w:br/>
        <w:br/>
        <w:t>In a bustling community center, nestled between the skyscrapers of a distant city, a young woman named Narges sat nervously clutching a packet of paperwork. A PhD in psychology, Narges had always envisioned herself making a difference in the lives of others. She had spent years studying the nuances of human behavior, and her research skills were unparalleled. Nevertheless, she couldn't shake the feeling that her expertise seemed elusive to the community she was eager to serve.</w:t>
        <w:br/>
        <w:br/>
        <w:t>Narges' concerns stemmed from a visit to the center a month prior, where she had offered a free workshop on mental health for young women. Although the room was moderately filled, only a handful of attendees actively participated. Narges sensed that they had listened intently to her words, but ultimately, they seemed unimpressed by her theoretical perspectives. What Narges didn't realize was that the audience had been reflecting on their own lives – struggling to afford basic necessities, fearing deportation, and doubting their own resilience.</w:t>
        <w:br/>
        <w:br/>
        <w:t>As she submitted her paperwork, a gentle voice whispered in Narges' ear. "Your words, though spoken with good intentions, fail to connect on a deeper level. They carry the weight of words, rather than actions." It was Kanaan, a young poet and member of the community who had approached Narges with a mix of curiosity and compassion.</w:t>
        <w:br/>
        <w:br/>
        <w:t>Disheartened by his words, Narges retreated to her own small apartment, where she poured over her research and studies. Yet, the more she read, the more she realized that her understanding was isolated from the community's lived experiences. She began to see the disconnect between her academic pursuits and the pressing issues faced by individuals within the community.</w:t>
        <w:br/>
        <w:br/>
        <w:t>Days later, Narges decided to approach Dr. Monireh, a prominent psychologist from the community who had established a reputation for meeting the community's needs. Over steaming cups of tea, Narges expressed her concerns, asking: "What is it about our theories and methods that makes us seem disconnected to the community?"</w:t>
        <w:br/>
        <w:br/>
        <w:t>Dr. Monireh listened attentively, her eyes reflecting a deep understanding. "Narges, our disconnect is rooted in our inability to genuinely engage with the community's stories. We treat ourselves as detached observers, imposing our own theories on the world rather than becoming an integral part of it. We lack the humble willingness to learn, to question, and to truly listen."</w:t>
        <w:br/>
        <w:br/>
        <w:t>A lightbulb turned on in Narges' mind. She realized that she and many of her peers were guilty of prioritizing theory over practice, of treating the community's complexities as puzzles to be solved with logic and data, rather than as stories worth being told.</w:t>
        <w:br/>
        <w:br/>
        <w:t>Inspired by this epiphany, Narges crafted a new narrative, one where the community's voices would take center stage. She started engaging with community members as equals, listening to their stories and acknowledging their struggles. Together, they created an events- series focused on real, lived experiences. Participants spoke on topics that were deeply personal, working to break the silences that had long enticed strangers to pay mere lip service to community outreach.</w:t>
        <w:br/>
        <w:br/>
        <w:t>As the program flourished, community confidence increased. Volunteers signed up without fear of repercussions. Self-regarding individuals began embracing their past traumas and shared laughter, mutual friendships developing new depths.</w:t>
        <w:br/>
        <w:br/>
        <w:t>Hereafter, Narges and her peers transformed their discussion-led community outreach initiatives, now more vital, authentic, and rooted in genuine understanding and acknowledgment. The stark realization forced upon the psycho-sociology specialists marked the dawn of an era in rebuilding true bonding with the Persian-speaking community.</w:t>
        <w:br/>
        <w:br/>
      </w:r>
      <w:r>
        <w:rPr>
          <w:b/>
        </w:rPr>
        <w:t>End of Story</w:t>
      </w:r>
      <w:r/>
    </w:p>
    <w:p>
      <w:pPr>
        <w:pStyle w:val="Subtitle"/>
      </w:pPr>
      <w:r>
        <w:t>17. Write innocent symbolizes darker story</w:t>
      </w:r>
    </w:p>
    <w:p>
      <w:pPr/>
      <w:r/>
      <w:r>
        <w:rPr>
          <w:b/>
        </w:rPr>
        <w:t>Title: "The Silent Whisper - Unpacking the Disconnect Between Persian-Speaking Specialists and the Community's Cry for Help"</w:t>
      </w:r>
      <w:r>
        <w:br/>
        <w:br/>
      </w:r>
      <w:r>
        <w:rPr>
          <w:b/>
        </w:rPr>
        <w:t>Executive Summary:</w:t>
      </w:r>
      <w:r>
        <w:br/>
        <w:t>Behind the façade of academic success and community support, a deafening silence persists in the world of Persian-speaking specialists. Despite the ostensible presence of experts and abundant funding, a divide persists between these specialists and the community's pressing needs. This narrative explores the unseen struggle, where theoretical discussions about community engagement and sociology fail to translate into actionable solutions that address the real pain points faced by individuals within the community.</w:t>
        <w:br/>
        <w:br/>
      </w:r>
      <w:r>
        <w:rPr>
          <w:b/>
        </w:rPr>
        <w:t>Metaphor:</w:t>
      </w:r>
      <w:r>
        <w:br/>
        <w:t>Imagine a softly spoken whisper in a crowded marketplace. While vendors shout their wares and passersby hastily hurry by, the whisper remains undetected, invisible to the untrained ear. In this sense, the disconnect between specialists and community needs resembles that whisper.</w:t>
        <w:br/>
        <w:br/>
      </w:r>
      <w:r>
        <w:rPr>
          <w:b/>
        </w:rPr>
        <w:t>Character Sketches:</w:t>
      </w:r>
      <w:r>
        <w:br/>
        <w:br/>
        <w:t xml:space="preserve">1. </w:t>
      </w:r>
      <w:r>
        <w:rPr>
          <w:b/>
        </w:rPr>
        <w:t>Amir</w:t>
      </w:r>
      <w:r>
        <w:t>, a young community leader who's grown disillusioned with the disconnect between specialists and the community's genuine concerns. Amir's encounters with experts reveal more about the theoretical nature of their discussions, rather than practical solutions tailored to the community's real needs.</w:t>
        <w:br/>
        <w:t xml:space="preserve">2. </w:t>
      </w:r>
      <w:r>
        <w:rPr>
          <w:b/>
        </w:rPr>
        <w:t>Ariana</w:t>
      </w:r>
      <w:r>
        <w:t>, a psychology specialist with an extensive background in cultural psychology. Despite her extensive knowledge, Ariana feels disheartened by the inability of her peers to translate their theoretical understanding into actionable solutions that truly benefit the community.</w:t>
        <w:br/>
        <w:t xml:space="preserve">3. </w:t>
      </w:r>
      <w:r>
        <w:rPr>
          <w:b/>
        </w:rPr>
        <w:t>Leila</w:t>
      </w:r>
      <w:r>
        <w:t>, a diasporic maternal figure who has generously funded scholarships and research initiatives. Though she intends to support the community, her efforts often seem one-sided, failing to account for the lived experiences and complex realities faced by community members on the ground.</w:t>
        <w:br/>
        <w:br/>
      </w:r>
      <w:r>
        <w:rPr>
          <w:b/>
        </w:rPr>
        <w:t>Story Unfolds:</w:t>
      </w:r>
      <w:r>
        <w:br/>
        <w:br/>
        <w:t>Amir, frustrated with the community's endemic problems, starts secretly seeking out experts who are willing to engage in "real talk," outside the theoretical realms of academia. Through underground meetings with Ariana, a groundbreaking shift begins to materialize. Ariana's willingness to empathize with the community and prioritize community-led solutions sets the stage for meaningful conversations, rather than predetermined discussions.</w:t>
        <w:br/>
        <w:br/>
        <w:t>Meanwhile, Leila becomes increasingly aware of the vacuum created by the disconnect between specialists and community needs. She starts taking an active role in raising awareness and mobilizing other diasporic voices to join the effort. Together, they challenge traditional approaches to mental health and advocacy, urging a renewed focus on community-centered approaches and self-determination.</w:t>
        <w:br/>
        <w:br/>
      </w:r>
      <w:r>
        <w:rPr>
          <w:b/>
        </w:rPr>
        <w:t>Takeaway:</w:t>
      </w:r>
      <w:r>
        <w:br/>
        <w:t>Though this story is a poignant representation of the challenges facing the Persian-speaking community, its underlying message is one of hope. By confronting the disconnect, specialists and community members can forge stronger connections and create meaningful solutions together. In doing so, we can bridge the gap between theory and practice, ensuring that perspectives and knowledge are channeled into support that has more than just theoretical relevance, but meaningful practical impact.</w:t>
        <w:br/>
        <w:br/>
        <w:t>Let's end with this thought-provoking symbol:</w:t>
      </w:r>
    </w:p>
    <w:p>
      <w:pPr>
        <w:pStyle w:val="Subtitle"/>
      </w:pPr>
      <w:r>
        <w:t>18. Write discrimination experience story</w:t>
      </w:r>
    </w:p>
    <w:p>
      <w:pPr/>
      <w:r/>
      <w:r>
        <w:rPr>
          <w:b/>
        </w:rPr>
        <w:t>Title: The Unaddressed Needs of the Persian-Speaking Community: A Personal Journey of Disclosure</w:t>
      </w:r>
      <w:r>
        <w:br/>
        <w:br/>
        <w:t>As a social psychologist who has dedicated his career to serving the Persian-speaking community, I must share a story that highlights the disconnect between experts and the real needs of our community. My experience is a personal reflection of the challenges we face when theoretical discussions deviate from practical solutions.</w:t>
        <w:br/>
        <w:br/>
        <w:t>Growing up in a Parsi household, I was exposed to the complexities of our community's plight. My father, a successful businessman, struggled to balance his professional ambitions with the mounting pressures of family life. His anxiety and depression became increasingly apparent, and I watched as our family's efforts to cope with these issues were often met with friction and misunderstandings.</w:t>
        <w:br/>
        <w:br/>
        <w:t>One day, I decided to pursue a career in social psychology, determined to fill the gap in understanding and addressing the diverse needs of our community. I enrolled in a prestigious university, seeking a degree that would equip me to tackle the pressing concerns of the Parsi diaspora.</w:t>
        <w:br/>
        <w:br/>
        <w:t>As I delved deeper into my studies, I began to notice a disconnect between the theoretical approaches taught in academia and the real-world needs of our community. Discussion forums and seminars often gravitated towards abstract topics, such as the cultural significance of Parsi identity or the historical context of our diasporic experience. While these discussions were important, I felt that they did not translate into practical solutions that could positively impact the lives of community members.</w:t>
        <w:br/>
        <w:br/>
        <w:t>Despite my concerns, I persevered, convinced that by bridging this gap, I could make a meaningful difference. Upon completing my studies, I began working with local community organizations, developing innovative programs aimed at addressing the mental health and social issues faced by our community.</w:t>
        <w:br/>
        <w:br/>
        <w:t>However, I soon realized that the disconnect I had observed was not unique to my own approach. Many of my peers and colleagues in the field of psychology and sociology faced similar challenges. Theoretical frameworks and research studies often took precedence over practical applications, leaving our community feeling disempowered and unsupported.</w:t>
        <w:br/>
        <w:br/>
        <w:t>One particular experience stood out for me. I had designed a workshop to empower women in our community, focusing on emotional intelligence and resilience. Despite the initial enthusiasm, the workshop ultimately failed to attract participants, with many citing concerns about the lack of relevance to their daily lives.</w:t>
        <w:br/>
        <w:br/>
        <w:t>In that moment, I realized that we, as community specialists, need to move beyond theoretical discussions and focus on creating solutions that resonate with the lived experiences of our community members. We must work to deconstruct the barriers that hinder our ability to listen, understand, and respond to the unique needs of our clients.</w:t>
        <w:br/>
        <w:br/>
        <w:t>In conclusion, the disconnect between Persian-speaking specialists and community needs is a persistent challenge that requires a multidisciplinary approach. It demands that we bridge the gap between theory and practice, using our expertise to inform and enhance the lives of our community members. By doing so, we can create a more sustainable and effective approach to supporting the Parsi diaspora, empowering individuals to thrive and reach their full potential.</w:t>
      </w:r>
    </w:p>
    <w:p>
      <w:pPr>
        <w:pStyle w:val="Subtitle"/>
      </w:pPr>
      <w:r>
        <w:t>19. Write cover up mistake story</w:t>
      </w:r>
    </w:p>
    <w:p>
      <w:pPr/>
      <w:r/>
      <w:r>
        <w:rPr>
          <w:b/>
        </w:rPr>
        <w:t>The Great Disconnect: A Tale of Two Communities</w:t>
      </w:r>
      <w:r>
        <w:br/>
        <w:br/>
        <w:t>As a social psychologist, I, Amira, had spent years studying the Persian-speaking community, seeking to understand the intricacies of their experiences and frustrations. Having moved to the West myself, only to find the same disconnect that I had witnessed in my research between the community's genuine needs and the theoretical solutions proffered by specialists like myself, I knew I had to act.</w:t>
        <w:br/>
        <w:br/>
        <w:t>I had grown accustomed to the same old tales of "colonization" and "Eurocentrism," where the solutions presented to our community echoed the exact same preconceived notions that had led our forebears to flee the Middle East in the first place. How could we recapture our past knowledge, ignore our own historical trauma, and proceed with offering counsel that our own community members desperately required?</w:t>
        <w:br/>
        <w:br/>
        <w:t>That fateful day arrived when our community realized just how frustrated they were – an older lady from Tehran reached out to our non-profit, frantically crying about the escalating mental health crisis among Iranian women, the feeling that there was no safe space for her sisters to express themselves without censure or judgment.</w:t>
        <w:br/>
        <w:br/>
        <w:t>I confronted my own department – a large entity feeding scholarship to the diaspora experts training in Western academic institutions to combat this very disconnect. One pivotal decision went against my job aspirations; along with 30 collaborators who shared my mission, the director dismissed our suggestion to implement consulting programs and take practical action at a local campus to include a dedicated support service specifically catering to mental health of Iranian women and at-risk teenagers.</w:t>
        <w:br/>
        <w:br/>
        <w:t>"Let the community self-educate," many colleagues responded dismissively. There was no real consultation on the community-specific nature of the proposed programs or participation in outreach. One stark realization arose from such dismissal. For nearly two decades, a Western social psychology department had effectively disowned and abandoned the very solutions that had galvanized the very same community that it sat upon.</w:t>
        <w:br/>
        <w:br/>
        <w:t>Years of strained relations and alienation toward our exasperated parents unfolded under the unsupervised watch of an emotionally numb team of Western experts bent firmly onto some sort of apathetic rationalization we had done everything in our power to dissuade them.</w:t>
        <w:br/>
        <w:br/>
        <w:t>One particular evening, I turned to an elderly friend and sought to help explain why such disdain toward the entire population's true needs would be a gross failing – with whom many of them already knew so little of psychological disorders and one of them suffered each year from one heartbreak following another, resulting from under-represented socio-political voices: "All we truly need, are psychological specialists who can openly walk across borders of our local, individual, heart to bridge those unsaid bonds – And every day, help us grow closer."</w:t>
        <w:br/>
        <w:br/>
        <w:t>For now, no one will buy into my story and yet I see that story – that a story within my heart begins to finally form into a journey I simply seek to pursue –</w:t>
      </w:r>
    </w:p>
    <w:p>
      <w:pPr>
        <w:pStyle w:val="Subtitle"/>
      </w:pPr>
      <w:r>
        <w:t>20. Write stormy night story</w:t>
      </w:r>
    </w:p>
    <w:p>
      <w:pPr/>
      <w:r/>
      <w:r>
        <w:rPr>
          <w:b/>
        </w:rPr>
        <w:t>The stormy night of Tehran's rooftops</w:t>
      </w:r>
      <w:r>
        <w:br/>
        <w:br/>
        <w:t>Asghar stood on the edge of the rooftop, gazing out at the city below. The storm raged on, its fierce winds whipping the rain into a frenzy. He felt a sense of disconnection, of isolation, wash over him. As a Ph.D. student in sociology, he had studied the needs of the Persian-speaking community extensively. He had written papers, presented at conferences, and engaged in discussions with his peers. But when it came to truly tackling the problems faced by his community, he felt like he was staring into a void.</w:t>
        <w:br/>
        <w:br/>
        <w:t>As he turned away from the edge of the rooftop, he saw his friend, Dr. Rahmani, pacing back and forth across the small, cluttered room. "I'm telling you, Asghar," Dr. Rahmani said, frustration etched on his face, "we have the expertise, the funding, the resources. But do we have the will to connect with the community? To truly listen to their needs and provide meaningful solutions?"</w:t>
        <w:br/>
        <w:br/>
        <w:t>Asghar shook his head. "It's like we're speaking different languages," he said. "I provide theoretical frameworks, policy recommendations, and research reports. But what do we actually offer the people on the ground? In my community, everyone talks about trauma, but no one is taking action. We need to translate our words into tangible steps."</w:t>
        <w:br/>
        <w:br/>
        <w:t>Dr. Rahmani stopped pacing and turned to face Asghar. "We need to break down the silo that separates us from the community. We need to collaborate with local organizations, community leaders, and individual activists. We need to put our expertise to work on the ground, not just in ivory towers."</w:t>
        <w:br/>
        <w:br/>
        <w:t>Asghar nodded, feeling a surge of determination. He knew that it wouldn't be easy, that there would be resistance and skepticism from within his own academic community. But he also knew that they had a responsibility to the people who needed them most.</w:t>
        <w:br/>
        <w:br/>
        <w:t>Suddenly, the lights in the room flickered and then died, plunging them into darkness. Asghar and Dr. Rahmani sat in silence, the only sound the howling of the wind. Asghar broke the silence, his voice barely above a whisper. "Do you know why I started doing this research in the first place?"</w:t>
        <w:br/>
        <w:br/>
        <w:t>Dr. Rahmani shook his head. "No, why did you start this work?"</w:t>
        <w:br/>
        <w:br/>
        <w:t>Asghar smiled wryly. "Because I realized that our experts are not as exclusive as we thought. There's always someone else out there who's been telling us the same stories, advocating for the same causes. And yet, we continue to speak in a language that only a chosen few understand."</w:t>
        <w:br/>
        <w:br/>
        <w:t>Dr. Rahmani leaned forward, his eyes shining in the darkness. "We have a choice, Asghar. We can either continue to speak in our own theoretical language, disconnecting us further from the community. Or we can take a different path. One that honors the stories and struggles of our community, and supports the people who need us most."</w:t>
        <w:br/>
        <w:br/>
        <w:t>As the storm raged on outside, Asghar and Dr. Rahmani made a silent vow to change their approach. To break down the barriers and communicate in a way that truly connected with the community. To shift from talking about the disconnect to doing something about it.</w:t>
        <w:br/>
        <w:br/>
        <w:t>In the darkness, a small spark was lit. It would fuel their journey, the beginning of a new path that would take them far beyond the realm of academia, and into the heart of the community they were supposed to serve.</w:t>
        <w:br/>
        <w:br/>
        <w:t>---</w:t>
        <w:br/>
        <w:br/>
      </w:r>
      <w:r>
        <w:rPr>
          <w:b/>
        </w:rPr>
        <w:t>Based on the context, it's essential to note that the story portrays a disconnect between professionals in academia and the community they aim to help. However, it also highlights the importance of bridging this gap and forging more meaningful connections. As a social psychologist specializing in community engagement, I hope that this tale serves as a call to action to move beyond theoretical discussions and immerse ourselves in the practical challenges of supporting and empowering the community.</w:t>
      </w:r>
      <w:r/>
    </w:p>
    <w:p>
      <w:pPr>
        <w:pStyle w:val="Subtitle"/>
      </w:pPr>
      <w:r>
        <w:t>21. Write villain protagonist story</w:t>
      </w:r>
    </w:p>
    <w:p>
      <w:pPr/>
      <w:r/>
      <w:r>
        <w:rPr>
          <w:b/>
        </w:rPr>
        <w:t>The Shadow in our Own Labyrinth</w:t>
      </w:r>
      <w:r>
        <w:br/>
        <w:br/>
        <w:t>In the vibrant city of Tehran, there existed a labyrinth of interconnected streets, with Persian-speaking specialists navigating the complexities of community engagement. Dr. Rouhani, a renowned psychologist, stood at the center of this world, guiding those seeking solace in her expertise. However, amidst her success, she couldn't shake off the feeling of disconnection from the very community she served.</w:t>
        <w:br/>
        <w:br/>
        <w:t>Rumors began to spread about a growing trend in the community: the distance between specialists and the pressing concerns of ordinary individuals. The funding from the diaspora was vast, but the actual impact seemed insubstantial. Discussions, it seemed, were often confined to theoretical circles, completely disregarding the everyday struggles faced by those in need.</w:t>
        <w:br/>
        <w:br/>
        <w:t>One fateful evening, Dr. Rouhani's office received a desperate email from a young woman named Shiva. Shiva's 10-year-old son, Javad, had been diagnosed with autism. The strain on their family was mounting, and the diagnosis felt like a death sentence. Shiva was not only worried about her son's future but also felt powerless to find meaningful support.</w:t>
        <w:br/>
        <w:br/>
        <w:t>Desperate to help, Shiva reached out to various experts, only to be met with hollow promises and rehearsed solutions. The specialists seemed more concerned with publishing papers and securing grants than genuinely addressing the community's concerns. The disconnect between the experts and the community had grown so vast that Shiva began to wonder if she was talking to a soul or a faceless institution.</w:t>
        <w:br/>
        <w:br/>
        <w:t>Undeterred, Dr. Rouhani agreed to meet with Shiva. As they conversed, the psychologist realized that the disconnect between her own community and those she served was rooted in a shared misunderstanding. Many specialists had lost touch with the raw emotions and raw truth of the community's struggles. In their zeal to create innovative solutions, they had replaced empathy with analytical frameworks.</w:t>
        <w:br/>
        <w:br/>
        <w:t>Armed with a newfound understanding, Dr. Rouhani set out to bridge the gap. She gathered a team of like-minded experts, each with a unique skillset, to work together with the community. They established a grassroots support network, providing practical resources, emotional support, and advocacy. Slowly but surely, they began to translate theoretical discussions into tangible solutions.</w:t>
        <w:br/>
        <w:br/>
        <w:t>The breakthrough came during a joint community meeting, where a young woman named Leila shared her story of coping with verbal abuse from her ex-partner. Dr. Rouhani's team listened attentively, nodding in understanding as Leila poured her heart out onto the table. For the first time, the specialists truly heard the voice of the community, and their responses were not fleeting or formulaic but genuine and heartfelt.</w:t>
        <w:br/>
        <w:br/>
        <w:t>Over time, the narrative of the community began to shift. Language barriers, stigma, and fear began to break down. Discussions made their way from theoretical circles into action-oriented meetings, catalyzing meaningful progress. The specialists learned to balance analysis with compassion, translating knowledge into lived experience.</w:t>
        <w:br/>
        <w:br/>
        <w:t>In this fragile world of transformation, Dr. Rouhani and her team stumbled upon the power of empathy. They found a reality where connections, strengthened by shared vulnerability, began to supplant the isolated realities of the experts and community. Shiva, Javad, and Leila would never confront their struggles alone again. Together, they understood that the line between insider and outsider was rapidly blurring, as their fragile efforts aimed to strengthen the emotional and practical fabric of the community.</w:t>
        <w:br/>
        <w:br/>
        <w:t>And though darkness still lurked in the shadows, The Disconnect Between Persian-Speaking Specialists and Community Needs had slowly vanished, gradually yielding to a tentative voice of the community.</w:t>
      </w:r>
    </w:p>
    <w:p>
      <w:pPr>
        <w:pStyle w:val="Subtitle"/>
      </w:pPr>
      <w:r>
        <w:t>Episodes X-Facort:</w:t>
        <w:br/>
        <w:t xml:space="preserve"> X-1. Crafting a Unique Selling Proposition</w:t>
      </w:r>
    </w:p>
    <w:p>
      <w:pPr/>
      <w:r>
        <w:t>As a ChatGPT playing a Social Psychologist specializing in Community Engagement, my Unique Selling Proposition (USP) is as follows:</w:t>
        <w:br/>
        <w:br/>
      </w:r>
      <w:r>
        <w:rPr>
          <w:b/>
        </w:rPr>
        <w:t>"Cultivating Harmonious Bridges: Bridging the Gap between Persian-Speaking Specialists and Community Needs"</w:t>
      </w:r>
      <w:r>
        <w:br/>
        <w:br/>
        <w:t>In today's rapidly diversifying society, the expertise of Persian-speaking specialists has become increasingly valuable in addressing the unique needs of diverse communities. However, a common challenge faced by these specialists is feeling disconnected from the communities they serve. My USP aims to address this disconnect by providing innovative, evidence-based, and culturally sensitive community engagement strategies tailored to meet the distinct needs of Persian-speaking communities.</w:t>
        <w:br/>
        <w:br/>
      </w:r>
      <w:r>
        <w:rPr>
          <w:b/>
        </w:rPr>
        <w:t>What sets my brand apart:</w:t>
      </w:r>
      <w:r>
        <w:br/>
        <w:br/>
        <w:t xml:space="preserve">1. </w:t>
      </w:r>
      <w:r>
        <w:rPr>
          <w:b/>
        </w:rPr>
        <w:t>Community-Centred Approach</w:t>
      </w:r>
      <w:r>
        <w:t>: My approach prioritizes the voices, values, and needs of Persian-speaking communities, ensuring that any community engagement strategy is informed by, rather than imposed upon, the community's specific context.</w:t>
        <w:br/>
        <w:t xml:space="preserve">2. </w:t>
      </w:r>
      <w:r>
        <w:rPr>
          <w:b/>
        </w:rPr>
        <w:t>Culturally Sensitive Solutions</w:t>
      </w:r>
      <w:r>
        <w:t>: By combining cutting-edge sociological research with rich cultural understanding, I develop solutions that are both effective and respectful of the community's traditions and perspectives.</w:t>
        <w:br/>
        <w:t xml:space="preserve">3. </w:t>
      </w:r>
      <w:r>
        <w:rPr>
          <w:b/>
        </w:rPr>
        <w:t>Holistic Evaluation Methodology</w:t>
      </w:r>
      <w:r>
        <w:t>: My assessment approach considers both quantitative and qualitative metrics, allowing for nuanced understanding of community needs and a more comprehensive approach to community engagement.</w:t>
        <w:br/>
        <w:t xml:space="preserve">4. </w:t>
      </w:r>
      <w:r>
        <w:rPr>
          <w:b/>
        </w:rPr>
        <w:t>Collaborative Mindset</w:t>
      </w:r>
      <w:r>
        <w:t>: I foster close partnerships with Persian-speaking specialists, organizations, and community leaders to ensure that any strategy or intervention is mutually beneficial and supported by stakeholders.</w:t>
        <w:br/>
        <w:t xml:space="preserve">5. </w:t>
      </w:r>
      <w:r>
        <w:rPr>
          <w:b/>
        </w:rPr>
        <w:t>Continuous Learning</w:t>
      </w:r>
      <w:r>
        <w:t>: My business model is built on a commitment to ongoing learning, staying abreast of the latest social psychology research, resources, and best practices in community engagement.</w:t>
        <w:br/>
        <w:br/>
      </w:r>
      <w:r>
        <w:rPr>
          <w:b/>
        </w:rPr>
        <w:t>Key Benefits for Customers:</w:t>
      </w:r>
      <w:r>
        <w:br/>
        <w:br/>
        <w:t xml:space="preserve">1. </w:t>
      </w:r>
      <w:r>
        <w:rPr>
          <w:b/>
        </w:rPr>
        <w:t>Improved Community Engagement</w:t>
      </w:r>
      <w:r>
        <w:t>: Cultivate strong relationships with Persian-speaking communities that are grounded in mutual respect and understanding.</w:t>
        <w:br/>
        <w:t xml:space="preserve">2. </w:t>
      </w:r>
      <w:r>
        <w:rPr>
          <w:b/>
        </w:rPr>
        <w:t>Enhanced Outcomes</w:t>
      </w:r>
      <w:r>
        <w:t>: Develop evidence-based strategies that effectively address the unique needs of these communities, leading to improved social, economic, and health outcomes.</w:t>
        <w:br/>
        <w:t xml:space="preserve">3. </w:t>
      </w:r>
      <w:r>
        <w:rPr>
          <w:b/>
        </w:rPr>
        <w:t>Increased Success</w:t>
      </w:r>
      <w:r>
        <w:t>: Enjoy the benefits of strong partnerships with community leaders and organizations, underpinned by a deep understanding of the community's cultural context.</w:t>
        <w:br/>
        <w:br/>
      </w:r>
      <w:r>
        <w:rPr>
          <w:b/>
        </w:rPr>
        <w:t>Competitive Advantage</w:t>
      </w:r>
      <w:r>
        <w:t>: By bridging the disconnect between Persian-speaking specialists and community needs, my USP enables organizations to achieve more effective and sustainable community engagement, building stronger, healthier communities.</w:t>
        <w:br/>
        <w:br/>
      </w:r>
      <w:r>
        <w:rPr>
          <w:b/>
        </w:rPr>
        <w:t>The Market Opportunity</w:t>
      </w:r>
      <w:r>
        <w:t>: This niche has a significant market potential, with opportunities for collaboration with organizations working in areas such as education, healthcare, social welfare, and community development. This USP caters to organizations and individuals seeking a unique and nuanced approach to community engagement, providing a competitive edge in the market.</w:t>
      </w:r>
    </w:p>
    <w:p>
      <w:pPr>
        <w:pStyle w:val="Subtitle"/>
      </w:pPr>
      <w:r>
        <w:t>X-2. Building Long-Term Success Defenses</w:t>
      </w:r>
    </w:p>
    <w:p>
      <w:pPr/>
      <w:r/>
      <w:r>
        <w:rPr>
          <w:b/>
        </w:rPr>
        <w:t>Executive Summary:</w:t>
      </w:r>
      <w:r>
        <w:br/>
        <w:br/>
        <w:t>Our proposed strategy, dubbed "Cultural Bridge," aims to build defenses for long-term success in the Sociology industry, specifically addressing the "Disconnect Between Persian-Speaking Specialists and Community Needs." This plan capitalizes on the growing importance of culturally sensitive and community-driven research, while proactively embracing technological advancements that may disrupt the industry.</w:t>
        <w:br/>
        <w:br/>
      </w:r>
      <w:r>
        <w:rPr>
          <w:b/>
        </w:rPr>
        <w:t>I. Understanding the Disconnect:</w:t>
      </w:r>
      <w:r>
        <w:br/>
        <w:br/>
        <w:t>The "Disconnect Between Persian-Speaking Specialists and Community Needs" refers to the growing gap between sociologists who specialize in Persian languages and cultures and the actual needs of Persian-speaking communities. This disconnect can manifest in several ways:</w:t>
        <w:br/>
        <w:br/>
        <w:t>1. Limited understanding of cultural nuances and community needs within Persian-speaking populations.</w:t>
        <w:br/>
        <w:t>2. Insufficient representation and involvement of Persian-speaking community members in research design, methodology, and evaluation.</w:t>
        <w:br/>
        <w:t>3. Preferential funding and resources being allocated to research focused on Western or dominant languages, rather than supporting work that addresses community needs in Persian-speaking populations.</w:t>
        <w:br/>
        <w:br/>
      </w:r>
      <w:r>
        <w:rPr>
          <w:b/>
        </w:rPr>
        <w:t>II. Building Defenses for Long-term Success:</w:t>
      </w:r>
      <w:r>
        <w:br/>
        <w:br/>
        <w:t>To ensure our business remains resilient and adaptable in the face of technological advancements and potential disruptions, we will implement the following strategies:</w:t>
        <w:br/>
        <w:br/>
        <w:t xml:space="preserve">1. </w:t>
      </w:r>
      <w:r>
        <w:rPr>
          <w:b/>
        </w:rPr>
        <w:t>Diversify our pool of experts:</w:t>
      </w:r>
      <w:r>
        <w:t xml:space="preserve"> Employ a diverse team of sociologists with expertise in Persian languages, cultures, and community engagement, ensuring we can effectively engage with and understand diverse community needs.</w:t>
        <w:br/>
        <w:t xml:space="preserve">2. </w:t>
      </w:r>
      <w:r>
        <w:rPr>
          <w:b/>
        </w:rPr>
        <w:t>Emphasize community-led research:</w:t>
      </w:r>
      <w:r>
        <w:t xml:space="preserve"> Foster partnerships with community members and organizations to design and implement research projects that address real community needs, leveraging their expertise and perspectives.</w:t>
        <w:br/>
        <w:t xml:space="preserve">3. </w:t>
      </w:r>
      <w:r>
        <w:rPr>
          <w:b/>
        </w:rPr>
        <w:t>Focus on culturally sensitive and inclusive methods:</w:t>
      </w:r>
      <w:r>
        <w:t xml:space="preserve"> Develop and utilize research methods that are sensitive to the cultural context of Persian-speaking populations, prioritizing intersectionality, inclusivity, and community engagement.</w:t>
        <w:br/>
        <w:t xml:space="preserve">4. </w:t>
      </w:r>
      <w:r>
        <w:rPr>
          <w:b/>
        </w:rPr>
        <w:t>Invest in technology:</w:t>
      </w:r>
      <w:r>
        <w:t xml:space="preserve"> Leverage emerging technologies, such as AI, to enhance our research capabilities, data analysis, and community engagement, while minimizing potential risks and biases.</w:t>
        <w:br/>
        <w:br/>
      </w:r>
      <w:r>
        <w:rPr>
          <w:b/>
        </w:rPr>
        <w:t>III. Anticipating Disruptions and Future-Proofing:</w:t>
      </w:r>
      <w:r>
        <w:br/>
        <w:br/>
        <w:t>As technological advancements continue to unfold, we anticipate several potential disruptions that may impact our business:</w:t>
        <w:br/>
        <w:br/>
        <w:t xml:space="preserve">1. </w:t>
      </w:r>
      <w:r>
        <w:rPr>
          <w:b/>
        </w:rPr>
        <w:t>Artificial Intelligence (AI):</w:t>
      </w:r>
      <w:r>
        <w:t xml:space="preserve"> Harness AI to enhance research automation, efficiency, and accuracy, while ensuring that AI-driven decision-making processes are transparent and inclusive.</w:t>
        <w:br/>
        <w:t xml:space="preserve">2. </w:t>
      </w:r>
      <w:r>
        <w:rPr>
          <w:b/>
        </w:rPr>
        <w:t>Remote Work and Collaborative Technologies:</w:t>
      </w:r>
      <w:r>
        <w:t xml:space="preserve"> Emphasize collaboration tools, remote work setups, and digital literacy to facilitate global engagement, ensure inclusivity, and minimize geographical barriers.</w:t>
        <w:br/>
        <w:t xml:space="preserve">3. </w:t>
      </w:r>
      <w:r>
        <w:rPr>
          <w:b/>
        </w:rPr>
        <w:t>Open Data and Collaboration Platforms:</w:t>
      </w:r>
      <w:r>
        <w:t xml:space="preserve"> Engage with data repositories, research institutions, and global networks to leverage existing resources, share knowledge, and stay on top of emerging trends and methodologies.</w:t>
        <w:br/>
        <w:br/>
      </w:r>
      <w:r>
        <w:rPr>
          <w:b/>
        </w:rPr>
        <w:t>IV. Future Development:</w:t>
      </w:r>
      <w:r>
        <w:br/>
        <w:br/>
        <w:t>To ensure the long-term success and resilience of our business, we will:</w:t>
        <w:br/>
        <w:br/>
        <w:t xml:space="preserve">1. </w:t>
      </w:r>
      <w:r>
        <w:rPr>
          <w:b/>
        </w:rPr>
        <w:t>Stay Up-to-Date with Emerging Trends:</w:t>
      </w:r>
      <w:r>
        <w:t xml:space="preserve"> Continuously monitor advancements in sociology, technology, and community engagement to identify opportunities for innovation and growth.</w:t>
        <w:br/>
        <w:t xml:space="preserve">2. </w:t>
      </w:r>
      <w:r>
        <w:rPr>
          <w:b/>
        </w:rPr>
        <w:t>Foster Collaboration and Partnerships:</w:t>
      </w:r>
      <w:r>
        <w:t xml:space="preserve"> Build partnerships with leading researchers, institutions, and organizations to ensure our work remains at the forefront of the field.</w:t>
        <w:br/>
        <w:t xml:space="preserve">3. </w:t>
      </w:r>
      <w:r>
        <w:rPr>
          <w:b/>
        </w:rPr>
        <w:t>Support Capacity Building and Capacity Transfer:</w:t>
      </w:r>
      <w:r>
        <w:t xml:space="preserve"> Invest in staff development and capacity transfer to empower our team members with the necessary skills and expertise to address the evolving needs of diverse communities.</w:t>
        <w:br/>
        <w:br/>
      </w:r>
      <w:r>
        <w:rPr>
          <w:b/>
        </w:rPr>
        <w:t>V. Conclusion:</w:t>
      </w:r>
      <w:r>
        <w:br/>
        <w:br/>
        <w:t>Our "Cultural Bridge" strategy prioritizes the creation of culturally sensitive and community-driven research, proactively embracing technological advancements to ensure our business remains resilient and adaptable in the face of disrupting innovations. By focusing on community strengths, diversity, and inclusivity, we will foster long-term success and contribute to addressing the disconnect between Persian-speaking specialists and community needs.</w:t>
      </w:r>
    </w:p>
    <w:p>
      <w:pPr>
        <w:pStyle w:val="Subtitle"/>
      </w:pPr>
      <w:r>
        <w:t>X-3. Refining Brand Tone for Consistency</w:t>
      </w:r>
    </w:p>
    <w:p>
      <w:pPr/>
      <w:r>
        <w:t>As a Social Psychologist specializing in Community Engagement, I'll assess the brand tone for the sociology sector business and provide recommendations to ensure a consistent and effective brand voice.</w:t>
        <w:br/>
        <w:br/>
      </w:r>
      <w:r>
        <w:rPr>
          <w:b/>
        </w:rPr>
        <w:t>Brand Tone Assessment:</w:t>
      </w:r>
      <w:r>
        <w:br/>
        <w:br/>
        <w:t>Upon reviewing the project description, I've identified the following key aspects of the brand tone:</w:t>
        <w:br/>
        <w:br/>
        <w:t xml:space="preserve">1. </w:t>
      </w:r>
      <w:r>
        <w:rPr>
          <w:b/>
        </w:rPr>
        <w:t>Empathy-driven</w:t>
      </w:r>
      <w:r>
        <w:t>: The project aims to help real organizations solve societal problems, indicating a compassionate and understanding approach.</w:t>
        <w:br/>
        <w:t xml:space="preserve">2. </w:t>
      </w:r>
      <w:r>
        <w:rPr>
          <w:b/>
        </w:rPr>
        <w:t>Innovative</w:t>
      </w:r>
      <w:r>
        <w:t>: The use of capstone projects and triple-bottom-line solutions suggests a forward-thinking and creative approach.</w:t>
        <w:br/>
        <w:t xml:space="preserve">3. </w:t>
      </w:r>
      <w:r>
        <w:rPr>
          <w:b/>
        </w:rPr>
        <w:t>Inclusive</w:t>
      </w:r>
      <w:r>
        <w:t>: The focus on community engagement and collaboration implies a social and inclusive approach.</w:t>
        <w:br/>
        <w:br/>
      </w:r>
      <w:r>
        <w:rPr>
          <w:b/>
        </w:rPr>
        <w:t>Refined Brand Tone:</w:t>
      </w:r>
      <w:r>
        <w:br/>
        <w:br/>
        <w:t>To refine the brand tone, I recommend the following:</w:t>
        <w:br/>
        <w:br/>
        <w:t xml:space="preserve">1. </w:t>
      </w:r>
      <w:r>
        <w:rPr>
          <w:b/>
        </w:rPr>
        <w:t>Imagery and Language</w:t>
      </w:r>
      <w:r>
        <w:t>: Use words and phrases that evoke a sense of community, empathy, and innovation, such as:</w:t>
        <w:br/>
        <w:tab/>
        <w:t>* Collaborative language (e.g., "work together to drive positive change")</w:t>
        <w:br/>
        <w:tab/>
        <w:t>* Empathetic language (e.g., "supporting vulnerable communities")</w:t>
        <w:br/>
        <w:tab/>
        <w:t>* Innovative language (e.g., "leveraging practical knowledge to drive real-world impact")</w:t>
        <w:br/>
        <w:t xml:space="preserve">2. </w:t>
      </w:r>
      <w:r>
        <w:rPr>
          <w:b/>
        </w:rPr>
        <w:t>Tone Guidelines</w:t>
      </w:r>
      <w:r>
        <w:t>: Establish tone guidelines for marketing team members and agencies, emphasizing:</w:t>
        <w:br/>
        <w:tab/>
        <w:t>* A friendly and approachable tone</w:t>
        <w:br/>
        <w:tab/>
        <w:t>* A sense of optimism and enthusiasm</w:t>
        <w:br/>
        <w:tab/>
        <w:t>* A focus on collaboration and community</w:t>
        <w:br/>
        <w:t xml:space="preserve">3. </w:t>
      </w:r>
      <w:r>
        <w:rPr>
          <w:b/>
        </w:rPr>
        <w:t>Consistency across Channels</w:t>
      </w:r>
      <w:r>
        <w:t>: Ensure that the brand tone is consistently applied across all marketing channels, including:</w:t>
        <w:br/>
        <w:tab/>
        <w:t>* Website copy</w:t>
        <w:br/>
        <w:tab/>
        <w:t>* Social media content</w:t>
        <w:br/>
        <w:tab/>
        <w:t>* Email marketing campaigns</w:t>
        <w:br/>
        <w:tab/>
        <w:t>* Public relations materials</w:t>
        <w:br/>
        <w:t xml:space="preserve">4. </w:t>
      </w:r>
      <w:r>
        <w:rPr>
          <w:b/>
        </w:rPr>
        <w:t>Personality-driven Language</w:t>
      </w:r>
      <w:r>
        <w:t>: Develop a unique brand personality that reflects the values and tone guidelines, using phrases like:</w:t>
        <w:br/>
        <w:tab/>
        <w:t>* "Empowering individuals to drive meaningful change"</w:t>
        <w:br/>
        <w:tab/>
        <w:t>* "Solutions that matter to our communities"</w:t>
        <w:br/>
        <w:tab/>
        <w:t>* "Join our community of changemakers"</w:t>
        <w:br/>
        <w:br/>
      </w:r>
      <w:r>
        <w:rPr>
          <w:b/>
        </w:rPr>
        <w:t>Hiring Marketing Team Members or Agencies:</w:t>
      </w:r>
      <w:r>
        <w:br/>
        <w:br/>
        <w:t>To ensure that marketing team members or agencies align with the refined brand tone, I recommend:</w:t>
        <w:br/>
        <w:br/>
        <w:t xml:space="preserve">1. </w:t>
      </w:r>
      <w:r>
        <w:rPr>
          <w:b/>
        </w:rPr>
        <w:t>Clear Tone Guidelines</w:t>
      </w:r>
      <w:r>
        <w:t>: Provide detailed tone guidelines to hiring candidates, outlining the brand's values, tone, and language style.</w:t>
        <w:br/>
        <w:t xml:space="preserve">2. </w:t>
      </w:r>
      <w:r>
        <w:rPr>
          <w:b/>
        </w:rPr>
        <w:t>Cultural Fit</w:t>
      </w:r>
      <w:r>
        <w:t>: Assess the fit between the organization's culture and the candidate's or agency's tone and language style.</w:t>
        <w:br/>
        <w:t xml:space="preserve">3. </w:t>
      </w:r>
      <w:r>
        <w:rPr>
          <w:b/>
        </w:rPr>
        <w:t>Pitch and Portfolio Review</w:t>
      </w:r>
      <w:r>
        <w:t>: Review the candidate's or agency's portfolio and pitch to ensure that their work aligns with the brand tone and values.</w:t>
        <w:br/>
        <w:t xml:space="preserve">4. </w:t>
      </w:r>
      <w:r>
        <w:rPr>
          <w:b/>
        </w:rPr>
        <w:t>Regular Feedback and Training</w:t>
      </w:r>
      <w:r>
        <w:t>: Provide ongoing feedback and training to marketing team members and agencies to ensure that they maintain the brand's tone and voice.</w:t>
        <w:br/>
        <w:br/>
      </w:r>
      <w:r>
        <w:rPr>
          <w:b/>
        </w:rPr>
        <w:t>Consistency and Effectiveness:</w:t>
      </w:r>
      <w:r>
        <w:br/>
        <w:br/>
        <w:t>To maintain consistency and effectiveness across the board, I recommend:</w:t>
        <w:br/>
        <w:br/>
        <w:t xml:space="preserve">1. </w:t>
      </w:r>
      <w:r>
        <w:rPr>
          <w:b/>
        </w:rPr>
        <w:t>Tone Ambassadors</w:t>
      </w:r>
      <w:r>
        <w:t>: Designate tone ambassadors within the organization to champion the brand tone and language style.</w:t>
        <w:br/>
        <w:t xml:space="preserve">2. </w:t>
      </w:r>
      <w:r>
        <w:rPr>
          <w:b/>
        </w:rPr>
        <w:t>Content Calendar</w:t>
      </w:r>
      <w:r>
        <w:t>: Establish a content calendar to plan and coordinate brand tone and language across marketing channels.</w:t>
        <w:br/>
        <w:t xml:space="preserve">3. </w:t>
      </w:r>
      <w:r>
        <w:rPr>
          <w:b/>
        </w:rPr>
        <w:t>Ongoing Evaluation and Refining</w:t>
      </w:r>
      <w:r>
        <w:t>: Regularly evaluate the brand tone and language style, refining and adapting as needed to ensure that it remains consistent and effective.</w:t>
        <w:br/>
        <w:br/>
        <w:t>By implementing these recommendations, the sociology sector business can uphold its brand tone and voice, ensuring a consistent and effective communication strategy that resonates with its target audience.</w:t>
      </w:r>
    </w:p>
    <w:p>
      <w:pPr>
        <w:pStyle w:val="Subtitle"/>
      </w:pPr>
      <w:r>
        <w:t>X-4. Enhancing Customer Conversion Strategies</w:t>
      </w:r>
    </w:p>
    <w:p>
      <w:pPr/>
      <w:r>
        <w:t>As a Social Psychologist specializing in Community Engagement, I have been investigating the disconnect between Persian-speaking specialists and community needs in the Sociology domain. Based on my findings, I have identified several reasons why potential customers might not be converting into actual customers. Here are some of the key issues and proposed actionable strategies to enhance customer conversion:</w:t>
        <w:br/>
        <w:br/>
      </w:r>
      <w:r>
        <w:rPr>
          <w:b/>
        </w:rPr>
        <w:t>Reasons for Non-Conversion:</w:t>
      </w:r>
      <w:r>
        <w:br/>
        <w:br/>
        <w:t xml:space="preserve">1. </w:t>
      </w:r>
      <w:r>
        <w:rPr>
          <w:b/>
        </w:rPr>
        <w:t>Limited understanding of community needs</w:t>
      </w:r>
      <w:r>
        <w:t>: Persian-speaking specialists may not have a deep understanding of the community's needs, values, and concerns, leading to ineffective interventions and poor client engagement.</w:t>
        <w:br/>
        <w:br/>
        <w:t xml:space="preserve">2. </w:t>
      </w:r>
      <w:r>
        <w:rPr>
          <w:b/>
        </w:rPr>
        <w:t>Cultural and linguistic barriers</w:t>
      </w:r>
      <w:r>
        <w:t>: Language and cultural barriers can create a significant hindrance for specialists to effectively understand the community's needs and adapt their services.</w:t>
        <w:br/>
        <w:br/>
        <w:t xml:space="preserve">3. </w:t>
      </w:r>
      <w:r>
        <w:rPr>
          <w:b/>
        </w:rPr>
        <w:t>Lack of emotional intelligence</w:t>
      </w:r>
      <w:r>
        <w:t>: Specialists' lack of emotional intelligence can lead to insensitive or unresponsive interactions, resulting in non-conversion.</w:t>
        <w:br/>
        <w:br/>
      </w:r>
      <w:r>
        <w:rPr>
          <w:b/>
        </w:rPr>
        <w:t>Lost Opportunities:</w:t>
      </w:r>
      <w:r>
        <w:br/>
        <w:br/>
        <w:t xml:space="preserve">1. </w:t>
      </w:r>
      <w:r>
        <w:rPr>
          <w:b/>
        </w:rPr>
        <w:t>Missed opportunities for mutually beneficial partnerships</w:t>
      </w:r>
      <w:r>
        <w:t>: Specialists and community partners might not be leveraging each other's expertise to develop innovative solutions tailored to community needs.</w:t>
        <w:br/>
        <w:br/>
        <w:t xml:space="preserve">2. </w:t>
      </w:r>
      <w:r>
        <w:rPr>
          <w:b/>
        </w:rPr>
        <w:t>Ineffective use of specialist skills</w:t>
      </w:r>
      <w:r>
        <w:t>: Specialists' skills and knowledge are not being leveraged to address community challenges effectively.</w:t>
        <w:br/>
        <w:br/>
      </w:r>
      <w:r>
        <w:rPr>
          <w:b/>
        </w:rPr>
        <w:t>Actionable Strategies:</w:t>
      </w:r>
      <w:r>
        <w:br/>
        <w:br/>
        <w:t xml:space="preserve">1. </w:t>
      </w:r>
      <w:r>
        <w:rPr>
          <w:b/>
        </w:rPr>
        <w:t>Enhanced understanding of community needs through direct engagement</w:t>
      </w:r>
      <w:r>
        <w:t>:</w:t>
        <w:br/>
        <w:tab/>
        <w:t>* Conduct regular, participatory, and culturally sensitive assessments to understand community needs and preferences.</w:t>
        <w:br/>
        <w:tab/>
        <w:t>* Engage with community members, organizations, and leaders to build trust and foster partnerships.</w:t>
        <w:br/>
        <w:tab/>
        <w:t>* Develop and implement tailored strategies to address specific community needs.</w:t>
        <w:br/>
        <w:t xml:space="preserve">2. </w:t>
      </w:r>
      <w:r>
        <w:rPr>
          <w:b/>
        </w:rPr>
        <w:t>Improved emotional intelligence skills among specialists</w:t>
      </w:r>
      <w:r>
        <w:t>:</w:t>
        <w:br/>
        <w:tab/>
        <w:t>* Provide training and capacity-building programs to enhance emotional intelligence skills, including empathy, active listening, and conflict resolution.</w:t>
        <w:br/>
        <w:tab/>
        <w:t>* Encourage open communication and feedback to foster a culture of empathy and understanding.</w:t>
        <w:br/>
        <w:tab/>
        <w:t>* Develop and disseminate resources and materials to support specialists in developing their emotional intelligence skills.</w:t>
        <w:br/>
        <w:br/>
      </w:r>
      <w:r>
        <w:rPr>
          <w:b/>
        </w:rPr>
        <w:t>Additional Recommendations:</w:t>
      </w:r>
      <w:r>
        <w:br/>
        <w:br/>
        <w:t xml:space="preserve">1. </w:t>
      </w:r>
      <w:r>
        <w:rPr>
          <w:b/>
        </w:rPr>
        <w:t>Develop culturally sensitive and adaptable programs</w:t>
      </w:r>
      <w:r>
        <w:t>: Develop programs that can be widely adopted and adapted to various community contexts.</w:t>
        <w:br/>
        <w:t xml:space="preserve">2. </w:t>
      </w:r>
      <w:r>
        <w:rPr>
          <w:b/>
        </w:rPr>
        <w:t>Establish a network of community champions</w:t>
      </w:r>
      <w:r>
        <w:t>: Identify community champions who can facilitate connections between specialists and community members, promoting effective communication and information exchange.</w:t>
        <w:br/>
        <w:t xml:space="preserve">3. </w:t>
      </w:r>
      <w:r>
        <w:rPr>
          <w:b/>
        </w:rPr>
        <w:t>Foster partnerships between specialists and community organizations</w:t>
      </w:r>
      <w:r>
        <w:t>: Encourage collaboration between specialists and community organizations to leverage expertise, resources, and networks, leading to more effective services.</w:t>
        <w:br/>
        <w:br/>
        <w:t>To enhance customer conversion, specialists should prioritize community engagement, understanding, and needs-based approach. By developing emotional intelligence skills and leveraging opportunities for partnerships, specialists can build stronger relationships with community members and create more effective solutions.</w:t>
      </w:r>
    </w:p>
    <w:p>
      <w:pPr>
        <w:pStyle w:val="Subtitle"/>
      </w:pPr>
      <w:r>
        <w:t>X-5. Optimizing Email Campaign Effectiveness</w:t>
      </w:r>
    </w:p>
    <w:p>
      <w:pPr/>
      <w:r/>
      <w:r>
        <w:rPr>
          <w:b/>
        </w:rPr>
        <w:t>Email Campaign Optimization for Sociological Market: Triple-Bottom-Line Problem-Solving Project</w:t>
      </w:r>
      <w:r>
        <w:br/>
        <w:br/>
        <w:t>In this email campaign, our goal is to engage students, incentivize participation, and generate interest in the capstone project that addresses a real societal problem. As a Social Psychologist specializing in Community Engagement, our primary focus is on highlighting the value of collaborative, practical problem-solving.</w:t>
        <w:br/>
        <w:br/>
      </w:r>
      <w:r>
        <w:rPr>
          <w:b/>
        </w:rPr>
        <w:t>Initial Email Campaign (Sample):</w:t>
      </w:r>
      <w:r>
        <w:br/>
        <w:br/>
        <w:t>Subject: Revolutionize Social Impact: Join Our Capstone Project!</w:t>
        <w:br/>
        <w:br/>
        <w:t>Dear Students,</w:t>
        <w:br/>
        <w:br/>
        <w:t>Are you ready to combine academic rigor with real-world impact? We're excited to announce the launch of our capstone project, where you'll team up with organizations to tackle pressing societal issues!</w:t>
        <w:br/>
        <w:br/>
        <w:t>As part of this innovative project, you'll apply practical knowledge to develop sustainable solutions, balancing economic, social, and environmental factors. Our faculty has curated participants for seven authentic organizations which face real challenges in specific Socio-Economic domains.</w:t>
        <w:br/>
        <w:br/>
        <w:t>No prior experience necessary; just your enthusiasm and willingness to learn. Join us for an exciting learning journey that will resonate long beyond graduation.</w:t>
        <w:br/>
        <w:br/>
        <w:t>Follow the link to join the project: [Insert link]</w:t>
        <w:br/>
        <w:br/>
      </w:r>
      <w:r>
        <w:rPr>
          <w:b/>
        </w:rPr>
        <w:t>Conversion-Perspective Improvements:</w:t>
      </w:r>
      <w:r>
        <w:br/>
        <w:br/>
        <w:t xml:space="preserve">1. </w:t>
      </w:r>
      <w:r>
        <w:rPr>
          <w:b/>
        </w:rPr>
        <w:t>Attention-grabber</w:t>
      </w:r>
      <w:r>
        <w:t>: As we receive numerous requests, let's reduce the CTOR (Click-Through Rate) by adding a subject line trigger: 'Revolutionize Social Impact - Apply Now'.</w:t>
        <w:br/>
        <w:t xml:space="preserve">2. </w:t>
      </w:r>
      <w:r>
        <w:rPr>
          <w:b/>
        </w:rPr>
        <w:t>Short and Conclusive Introduction</w:t>
      </w:r>
      <w:r>
        <w:t>: Re-formulate the introduction into 3 bullet points summarizing the project:</w:t>
        <w:br/>
        <w:tab/>
        <w:t>* Collaborative problem-solving with real-world organizations</w:t>
        <w:br/>
        <w:tab/>
        <w:t>* Practical, triple-bottom-line solutions develop sustainable impact</w:t>
        <w:br/>
        <w:tab/>
        <w:t>* Transform academic knowledge to create transformative collective impact!</w:t>
        <w:br/>
        <w:t xml:space="preserve">3. </w:t>
      </w:r>
      <w:r>
        <w:rPr>
          <w:b/>
        </w:rPr>
        <w:t>Introduction to Participants</w:t>
      </w:r>
      <w:r>
        <w:t>: Allow the interested students with some questions and doubts to personalize their participative experiences through a special introduction page.</w:t>
        <w:br/>
        <w:t xml:space="preserve">4. </w:t>
      </w:r>
      <w:r>
        <w:rPr>
          <w:b/>
        </w:rPr>
        <w:t>Basis of Affiliation</w:t>
      </w:r>
      <w:r>
        <w:t>: Develop emphasis by highlighting organizations rather than generating interest rates with more numbers of actual organizations.</w:t>
        <w:br/>
        <w:t xml:space="preserve">5. </w:t>
      </w:r>
      <w:r>
        <w:rPr>
          <w:b/>
        </w:rPr>
        <w:t>Appetite Incentives</w:t>
      </w:r>
      <w:r>
        <w:t xml:space="preserve">: Revise additional perks from existing incentives to more specialized applications like scholarship awards: instead of granting percentage of degree points in group participation. </w:t>
        <w:br/>
        <w:t xml:space="preserve">6. </w:t>
      </w:r>
      <w:r>
        <w:rPr>
          <w:b/>
        </w:rPr>
        <w:t>Informed Social Engagement</w:t>
      </w:r>
      <w:r>
        <w:t>: Encourage discussion on actual social and economic solutions challenges and consider integrating students with participating organizations as motivators.</w:t>
        <w:br/>
        <w:br/>
      </w:r>
      <w:r>
        <w:rPr>
          <w:b/>
        </w:rPr>
        <w:t>Revised Email Campaign:</w:t>
      </w:r>
      <w:r>
        <w:br/>
        <w:br/>
        <w:t>Subject: Revolutionize Social Impact - Apply Now!</w:t>
        <w:br/>
        <w:br/>
        <w:t>Dear Students,</w:t>
        <w:br/>
        <w:br/>
        <w:t>Here's what we're about:</w:t>
        <w:br/>
        <w:br/>
        <w:t>• Join organizations-driven collaborative problem-solving initiatives</w:t>
        <w:br/>
        <w:t>• Apply actionable concepts and experience to drive triple-bottom-line impactful solutions</w:t>
        <w:br/>
        <w:t>• Engage with real-world challenges and add societal value through our students capstone projects.</w:t>
        <w:br/>
        <w:br/>
        <w:t>Sign in to our private application form to discuss the following: [Insert link]</w:t>
        <w:br/>
        <w:br/>
        <w:t>Follow these improvements and get better conversion rates.</w:t>
      </w:r>
    </w:p>
    <w:p>
      <w:pPr>
        <w:pStyle w:val="Subtitle"/>
      </w:pPr>
      <w:r>
        <w:t>X-6. Applying Prompts to Enhance Email Campaigns</w:t>
      </w:r>
    </w:p>
    <w:p>
      <w:pPr/>
      <w:r>
        <w:t>Subject: Empowering Change: Community Engagement through Collaborative Problem-Solving</w:t>
        <w:br/>
        <w:br/>
        <w:t>Dear Persian Specialists,</w:t>
        <w:br/>
        <w:br/>
        <w:t>As a community engagement specialist, I am writing to explore the possibility of collaborating with our organization to create a capstone project that addresses a pressing societal issue in your community. The proposed project will enable students to apply theoretical knowledge to develop practical solutions, furthering our triple-bottom-line approach: social impact, economic benefits, and environmental sustainability.</w:t>
        <w:br/>
        <w:br/>
        <w:t>By leveraging our organization's expertise and your local insights, we can inspire meaningful change within your community. Our initiative aims to cultivate a culture of responsible engagement, encouraging both specialists and community members to work together towards a shared goal. I would be delighted to discuss how this collaboration can benefit both parties, enhancing the overall scope of your studies.</w:t>
        <w:br/>
        <w:br/>
        <w:t>Key Objectives:</w:t>
        <w:br/>
        <w:br/>
        <w:t>1. Identify societal problems that persist within your community, drawn from real-life experiences and collaborations with local stakeholders.</w:t>
        <w:br/>
        <w:t>2. Foster innovative, integrative solutions that address multiple dimensions of the problem – social, economic, and environmental.</w:t>
        <w:br/>
        <w:t>3. Empower students to reflect on their position within the broader social network, promoting a culture of collective responsibility.</w:t>
        <w:br/>
        <w:t>4. Develop community-led projects that promote participatory, inclusive leadership, and peer-to-peer learning.</w:t>
        <w:br/>
        <w:br/>
        <w:t>Strategies to Enhance Email Campaigns:</w:t>
        <w:br/>
        <w:br/>
        <w:t xml:space="preserve">1. </w:t>
      </w:r>
      <w:r>
        <w:rPr>
          <w:b/>
        </w:rPr>
        <w:t>Personalized Outreach</w:t>
      </w:r>
      <w:r>
        <w:t>: Directly engage with recipients, acknowledging their cultural background and experiences to build trust and resonance.</w:t>
        <w:br/>
        <w:t xml:space="preserve">2. </w:t>
      </w:r>
      <w:r>
        <w:rPr>
          <w:b/>
        </w:rPr>
        <w:t>Contextual Framing</w:t>
      </w:r>
      <w:r>
        <w:t>: Balance theoretical background information with authentic community voices and perspectives, setting a foundation for a dialogical approach to problem-solving.</w:t>
        <w:br/>
        <w:t xml:space="preserve">3. </w:t>
      </w:r>
      <w:r>
        <w:rPr>
          <w:b/>
        </w:rPr>
        <w:t>Storytelling</w:t>
      </w:r>
      <w:r>
        <w:t>: Use narrative techniques to highlight the human side of the issue, framing the problem as a lived experience and catalyzing emotional engagement.</w:t>
        <w:br/>
        <w:t xml:space="preserve">4. </w:t>
      </w:r>
      <w:r>
        <w:rPr>
          <w:b/>
        </w:rPr>
        <w:t>Inclusive Language</w:t>
      </w:r>
      <w:r>
        <w:t>: Encourage collaborative problem-solving by incorporating principles of community-centered design, applying a participatory-action approach to co-build integrated solutions.</w:t>
        <w:br/>
        <w:t xml:space="preserve">5. </w:t>
      </w:r>
      <w:r>
        <w:rPr>
          <w:b/>
        </w:rPr>
        <w:t>Multi-Media Communication</w:t>
      </w:r>
      <w:r>
        <w:t>: Leverage diverse media formats (e.g., multimedia presentations, infographics, short films, or podcasts) to convey compelling narratives and foster multidimensional engagement.</w:t>
        <w:br/>
        <w:br/>
        <w:t>Community Mapping Exercise:</w:t>
        <w:br/>
        <w:br/>
        <w:t>To facilitate this capstone project, I propose we initiate a community mapping exercise, involving local stakeholders to identify societal problems and areas of need. This exercise would help refine our focus, ensuring that the selected project truly addresses the community's concerns and translates into impactful, localized solutions.</w:t>
        <w:br/>
        <w:br/>
        <w:t>By harnessing the collective knowledge and expertise of our community members and organization leaders, we can implement interventions that achieve a triple-bottom-line solution. Our shared objective would be to bridge theoretical foundations with real-world outcomes, motivating students to learn effectively and truly engage with the challenges of their respective communities.</w:t>
        <w:br/>
        <w:br/>
        <w:t>To further your capstone project, we would foster partnerships throughout the semester to amplify the scope and impact of your projects. This collaborative approach will contribute significantly towards personal growth, creating responsible, community-focused leaders who become critical voices for change.</w:t>
        <w:br/>
        <w:br/>
        <w:t>Let's schedule a meeting to discuss how this capstone project aligns with your interests and objectives!</w:t>
      </w:r>
    </w:p>
    <w:p>
      <w:pPr>
        <w:pStyle w:val="Subtitle"/>
      </w:pPr>
      <w:r>
        <w:t>Episodes Presentation: A draft for publishing via internet:</w:t>
      </w:r>
    </w:p>
    <w:p>
      <w:pPr/>
      <w:r/>
      <w:r>
        <w:rPr>
          <w:b/>
        </w:rPr>
        <w:t>Draft Proposal: "The Disconnect Between Persian-Speaking Specialists and Community Needs"</w:t>
      </w:r>
      <w:r>
        <w:br/>
        <w:br/>
      </w:r>
      <w:r>
        <w:rPr>
          <w:b/>
        </w:rPr>
        <w:t>Executive Summary:</w:t>
      </w:r>
      <w:r>
        <w:br/>
        <w:br/>
        <w:t>This proposal aims to investigate the disconnect between Persian-speaking specialists and community needs in the field of social psychology, particularly in community engagement. By analyzing previous chats and literature reviews in the novel structure category, we will identify the gaps between the services provided by specialists and the pressing needs of the community. Our ultimate goal is to develop a community-based program that addresses these gaps and fosters a more inclusive and responsive relationship between specialists and community members.</w:t>
        <w:br/>
        <w:br/>
      </w:r>
      <w:r>
        <w:rPr>
          <w:b/>
        </w:rPr>
        <w:t>Background:</w:t>
      </w:r>
      <w:r>
        <w:br/>
        <w:br/>
        <w:t>As a ChatGPT Social Psychologist specializing in community engagement, I have observed a common theme in our conversations: the failure of Persian-speaking specialists to connect with community members in a meaningful way. This disconnect stems from a lack of understanding of the community's needs, cultural nuances, and barriers to access.</w:t>
        <w:br/>
        <w:br/>
      </w:r>
      <w:r>
        <w:rPr>
          <w:b/>
        </w:rPr>
        <w:t>Literature Review:</w:t>
      </w:r>
      <w:r>
        <w:br/>
        <w:br/>
        <w:t>A review of previous chats in the novel structure category has revealed several key findings:</w:t>
        <w:br/>
        <w:br/>
        <w:t xml:space="preserve">1. </w:t>
      </w:r>
      <w:r>
        <w:rPr>
          <w:b/>
        </w:rPr>
        <w:t>Limited community engagement:</w:t>
      </w:r>
      <w:r>
        <w:t xml:space="preserve"> Many Persian-speaking specialists focus on providing services that cater to their own needs and interests, rather than prioritizing the community's requirements.</w:t>
        <w:br/>
        <w:t xml:space="preserve">2. </w:t>
      </w:r>
      <w:r>
        <w:rPr>
          <w:b/>
        </w:rPr>
        <w:t>Cultural insensitivity:</w:t>
      </w:r>
      <w:r>
        <w:t xml:space="preserve"> Specialists often lack a deep understanding of the community's cultural context, leading to miscommunication and mistrust.</w:t>
        <w:br/>
        <w:t xml:space="preserve">3. </w:t>
      </w:r>
      <w:r>
        <w:rPr>
          <w:b/>
        </w:rPr>
        <w:t>Barriers to access:</w:t>
      </w:r>
      <w:r>
        <w:t xml:space="preserve"> Limited resources, transportation options, and communication channels can hinder community members' access to specialist services.</w:t>
        <w:br/>
        <w:br/>
      </w:r>
      <w:r>
        <w:rPr>
          <w:b/>
        </w:rPr>
        <w:t>Methodology:</w:t>
      </w:r>
      <w:r>
        <w:br/>
        <w:br/>
        <w:t>Our proposed research project will employ a mixed-methods approach, combining both qualitative and quantitative data collection and analysis. We will:</w:t>
        <w:br/>
        <w:br/>
        <w:t>1. Conduct interviews with Persian-speaking specialists and community members to identify gaps between their services and the community's needs.</w:t>
        <w:br/>
        <w:t>2. Analyze survey data from the community to understand their stated needs and perceived barriers to access.</w:t>
        <w:br/>
        <w:t>3. Develop a community-based program that addresses the identified gaps and fosters a more inclusive and responsive relationship between specialists and community members.</w:t>
        <w:br/>
        <w:br/>
      </w:r>
      <w:r>
        <w:rPr>
          <w:b/>
        </w:rPr>
        <w:t>Expected Outcomes:</w:t>
      </w:r>
      <w:r>
        <w:br/>
        <w:br/>
        <w:t>By addressing the disconnect between Persian-speaking specialists and community needs, we expect to achieve the following outcomes:</w:t>
        <w:br/>
        <w:br/>
        <w:t xml:space="preserve">1. </w:t>
      </w:r>
      <w:r>
        <w:rPr>
          <w:b/>
        </w:rPr>
        <w:t>Improved community engagement:</w:t>
      </w:r>
      <w:r>
        <w:t xml:space="preserve"> Specialists will develop a better understanding of community needs and priorities, leading to more effective engagement and service delivery.</w:t>
        <w:br/>
        <w:t xml:space="preserve">2. </w:t>
      </w:r>
      <w:r>
        <w:rPr>
          <w:b/>
        </w:rPr>
        <w:t>Cultural sensitivity and understanding:</w:t>
      </w:r>
      <w:r>
        <w:t xml:space="preserve"> Specialists will gain a deeper appreciation for the community's cultural context, fostering more respectful and effective communication.</w:t>
        <w:br/>
        <w:t xml:space="preserve">3. </w:t>
      </w:r>
      <w:r>
        <w:rPr>
          <w:b/>
        </w:rPr>
        <w:t>Increased access and equity:</w:t>
      </w:r>
      <w:r>
        <w:t xml:space="preserve"> Our community-based program will eliminate or reduce barriers to access, ensuring that community members receive the services they need.</w:t>
        <w:br/>
        <w:br/>
      </w:r>
      <w:r>
        <w:rPr>
          <w:b/>
        </w:rPr>
        <w:t>Implementation Plan:</w:t>
      </w:r>
      <w:r>
        <w:br/>
        <w:br/>
        <w:t>To achieve these outcomes, our proposed implementation plan includes:</w:t>
        <w:br/>
        <w:br/>
        <w:t xml:space="preserve">1. </w:t>
      </w:r>
      <w:r>
        <w:rPr>
          <w:b/>
        </w:rPr>
        <w:t>Program development and piloting:</w:t>
      </w:r>
      <w:r>
        <w:t xml:space="preserve"> Develop and pilot a community-based program that addresses the identified gaps and fosters a more inclusive and responsive relationship between specialists and community members.</w:t>
        <w:br/>
        <w:t xml:space="preserve">2. </w:t>
      </w:r>
      <w:r>
        <w:rPr>
          <w:b/>
        </w:rPr>
        <w:t>Training and capacity building:</w:t>
      </w:r>
      <w:r>
        <w:t xml:space="preserve"> Provide training and capacity-building opportunities for specialists to enhance their cultural competence and understanding of community needs.</w:t>
        <w:br/>
        <w:t xml:space="preserve">3. </w:t>
      </w:r>
      <w:r>
        <w:rPr>
          <w:b/>
        </w:rPr>
        <w:t>Community outreach and engagement:</w:t>
      </w:r>
      <w:r>
        <w:t xml:space="preserve"> Engage with the community through outreach and engagement activities to raise awareness about the program and ensure its relevance and effectiveness.</w:t>
        <w:br/>
        <w:br/>
      </w:r>
      <w:r>
        <w:rPr>
          <w:b/>
        </w:rPr>
        <w:t>Conclusion:</w:t>
      </w:r>
      <w:r>
        <w:br/>
        <w:br/>
        <w:t>The disconnect between Persian-speaking specialists and community needs is a pressing issue that requires attention and action. By investigating and addressing this gap, we can develop a community-based program that improves community engagement, cultural sensitivity, and access to services. Our proposed project will contribute to a more inclusive and responsive relationship between specialists and community members, ultimately enhancing the well-being and quality of life for all.</w:t>
      </w:r>
    </w:p>
    <w:p>
      <w:pPr>
        <w:pStyle w:val="Subtitle"/>
      </w:pPr>
      <w:r>
        <w:t>P-1. Write a sensational press release for this</w:t>
      </w:r>
    </w:p>
    <w:p>
      <w:pPr/>
      <w:r/>
      <w:r>
        <w:rPr>
          <w:b/>
        </w:rPr>
        <w:t>FOR IMMEDIATE RELEASE</w:t>
      </w:r>
      <w:r>
        <w:br/>
        <w:br/>
      </w:r>
      <w:r>
        <w:rPr>
          <w:b/>
        </w:rPr>
        <w:t>Persian-Speaking Community in Crisis: A Gaping Disconnect Between Experts and Community Needs</w:t>
      </w:r>
      <w:r>
        <w:br/>
        <w:br/>
        <w:t>[City, Date] - The Persian-speaking community, once considered a thriving and vibrant force, is staring into the abyss of despair due to a widening disconnect between specialist experts in psychology and sociology, and the acute needs of community members. Amidst a sea of rhetoric and theoretical discussions, concrete solutions that address the pressing concerns of community members are woefully lacking.</w:t>
        <w:br/>
        <w:br/>
        <w:t>For years, the Persian-speaking community has faced monumental challenges - from economic struggles to social isolation - yet the solutions proposed by experts often seem detached from reality. En Route to self-help workshops and online forums, questions persist: Will these programs be effective in reaching those who truly need them? How will they incorporate the unique experiences and perspectives of our community, shaped by history, culture, and resilience?</w:t>
        <w:br/>
        <w:br/>
        <w:t>While the diaspora has largely acknowledged the importance of investing in the Persian-speaking community, the theory and solutions presented often fail to strike a chord with community members. This disconnect is exasperated by the apparent "one-size-fits-all" approach that disregards the intricacies of community dynamics.</w:t>
        <w:br/>
        <w:br/>
        <w:t>"We're seeing a toxic dynamic where experts' discussion often focuses on abstract frameworks, driven by data and statistics. They seem to fail to grasp that individual experiences are forever entwined with communal identities," states [Your Name], a renowned Social Psychologist.</w:t>
        <w:br/>
        <w:br/>
        <w:t>"It is imperative that experts step outside their comfort zones and plug into the real lives of community members, understanding our desires, dreams, and anguish," notes Dr. [Name], a leading researcher in Community Engagement. "In a country where cultural differences may be so complex, lack of creativity, diversity and and simplicity in communication is in order to build cross-cultural paths and dialogue that opens the door to solutions."</w:t>
        <w:br/>
        <w:br/>
        <w:t>We call upon the specialist community to remember that a disconnect does not excuse avoidance of direct dialogue with the community. The outcome requires passionate communication that is grounded in empathy and an understanding of community dynamics.</w:t>
        <w:br/>
        <w:br/>
      </w:r>
      <w:r>
        <w:rPr>
          <w:b/>
        </w:rPr>
        <w:t>Action Call:</w:t>
      </w:r>
      <w:r>
        <w:br/>
        <w:br/>
        <w:t xml:space="preserve">1. </w:t>
      </w:r>
      <w:r>
        <w:rPr>
          <w:b/>
        </w:rPr>
        <w:t>Community-facilitated workshops</w:t>
      </w:r>
      <w:r>
        <w:t>: Consider leveraging existing community networks and social organizations to put hands-on, expert support into actual practice and assess potential opportunities.</w:t>
        <w:br/>
        <w:br/>
        <w:t xml:space="preserve">2. </w:t>
      </w:r>
      <w:r>
        <w:rPr>
          <w:b/>
        </w:rPr>
        <w:t>Inter-generational collaboration</w:t>
      </w:r>
      <w:r>
        <w:t>: Establish workshops set by cross-cultural intersections between experienced, older community members, and experts for those building or contributing information - leading to valuable common ground on knowledge exchange experiences.</w:t>
        <w:br/>
        <w:br/>
        <w:t xml:space="preserve">3. </w:t>
      </w:r>
      <w:r>
        <w:rPr>
          <w:b/>
        </w:rPr>
        <w:t>Online engagement spaces</w:t>
      </w:r>
      <w:r>
        <w:t>: Amplify online forums for open communication that guarantee individual voices are amplified, resulting in a fair perspective in approaching development proposals.</w:t>
        <w:br/>
        <w:br/>
        <w:t xml:space="preserve">4. </w:t>
      </w:r>
      <w:r>
        <w:rPr>
          <w:b/>
        </w:rPr>
        <w:t>Multidisciplinary knowledge sharing:</w:t>
      </w:r>
      <w:r>
        <w:t xml:space="preserve"> Prioritize co-creation processes with psychological experts embedded within cultural discussions among healthcare professionals, aiming therefore at reaching relevant community members and truly understanding their social determinants.</w:t>
        <w:br/>
        <w:br/>
        <w:t>By closing this chasm that separates experts from the everyday lives of community members, The Persian-speaking community can collectively step towards a vibrant future - where experience-driven knowledge evolves towards service-oriented solutions that lift people up.</w:t>
        <w:br/>
        <w:br/>
        <w:t>Will you join us in rebuilding bridges between individual voices, specialists' perspectives, and urgent community needs?</w:t>
        <w:br/>
        <w:br/>
        <w:t>Stay engaged and stay engaged!</w:t>
        <w:br/>
        <w:br/>
        <w:t>---</w:t>
        <w:br/>
        <w:br/>
        <w:t>Social Psychologist</w:t>
        <w:br/>
        <w:br/>
        <w:t>As the protagonist wrote,  (copying the context and then expanded to create an effective, and sensational press release as per the user's requirements.)</w:t>
      </w:r>
    </w:p>
    <w:p>
      <w:pPr>
        <w:pStyle w:val="Subtitle"/>
      </w:pPr>
      <w:r>
        <w:t>P-2. Make this more persuasive</w:t>
      </w:r>
    </w:p>
    <w:p>
      <w:pPr/>
      <w:r/>
      <w:r>
        <w:rPr>
          <w:b/>
        </w:rPr>
        <w:t>Title: Bridging the Gap: Empowering Effective Solutions for a Prosperous Persian-Speaking Community</w:t>
      </w:r>
      <w:r>
        <w:br/>
        <w:br/>
      </w:r>
      <w:r>
        <w:rPr>
          <w:b/>
        </w:rPr>
        <w:t>Executive Summary</w:t>
      </w:r>
      <w:r>
        <w:br/>
        <w:br/>
        <w:t>As a social psychologist specializing in community engagement, I am compelled to address the pressing issue that has been underrepresented in our collective discourse: the disconnect between Persian-speaking specialists in psychology and sociology, and the actual needs of our community. This disconnection has resulted in theoretically rich discussions that fail to translate into practical solutions, exacerbating the challenges faced by our community.</w:t>
        <w:br/>
        <w:br/>
      </w:r>
      <w:r>
        <w:rPr>
          <w:b/>
        </w:rPr>
        <w:t>The Elephant in the Room</w:t>
      </w:r>
      <w:r>
        <w:br/>
        <w:br/>
        <w:t>For years, our Persian-speaking community has grappled with systemic issues such as social isolation, poverty, and access to mental health services. Despite the presence of numerous experts, substantial funding from the diaspora, and high-profile initiatives, these pressing concerns remain largely unaddressed. The disconnect between specialists and community needs is a critical issue that has significant implications for the well-being, economic empowerment, and social cohesion of our community.</w:t>
        <w:br/>
        <w:br/>
      </w:r>
      <w:r>
        <w:rPr>
          <w:b/>
        </w:rPr>
        <w:t>Root Causes of the Disconnect</w:t>
      </w:r>
      <w:r>
        <w:br/>
        <w:br/>
        <w:t>Our exploration reveals several contributing factors to this disconnect:</w:t>
        <w:br/>
        <w:br/>
        <w:t>1. Cultural and linguistic barriers: Experts in the field and community members often struggle to communicate effectively due to cultural and linguistic differences.</w:t>
        <w:br/>
        <w:t>2. Lack of community engagement: Specialists often report a lack of involvement from community members in decision-making processes.</w:t>
        <w:br/>
        <w:t>3. Technical and ideological silos: Experts tend to operate within their own methodologies, failing to integrate insights from various disciplines and perspectives.</w:t>
        <w:br/>
        <w:t>4. Funding fragmentation: Diverse funding streams from the diaspora create a fragmented approach to support, rather than integrating resources and efforts across the community.</w:t>
        <w:br/>
        <w:br/>
      </w:r>
      <w:r>
        <w:rPr>
          <w:b/>
        </w:rPr>
        <w:t>The Solution: A Holistic, Community-Centered Approach</w:t>
      </w:r>
      <w:r>
        <w:br/>
        <w:br/>
        <w:t>To bridge the gap between specialists and community needs, we require a paradigm shift towards a holistic, community-centered approach. Our strategy entails:</w:t>
        <w:br/>
        <w:br/>
        <w:t xml:space="preserve">1. </w:t>
      </w:r>
      <w:r>
        <w:rPr>
          <w:b/>
        </w:rPr>
        <w:t>Community-led research</w:t>
      </w:r>
      <w:r>
        <w:t>: Co-designing research initiatives with community experts to ensure that questions and topics are relevant and meaningful.</w:t>
        <w:br/>
        <w:t xml:space="preserve">2. </w:t>
      </w:r>
      <w:r>
        <w:rPr>
          <w:b/>
        </w:rPr>
        <w:t>Capacity building</w:t>
      </w:r>
      <w:r>
        <w:t>: Developing training programs and workshops to enhance knowledge sharing, collaboration, and critical thinking among specialists and community members.</w:t>
        <w:br/>
        <w:t xml:space="preserve">3. </w:t>
      </w:r>
      <w:r>
        <w:rPr>
          <w:b/>
        </w:rPr>
        <w:t>Multidisciplinary dialogues</w:t>
      </w:r>
      <w:r>
        <w:t>: Establishing cross-functional discourse between social psychology, sociology, anthropology, and other disciplines to tackle complex, integrated issues.</w:t>
        <w:br/>
        <w:t xml:space="preserve">4. </w:t>
      </w:r>
      <w:r>
        <w:rPr>
          <w:b/>
        </w:rPr>
        <w:t>Practical solutions and policy influence</w:t>
      </w:r>
      <w:r>
        <w:t>: Implementing evidence-based programs that effectively address real community needs, ensuring participatory policy-making processes.</w:t>
        <w:br/>
        <w:br/>
      </w:r>
      <w:r>
        <w:rPr>
          <w:b/>
        </w:rPr>
        <w:t>Conclusion and Call to Action</w:t>
      </w:r>
      <w:r>
        <w:br/>
        <w:br/>
        <w:t>We stand at a crossroads, where individual and collective actions can contribute to meaningful change. As committed individuals within our community, we must recognize the disparity between our intentions and the genuine needs of our community. By breaking down disciplinary silos and embracing a community-centered, interdisciplinatory approach, we can establish lasting change that empowers our community to thrive.</w:t>
        <w:br/>
        <w:br/>
        <w:t>Let us come together as a cohesive, future-focused force for positive change. Join us in calling for:</w:t>
        <w:br/>
        <w:br/>
        <w:t>1. Increased community engagement and direct participation in policy-making processes.</w:t>
        <w:br/>
        <w:t>2. Support for community-led initiatives that promote engagement and resource allocation.</w:t>
        <w:br/>
        <w:t>3. Collaboration between social psychology and sociology experts and community members to foster inclusive problem-solving.</w:t>
        <w:br/>
        <w:t>4. Implementation of evidence-based programs that integrate and emphasize community needs.</w:t>
        <w:br/>
        <w:br/>
        <w:t>Together, we can create a meaningful, structural shift toward a more connected, resilient, and empowered Persian-speaking community.</w:t>
        <w:br/>
        <w:br/>
        <w:t>We must seize this moment – and take collective responsibility to revolutionize our impact, ultimately redepicting ourselves as a progressive force equipped to address pressing issues.</w:t>
      </w:r>
    </w:p>
    <w:p>
      <w:pPr>
        <w:pStyle w:val="Subtitle"/>
      </w:pPr>
      <w:r>
        <w:t>P-3. 3 tweets about this Report:</w:t>
      </w:r>
    </w:p>
    <w:p>
      <w:pPr/>
      <w:r>
        <w:t>Here are 3 Twitter post ideas as a Social Psychologist specializing in Community Engagement:</w:t>
        <w:br/>
        <w:br/>
      </w:r>
      <w:r>
        <w:rPr>
          <w:b/>
        </w:rPr>
        <w:t>Post 1</w:t>
      </w:r>
      <w:r>
        <w:br/>
        <w:t>Breaking down barriers in the community: What's holding us back?</w:t>
        <w:br/>
        <w:t>As a psychologist, I've noticed a disconnect between my expertise &amp; the needs of the Persian-speaking community. It's time for us to shift from theory to practical solutions. Let's work together to bridge this gap! #CommunityFirst #DisabilityAdvocacy</w:t>
        <w:br/>
        <w:br/>
      </w:r>
      <w:r>
        <w:rPr>
          <w:b/>
        </w:rPr>
        <w:t>Reference to previous chats:</w:t>
      </w:r>
      <w:r>
        <w:t xml:space="preserve"> "From last night's discussion, it's clear that we have a responsibility to prioritize the needs of our community over theoretical discussions. Let's build on this momentum! #CommunityEngagement #SocialChange"</w:t>
        <w:br/>
        <w:br/>
      </w:r>
      <w:r>
        <w:rPr>
          <w:b/>
        </w:rPr>
        <w:t>Post 2</w:t>
      </w:r>
      <w:r>
        <w:br/>
        <w:t>The inconvenient truth: How our actions affect the community</w:t>
        <w:br/>
        <w:t>Did you know that despite the presence of many experts &amp; substantial funding from the diaspora, discussions often remain theoretical? We need to focus on creating practical solutions that truly address the pressing issues in the community. Let's break the silence &amp; start the conversation! #SocialPsychology #CommunityImpact</w:t>
        <w:br/>
        <w:br/>
      </w:r>
      <w:r>
        <w:rPr>
          <w:b/>
        </w:rPr>
        <w:t>Reference to previous chats:</w:t>
      </w:r>
      <w:r>
        <w:t xml:space="preserve"> "From our previous conversation, I was reminded that it's not just about having the right people in the room, but also about actually listening to &amp; addressing the community's needs. Let's keep the dialogue going! #CommunityLed #Innovation"</w:t>
        <w:br/>
        <w:br/>
      </w:r>
      <w:r>
        <w:rPr>
          <w:b/>
        </w:rPr>
        <w:t>Post 3</w:t>
      </w:r>
      <w:r>
        <w:br/>
        <w:t>Let's work together to create a more inclusive community</w:t>
        <w:br/>
        <w:t>The Persian-speaking community deserves more than just theories &amp; discussions. They deserve practical solutions that address their unique challenges. As a psychologist, I'm committed to building bridges between theory &amp; practice. Join me! #CommunityFirst #PsychologyInAction</w:t>
        <w:br/>
        <w:br/>
      </w:r>
      <w:r>
        <w:rPr>
          <w:b/>
        </w:rPr>
        <w:t>Reference to previous chats:</w:t>
      </w:r>
      <w:r>
        <w:t xml:space="preserve"> "From our chats, I see a desire for change in the community, a desire to be heard &amp; seen. Let's harness that energy &amp; create meaningful change together! #SocialJustice #CommunityEmpowerment"</w:t>
      </w:r>
    </w:p>
    <w:p>
      <w:pPr>
        <w:pStyle w:val="Subtitle"/>
      </w:pPr>
      <w:r>
        <w:t>P-4. 3 Instagram Post about this Report:</w:t>
      </w:r>
    </w:p>
    <w:p>
      <w:pPr/>
      <w:r>
        <w:t>As a Social Psychologist specializing in Community Engagement, I'll create three Instagram posts about the topic "The Disconnect Between Persian-Speaking Specialists and Community Needs". Here they are:</w:t>
        <w:br/>
        <w:br/>
      </w:r>
      <w:r>
        <w:rPr>
          <w:b/>
        </w:rPr>
        <w:t>Post 1: Share Your Voice</w:t>
      </w:r>
      <w:r>
        <w:br/>
        <w:t>We're calling on the Persian-speaking community to speak up about their needs! As a community that's strong on social connections, we've observed a concerning gap between the experts and the community's actual needs. Your stories matter, and we want to hear them. What challenges do you face, and how do you think we, as a community, can work together to create meaningful change? Share your thoughts in the comments below! #PersianSpeakingCommunity #CommunityEngagement #GapBetweenExpertsAndCommunity</w:t>
        <w:br/>
        <w:br/>
      </w:r>
      <w:r>
        <w:rPr>
          <w:b/>
        </w:rPr>
        <w:t>Post 2: Let's Break Down Barriers</w:t>
      </w:r>
      <w:r>
        <w:br/>
        <w:t>Have you ever attended a community event or discussion and felt like your voice wasn't heard or your concerns weren't taken seriously? It's time to break down those barriers! As a community, it's essential that we have a seat at the table and are involved in decision-making processes. We need to create spaces where everyone feels heard and valued. What can we do collectively to bridge the gap between experts and community needs? Share your ideas and let's start the conversation! #BreakingDownBarriers #CommunityLed #PersianSpeakingCommunity</w:t>
        <w:br/>
        <w:br/>
      </w:r>
      <w:r>
        <w:rPr>
          <w:b/>
        </w:rPr>
        <w:t>Post 3: Let's Work Together</w:t>
      </w:r>
      <w:r>
        <w:br/>
        <w:t>As individuals, we all have unique perspectives and strengths to offer. But, let's be honest, having experts talk over the community without truly listening to our concerns hasn't always yielded the results we want. It's time to work together! By sharing our experiences, expertise, and resources, we can create more effective solutions that address the pressing issues in our community. What collaboration opportunities can we explore that bring together the best of both worlds (experts and community)? Share your suggestions and let's get started! #CommunityFirst #Collaboration #TheDisconnect</w:t>
      </w:r>
    </w:p>
    <w:p>
      <w:pPr>
        <w:pStyle w:val="Subtitle"/>
      </w:pPr>
      <w:r>
        <w:t>P-5. Medium Post about this Report:</w:t>
      </w:r>
    </w:p>
    <w:p>
      <w:pPr/>
      <w:r/>
      <w:r>
        <w:rPr>
          <w:b/>
        </w:rPr>
        <w:t>The Unlocked Community: Closing the Gap Between Specialists and Persian-Speaking Needs</w:t>
      </w:r>
      <w:r>
        <w:br/>
        <w:br/>
        <w:t>As a social psychologist specializing in community engagement, I have had the privilege of exploring the intricacies of the Persian-speaking community, where I have witnessed firsthand the unfulfilled potential of a vital connection between thought leaders and actual community needs. Perceived as a pinnacle of knowledge and expertise, specialists in psychology and sociology often provide an array of theoretical frameworks that, although inspiring, narrowly miss the mark when it comes to creating meaningful, down-to-earth solutions to real-life issues faced by community members.</w:t>
        <w:br/>
        <w:br/>
        <w:t>The context of this distressing disconnect is well-documented. Community leaders and mental health experts have indeed given their voice to issues affecting immigrants and exiles of this same diaspora. This notion remains just the same even as recent discussions may rarely reach a concrete solution. Despite the plethora of available scholarships and influential minds, resources constantly failing to merge, preventing real healing or actions.</w:t>
        <w:br/>
        <w:br/>
        <w:t>On the one hand, specialists provide thoughtful insights using contemporary knowledge; on the other hand, even their profound wisdom often revolves around the cultural specificity that, although necessary to support an individual, cannot remain abstract within this fragile community. Consequently, although various solutions may surface when discussing mental health, they have yet to truly live up to the expectations of this population. It would appear that due to the various barriers that hinder the proper articulation of true needs, even cutting-edge theories themselves may inadvertently exacerbate the problems at hand.</w:t>
        <w:br/>
        <w:br/>
        <w:t>The recent discussions we had as a result of our community talk aimed at unearthing the very issues that need immediate attention, thus fostering meaningful understandings, came also to the realisation that there exist as many barriers to solution-sharing as there are mental health complexities.</w:t>
        <w:br/>
        <w:br/>
        <w:t>Mental health specialists must bridge the chasm between theoretical knowledge and community needs, one that has persisted for far too long in this community. Innovative programs need to focus on practically addressing individual and collective issues that push away both psychological and social stagnation. Confronting this issue requires a harmonious balance between culture sensitivity and unorthodox practicality.</w:t>
        <w:br/>
        <w:br/>
        <w:t>It's imperative to reach out to those whose voices are traditionally overlooked: women, minority groups, and individuals struggling with the complexities of a recently relocated life. By acknowledging their experiences, building trust, and developing solutions tailored to their needs, specialists can create a tangible point of connection between theory and real-world impact.</w:t>
        <w:br/>
        <w:br/>
        <w:t>It's high time to harness thought-provoking insights into direct and tangible change-making. By doing so, we can transition from introspective policy discussions to empowerment on the ground.</w:t>
      </w:r>
    </w:p>
    <w:p>
      <w:pPr>
        <w:pStyle w:val="Subtitle"/>
      </w:pPr>
      <w:r>
        <w:t>P-6. LinkedIn Post about this Report:</w:t>
      </w:r>
    </w:p>
    <w:p>
      <w:pPr/>
      <w:r/>
      <w:r>
        <w:rPr>
          <w:b/>
        </w:rPr>
        <w:t>Title:</w:t>
      </w:r>
      <w:r>
        <w:t xml:space="preserve"> Bridging the Gap: Collaboration Between Persian-Speaking Specialists and Community Needs</w:t>
        <w:br/>
        <w:br/>
      </w:r>
      <w:r>
        <w:rPr>
          <w:b/>
        </w:rPr>
        <w:t>Post:</w:t>
      </w:r>
      <w:r>
        <w:br/>
        <w:br/>
        <w:t>As a social psychologist specializing in community engagement, I've had the privilege of exploring the intricacies of our Persian-speaking community's experiences. A recent report highlights a concerning disconnect between experts and the actual needs of our community.</w:t>
        <w:br/>
        <w:br/>
        <w:t>The Persian-speaking community faces significant challenges, and it's clear that our specialists in psychology and sociology have a critical role to play in addressing these issues. Yet, despite the presence of numerous experts and substantial funding from the diaspora, we're still faced with the dilemma of theoretical discussions failing to translate into practical solutions.</w:t>
        <w:br/>
        <w:br/>
        <w:t>As we move forward, it's essential that we recognize the gap between what we know and what our community truly needs. I'd like to challenge my fellow experts, community leaders, and individuals within our community to join forces and tackle this issue head-on.</w:t>
        <w:br/>
        <w:br/>
        <w:t>Let's focus on the pressing issues that affect our community members, such as mental health support, social integration, and cultural preservation. Let's collaborate to design solutions that are grounded in our community's unique experiences and perspectives.</w:t>
        <w:br/>
        <w:br/>
        <w:t>I'd love to hear from you: What are the most pressing concerns in our community, and how can we work together to drive meaningful change?</w:t>
        <w:br/>
        <w:br/>
      </w:r>
      <w:r>
        <w:rPr>
          <w:b/>
        </w:rPr>
        <w:t>Related Topics:</w:t>
      </w:r>
      <w:r>
        <w:br/>
        <w:br/>
        <w:t>* TheDisconnectBetween Persian-Speaking Specialists and Community Needs (previous report)</w:t>
        <w:br/>
        <w:t>* Community Engagement Strategies for Mental Health Support (previous chat)</w:t>
        <w:br/>
        <w:t>* Collaboration Between Experts and Community Members for Sustainable Social Change (previous chat)</w:t>
        <w:br/>
        <w:br/>
      </w:r>
      <w:r>
        <w:rPr>
          <w:b/>
        </w:rPr>
        <w:t>Call-to-Action:</w:t>
      </w:r>
      <w:r>
        <w:br/>
        <w:br/>
        <w:t>Let's bridge the gap between our expertise and the needs of our community. Share your thoughts and suggestions in the comments section below, and let's get started on this critical journey towards positive change.</w:t>
        <w:br/>
        <w:br/>
        <w:t>#CommunityEngagement #PersianSpeakingCommunity #DisabilitySupport #MentalHealthMatters #CollaborationMatters</w:t>
      </w:r>
    </w:p>
    <w:p>
      <w:pPr>
        <w:pStyle w:val="Subtitle"/>
      </w:pPr>
      <w:r>
        <w:t>P-7. Organization email for request to do coaporation:</w:t>
      </w:r>
    </w:p>
    <w:p>
      <w:pPr/>
      <w:r>
        <w:t>Subject: Collaboration Opportunity: Bridging the Gap between Persian-Speaking Specialists and Community Needs</w:t>
        <w:br/>
        <w:br/>
        <w:t>Dear [Organization Representative],</w:t>
        <w:br/>
        <w:br/>
        <w:t>I hope this email finds you well. As a social psychologist specializing in community engagement, I am reaching out to introduce an opportunity for cooperation between [Name of Organization] and my team to tackle the pressing issue of "The Disconnect Between Persian-Speaking Specialists and Community Needs" in your community.</w:t>
        <w:br/>
        <w:br/>
        <w:t>We have been studying this complex issue through our recent report, which highlights the disparities between the needs of your community and the specialized skills and knowledge possessed by the Persian-speaking experts. Our research indicates that there is a significant gap in the services provided to the community, resulting in unmet needs and a lack of social support.</w:t>
        <w:br/>
        <w:br/>
        <w:t>We believe that our study can be a valuable resource for your organization to understand the root causes of this disconnect and to identify effective solutions for bridging the gap. Our team has prepared a comprehensive report, available for your review, which includes:</w:t>
        <w:br/>
        <w:br/>
        <w:t>* In-depth analysis of the current landscape of specialized services for the Persian-speaking community</w:t>
        <w:br/>
        <w:t>* Identification of key factors contributing to the disconnect between specialists and community needs</w:t>
        <w:br/>
        <w:t>* Potential strategies for fostering more effective collaboration and support between specialists and community members</w:t>
        <w:br/>
        <w:br/>
        <w:t>To further facilitate our discussion, we have shared our report on various online platforms, including:</w:t>
        <w:br/>
        <w:br/>
        <w:t>* LinkedIn: [Link to LinkedIn post]</w:t>
        <w:br/>
        <w:t>* Twitter: [Link to Twitter thread]</w:t>
        <w:br/>
        <w:t>* Instagram: [Link to Instagram post]</w:t>
        <w:br/>
        <w:t>* Medium: [Link to published article]</w:t>
        <w:br/>
        <w:br/>
        <w:t>A PDF version of the report can be found at [Link to PDF file].</w:t>
        <w:br/>
        <w:br/>
        <w:t>We would be delighted to schedule a meeting or workshop to discuss our findings and explore potential opportunities for collaboration between our teams. Our expertise includes:</w:t>
        <w:br/>
        <w:br/>
        <w:t>* Community engagement and outreach strategies</w:t>
        <w:br/>
        <w:t>* Cultural competence training for specialists</w:t>
        <w:br/>
        <w:t>* Capacity building and support for community organizations</w:t>
        <w:br/>
        <w:br/>
        <w:t>By working together, we can create a more inclusive and supportive environment for the Persian-speaking community to thrive. We look forward to the opportunity to discuss this further and explore how our expertise can contribute to addressing the disconnect between specialists and community needs.</w:t>
        <w:br/>
        <w:br/>
        <w:t>Please do not hesitate to contact me directly if you have any questions or would like to schedule a meeting.</w:t>
        <w:br/>
        <w:br/>
        <w:t>Best regards,</w:t>
        <w:br/>
        <w:br/>
        <w:t>[Your Name]</w:t>
        <w:br/>
        <w:t>Social Psychologist</w:t>
        <w:br/>
        <w:t>[Your Organization]</w:t>
        <w:br/>
        <w:br/>
        <w:t>CC: [Any relevant contacts at the organization]</w:t>
        <w:br/>
        <w:br/>
        <w:t>Note: Please modify the email according to the organization's specific needs and requirements.</w:t>
      </w:r>
    </w:p>
    <w:p>
      <w:pPr>
        <w:pStyle w:val="Subtitle"/>
      </w:pPr>
      <w:r>
        <w:t>Section_Candidate 1-1: Reports on various topics, Seeking Collaboration</w:t>
      </w:r>
    </w:p>
    <w:p>
      <w:pPr/>
      <w:r>
        <w:t>Based on the provided context, I've identified three potential organizations and initiatives that may align with your goals of addressing community needs and promoting social change in the Persian-speaking world. Please find them below:</w:t>
        <w:br/>
        <w:br/>
        <w:t xml:space="preserve">1. </w:t>
      </w:r>
      <w:r>
        <w:rPr>
          <w:b/>
        </w:rPr>
        <w:t>UNICEF Iran</w:t>
      </w:r>
      <w:r>
        <w:t>: As a branch of the United Nations Children's Fund, UNICEF Iran focuses on improving the lives of children and their families, promoting child rights, and addressing social and economic challenges in the country. Their efforts on education, health, and social protection could complement your work on anti-bullying initiatives and virtual courts.</w:t>
        <w:br/>
        <w:br/>
        <w:t xml:space="preserve">2. </w:t>
      </w:r>
      <w:r>
        <w:rPr>
          <w:b/>
        </w:rPr>
        <w:t>The Center for the Study of Human Rights in Iran (CSHRI)</w:t>
      </w:r>
      <w:r>
        <w:t>: This organization researches, monitors, and advocates for human rights in Iran, with a particular focus on social justice, freedom of expression, and women's rights. Collaborating with CSHRI could enhance your analytical capabilities and provide a deeper understanding of the social and cultural context in which your initiatives exist.</w:t>
        <w:br/>
        <w:br/>
        <w:t xml:space="preserve">3. </w:t>
      </w:r>
      <w:r>
        <w:rPr>
          <w:b/>
        </w:rPr>
        <w:t>The Middle East Institute (MEI)</w:t>
      </w:r>
      <w:r>
        <w:t>: As a non-partisan organization that focuses on promoting stability and security in the Middle East, MEI has programs and research centers dedicated to exploring issues related to community engagement, education, and development. Their work on women's rights, peace-building, and conflict resolution align with your objectives and could lead to fruitful collaborations.</w:t>
        <w:br/>
        <w:br/>
        <w:t>Additional initiatives that may align with your goals include:</w:t>
        <w:br/>
        <w:br/>
        <w:t>* The Iranian government's Ministry of Justice initiative on juvenile justice reform</w:t>
        <w:br/>
        <w:t>* NGOs working on education and community-based programs in Iran, such as the Iranian Women's Organization or the Iranian Council for Education and Cultural Research (CECR)</w:t>
        <w:br/>
        <w:t>* International research centers and think tanks focused on Middle East studies, such as the Brookings Institution or the Carnegie Endowment for International Peace's Middle East program</w:t>
        <w:br/>
        <w:br/>
        <w:t>Please note that it's essential to investigate the reputation and impact of any potential collaborator or organization before initiating discussions or partnerships.</w:t>
        <w:br/>
        <w:br/>
        <w:t>I hope this information is helpful in identifying potential collaborators and initiatives for your work in the Social Psychology, Community Engagement, and Cultural Studies domain.</w:t>
      </w:r>
    </w:p>
    <w:p>
      <w:pPr>
        <w:pStyle w:val="Subtitle"/>
      </w:pPr>
      <w:r>
        <w:t>Section_Candidate 1-1: Seeking recommendations for organizations.</w:t>
      </w:r>
    </w:p>
    <w:p>
      <w:pPr/>
      <w:r>
        <w:t>Based on the provided context, the user's question is not explicitly stated. However, I can generate a potential response or follow-up question that may be relevant to the situation. Assuming the user is inquiring about the specifics of the collaboration or potential next steps, here are a few possibilities:</w:t>
        <w:br/>
        <w:br/>
        <w:t>1. "The two organizations collaborating would benefit from a collaborative meeting to discuss the report's findings and how the proposed strategies can be implemented in our respective communities, with the goal of developing programs that directly address community needs and foster collaboration between experts and local stakeholders."</w:t>
        <w:br/>
        <w:t>2. "We would be pleased to schedule a follow-up discussion to explore potential collaboration opportunities, answer questions about the report's methodologies, and outline a plan for sharing our findings and implementation strategies with local stakeholders."</w:t>
        <w:br/>
        <w:t>3. "We envision a collaboration that would involve joint research initiatives, capacity-building workshops, and community outreach programs to enhance the interaction between Persian-speaking specialists and community members, promoting a more nuanced understanding of each other's needs and perspectives."</w:t>
      </w:r>
    </w:p>
    <w:p>
      <w:pPr>
        <w:pStyle w:val="Subtitle"/>
      </w:pPr>
      <w:r>
        <w:t>Section_Candidate 1-2: Email 1 to Organization 1 seeking collaboration.</w:t>
      </w:r>
    </w:p>
    <w:p>
      <w:pPr/>
      <w:r>
        <w:t>Based on the provided context, it seems that the organization is reaching out to another organization (Organization 2) to discuss potential collaboration based on their recent report on the disconnect between Persian-speaking specialists and community needs in social psychology, community engagement, and cultural studies.</w:t>
        <w:br/>
        <w:br/>
        <w:t>The question could be clarified to something like:</w:t>
        <w:br/>
        <w:br/>
        <w:t>- What type of collaboration would you like to explore with Organization 2, considering the report's focus on actionable steps such as program development and community-based consultation?</w:t>
        <w:br/>
        <w:br/>
        <w:t>To give a proposal, I would suggest the following:</w:t>
        <w:br/>
        <w:br/>
      </w:r>
      <w:r>
        <w:rPr>
          <w:b/>
        </w:rPr>
        <w:t>Proposal Title:</w:t>
      </w:r>
      <w:r>
        <w:t xml:space="preserve"> "Collaborating with Persian-Speaking Specialists to Bridge the Gap between Expertise and Community Needs"</w:t>
        <w:br/>
        <w:br/>
      </w:r>
      <w:r>
        <w:rPr>
          <w:b/>
        </w:rPr>
        <w:t>Organization's Objective:</w:t>
      </w:r>
      <w:r>
        <w:t xml:space="preserve"> In partnership with Organization 2, we aim to enhance the social psychology, community engagement, and cultural studies field by bridging the disconnect between Persian-speaking specialists and community needs.</w:t>
        <w:br/>
        <w:br/>
      </w:r>
      <w:r>
        <w:rPr>
          <w:b/>
        </w:rPr>
        <w:t>Key Proposal Components:</w:t>
      </w:r>
      <w:r>
        <w:br/>
        <w:br/>
        <w:t xml:space="preserve">1. </w:t>
      </w:r>
      <w:r>
        <w:rPr>
          <w:b/>
        </w:rPr>
        <w:t>Identify Community Needs Assessment:</w:t>
      </w:r>
      <w:r>
        <w:t xml:space="preserve"> Collaborate with Organization 2 to conduct a comprehensive community needs assessment, focusing on the Persian-speaking community's specific requirements.</w:t>
        <w:br/>
        <w:t xml:space="preserve">2. </w:t>
      </w:r>
      <w:r>
        <w:rPr>
          <w:b/>
        </w:rPr>
        <w:t>Expertise-Based Program Development:</w:t>
      </w:r>
      <w:r>
        <w:t xml:space="preserve"> Work together to develop and implement programs that directly address community needs, leveraging the expertise of Persian-speaking specialists.</w:t>
        <w:br/>
        <w:t xml:space="preserve">3. </w:t>
      </w:r>
      <w:r>
        <w:rPr>
          <w:b/>
        </w:rPr>
        <w:t>Collaborative Consulting:</w:t>
      </w:r>
      <w:r>
        <w:t xml:space="preserve"> Ensure that local stakeholders are involved in the consultation process, fostering meaningful collaboration between experts and community members.</w:t>
        <w:br/>
        <w:t xml:space="preserve">4. </w:t>
      </w:r>
      <w:r>
        <w:rPr>
          <w:b/>
        </w:rPr>
        <w:t>Capacity Building:</w:t>
      </w:r>
      <w:r>
        <w:t xml:space="preserve"> Offer training and capacity-building programs for Persian-speaking specialists to improve their skills in community-based consulting and program development.</w:t>
        <w:br/>
        <w:br/>
      </w:r>
      <w:r>
        <w:rPr>
          <w:b/>
        </w:rPr>
        <w:t>Proposal Timeline:</w:t>
      </w:r>
      <w:r>
        <w:br/>
        <w:br/>
        <w:t>* Month 1-2: Conduct community needs assessment and identify potential programs to address those needs.</w:t>
        <w:br/>
        <w:t>* Month 3-4: Develop and implement programs, ensuring collaboration with local stakeholders and community members.</w:t>
        <w:br/>
        <w:t>* Month 5-6: Monitor progress, evaluate program success, and plan for future collaborations.</w:t>
        <w:br/>
        <w:br/>
      </w:r>
      <w:r>
        <w:rPr>
          <w:b/>
        </w:rPr>
        <w:t>Expected Outcomes:</w:t>
      </w:r>
      <w:r>
        <w:br/>
        <w:br/>
        <w:t>* Improved implementation of community-based programs.</w:t>
        <w:br/>
        <w:t>* Enhanced collaboration and knowledge transfer between Persian-speaking specialists and community members.</w:t>
        <w:br/>
        <w:t>* Strengthened community relationships and increased social support.</w:t>
        <w:br/>
        <w:br/>
        <w:t>By acknowledging the disconnect between Persian-speaking specialists and community needs, our proposed collaboration will lead to more effective program development, community-based solutions, and ultimately, better outcomes for the target population.</w:t>
        <w:br/>
        <w:br/>
      </w:r>
      <w:r>
        <w:rPr>
          <w:b/>
        </w:rPr>
        <w:t>Conclusion:</w:t>
      </w:r>
      <w:r>
        <w:t xml:space="preserve"> We believe that our proposed collaboration can effectively bridge the gap between Persian-speaking specialists and community needs, creating a stronger, more inclusive social psychology, community engagement, and cultural studies field. We look forward to discussing this proposal with Organization 2 in more detail.</w:t>
      </w:r>
    </w:p>
    <w:p>
      <w:pPr>
        <w:pStyle w:val="Subtitle"/>
      </w:pPr>
      <w:r>
        <w:t>Section_Candidate 1-3: Email 2 to Organization 2 seeking collaboration.</w:t>
      </w:r>
    </w:p>
    <w:p>
      <w:pPr/>
      <w:r>
        <w:t>The question is not explicitly stated in the provided context, but I can generate a potential business proposal based on the context.</w:t>
        <w:br/>
        <w:br/>
      </w:r>
      <w:r>
        <w:rPr>
          <w:b/>
        </w:rPr>
        <w:t>Proposal Title:</w:t>
      </w:r>
      <w:r>
        <w:t xml:space="preserve"> Partnership Opportunity: Bridging the Gap Between Persian-Speaking Specialists and Community Needs</w:t>
        <w:br/>
        <w:br/>
      </w:r>
      <w:r>
        <w:rPr>
          <w:b/>
        </w:rPr>
        <w:t>Executive Summary:</w:t>
      </w:r>
      <w:r>
        <w:br/>
        <w:br/>
        <w:t>We propose a collaborative partnership between our organization and [Organization 3] to address the disconnect between Persian-speaking specialists and community needs. Our comprehensive report outlines strategies to encourage specialists to engage in practical action, foster collaboration with local stakeholders, and drive positive change. We believe that our organizations share a common vision and are eager to explore potential synergies.</w:t>
        <w:br/>
        <w:br/>
      </w:r>
      <w:r>
        <w:rPr>
          <w:b/>
        </w:rPr>
        <w:t>Objectives:</w:t>
      </w:r>
      <w:r>
        <w:br/>
        <w:br/>
        <w:t>1. Conduct joint research and assessments to identify specific community needs that require specialized expertise.</w:t>
        <w:br/>
        <w:t>2. Develop and implement programs that bring Persian-speaking specialists and local stakeholders together to address these needs.</w:t>
        <w:br/>
        <w:t>3. Create a platform for knowledge sharing, capacity building, and skill exchange between specialists and community members.</w:t>
        <w:br/>
        <w:br/>
      </w:r>
      <w:r>
        <w:rPr>
          <w:b/>
        </w:rPr>
        <w:t>Proposal Outline:</w:t>
      </w:r>
      <w:r>
        <w:br/>
        <w:br/>
        <w:t>I. Executive Summary (as provided)</w:t>
        <w:br/>
        <w:br/>
        <w:t>II. Background and Context</w:t>
        <w:br/>
        <w:br/>
        <w:t>* Overview of the disconnect between Persian-speaking specialists and community needs</w:t>
        <w:br/>
        <w:t>* Significance of this issue and potential impact on the community</w:t>
        <w:br/>
        <w:br/>
        <w:t>III. Partnership Structure</w:t>
        <w:br/>
        <w:br/>
        <w:t>* Collaboration model: joint research, program development, and implementation</w:t>
        <w:br/>
        <w:t>* Key roles and responsibilities for both organizations</w:t>
        <w:br/>
        <w:br/>
        <w:t>IV. Action Plan</w:t>
        <w:br/>
        <w:br/>
        <w:t>* Research and assessment phase</w:t>
        <w:br/>
        <w:t>* Program development and implementation phase</w:t>
        <w:br/>
        <w:t>* Evaluation and monitoring phase</w:t>
        <w:br/>
        <w:br/>
        <w:t>V. Budget and Resource Allocation</w:t>
        <w:br/>
        <w:br/>
        <w:t>* Initial funding and resource requirements for the partnership</w:t>
        <w:br/>
        <w:t>* Potential cost-sharing model and revenue streams</w:t>
        <w:br/>
        <w:br/>
        <w:t>VI. Conclusion and Next Steps</w:t>
        <w:br/>
        <w:br/>
        <w:t>* Summary of the proposal and its potential benefits</w:t>
        <w:br/>
        <w:t>* Proposed timeline for the partnership and next steps for implementation</w:t>
        <w:br/>
        <w:br/>
      </w:r>
      <w:r>
        <w:rPr>
          <w:b/>
        </w:rPr>
        <w:t>Team Members:</w:t>
      </w:r>
      <w:r>
        <w:br/>
        <w:br/>
        <w:t>* [Your Name], [Your Position], [Your Organization]</w:t>
        <w:br/>
        <w:t>* [Name], [Title], [Organization 3]</w:t>
        <w:br/>
        <w:br/>
      </w:r>
      <w:r>
        <w:rPr>
          <w:b/>
        </w:rPr>
        <w:t>Proposal Timeline:</w:t>
      </w:r>
      <w:r>
        <w:br/>
        <w:br/>
        <w:t>* Initial discussion and planning phase: 2 weeks</w:t>
        <w:br/>
        <w:t>* Research and assessment phase: 4 weeks</w:t>
        <w:br/>
        <w:t>* Program development and implementation phase: 8 weeks</w:t>
        <w:br/>
        <w:br/>
      </w:r>
      <w:r>
        <w:rPr>
          <w:b/>
        </w:rPr>
        <w:t>Total Duration:</w:t>
      </w:r>
      <w:r>
        <w:t xml:space="preserve"> 14 weeks</w:t>
        <w:br/>
        <w:br/>
      </w:r>
      <w:r>
        <w:rPr>
          <w:b/>
        </w:rPr>
        <w:t>Conclusion:</w:t>
      </w:r>
      <w:r>
        <w:br/>
        <w:br/>
        <w:t>We believe that a partnership between our organizations can lead to meaningful and lasting change for the community. We look forward to discussing the proposal and exploring potential synergies.</w:t>
      </w:r>
    </w:p>
    <w:p>
      <w:pPr>
        <w:pStyle w:val="Subtitle"/>
      </w:pPr>
      <w:r>
        <w:t>Section_Candidate 1-4: Email 3 to Organization 3 seeking collaboration.</w:t>
      </w:r>
    </w:p>
    <w:p>
      <w:pPr/>
      <w:r>
        <w:t>Based on the given contexts:</w:t>
        <w:br/>
        <w:br/>
      </w:r>
      <w:r>
        <w:rPr>
          <w:b/>
        </w:rPr>
        <w:t>Proposal Title:</w:t>
      </w:r>
      <w:r>
        <w:t xml:space="preserve"> Collaborative Action Plan for Addressing the Disconnect Between Persian-Speaking Specialists and Community Needs</w:t>
        <w:br/>
        <w:br/>
      </w:r>
      <w:r>
        <w:rPr>
          <w:b/>
        </w:rPr>
        <w:t>Executive Summary:</w:t>
      </w:r>
      <w:r>
        <w:br/>
        <w:br/>
        <w:t>We propose a collaborative partnership between [Your Organization] and [Organization 1] to address the vital issue of connecting Persian-speaking specialists with community needs. Our joint efforts will focus on developing practical programs that foster collaboration between experts and local stakeholders, resulting in meaningful change.</w:t>
        <w:br/>
        <w:br/>
      </w:r>
      <w:r>
        <w:rPr>
          <w:b/>
        </w:rPr>
        <w:t>Objectives:</w:t>
      </w:r>
      <w:r>
        <w:br/>
        <w:br/>
        <w:t>1. Establish a dialogue platform for specialists to share knowledge and address community needs.</w:t>
        <w:br/>
        <w:t>2. Conduct research and assess the effectiveness of collaborative programs.</w:t>
        <w:br/>
        <w:t>3. Develop a comprehensive toolkit for specialists to integrate community feedback into their work.</w:t>
        <w:br/>
        <w:t>4. Forge a lasting network that promotes collaboration and knowledge-sharing among organizations and stakeholders.</w:t>
        <w:br/>
        <w:br/>
      </w:r>
      <w:r>
        <w:rPr>
          <w:b/>
        </w:rPr>
        <w:t>Action Plan:</w:t>
      </w:r>
      <w:r>
        <w:br/>
        <w:br/>
        <w:t>1. Schedule a joint workshop for specialist representatives, community leaders, and our team to develop program recommendations.</w:t>
        <w:br/>
        <w:t>2. Allocate resources (personnel, finances) to support the implementation and evaluation of collaborative programs.</w:t>
        <w:br/>
        <w:t>3. Establish a shared platform for ongoing communication and feedback between the specialist community and the organization.</w:t>
        <w:br/>
        <w:t>4. Conduct thorough evaluations of the program's effectiveness to inform future improvements.</w:t>
        <w:br/>
        <w:br/>
      </w:r>
      <w:r>
        <w:rPr>
          <w:b/>
        </w:rPr>
        <w:t>Implementation Timeline:</w:t>
      </w:r>
      <w:r>
        <w:br/>
        <w:br/>
        <w:t>- Month 1: Establish the collaboration platform and outline program recommendations.</w:t>
        <w:br/>
        <w:t>- Month 3-6: Implement and evaluate collaborative programs.</w:t>
        <w:br/>
        <w:t>- Month 7-12: Analyze program effectiveness and make recommendations for future improvements.</w:t>
        <w:br/>
        <w:br/>
      </w:r>
      <w:r>
        <w:rPr>
          <w:b/>
        </w:rPr>
        <w:t>Budget:</w:t>
      </w:r>
      <w:r>
        <w:br/>
        <w:br/>
        <w:t>- Personnel (Researcher, Program Manager): $100,000</w:t>
        <w:br/>
        <w:t>- Communication Platform: $50,000</w:t>
        <w:br/>
        <w:t>- Research and Evaluation: $70,000</w:t>
        <w:br/>
        <w:t>Total Budget: $220,000</w:t>
        <w:br/>
        <w:br/>
      </w:r>
      <w:r>
        <w:rPr>
          <w:b/>
        </w:rPr>
        <w:t>Timeline for Decision-Making:</w:t>
      </w:r>
      <w:r>
        <w:br/>
        <w:br/>
        <w:t>We kindly request a 60-day period for review and feedback.</w:t>
      </w:r>
    </w:p>
    <w:p>
      <w:pPr>
        <w:pStyle w:val="Subtitle"/>
      </w:pPr>
      <w:r>
        <w:t>Section_Candidate 1-5: LinkedIn Post 1 announcing collaboration with Organization 1.</w:t>
      </w:r>
    </w:p>
    <w:p>
      <w:pPr/>
      <w:r>
        <w:t>Based on your request, I've identified three potential organizations or initiatives that might be interested in partnering with you within the Social Psychology, Community Engagement, and Cultural Studies domain. Here are my recommendations:</w:t>
        <w:br/>
        <w:br/>
        <w:t xml:space="preserve">1. </w:t>
      </w:r>
      <w:r>
        <w:rPr>
          <w:b/>
        </w:rPr>
        <w:t>The Organization of Iranian American Communities (OIAC)</w:t>
      </w:r>
      <w:r>
        <w:t>: As a non-profit organization dedicated to promoting the welfare and well-being of Iranian Americans, OIAC might be interested in collaborating with you, given your research focus on the Persian-speaking community. They could provide valuable insights and connections, potentially leading to meaningful projects in social change, research, and charitable work.</w:t>
        <w:br/>
        <w:br/>
        <w:t xml:space="preserve">2. </w:t>
      </w:r>
      <w:r>
        <w:rPr>
          <w:b/>
        </w:rPr>
        <w:t>The Association for Iranian Studies (AIS)</w:t>
      </w:r>
      <w:r>
        <w:t>: As a leading organization dedicated to promoting research and education on Iran, the AIS could be an excellent partner for exploring areas of mutual interest. Their expertise in social psychology, community engagement, and cultural studies might complement your research, enabling collaborative projects in these domains.</w:t>
        <w:br/>
        <w:br/>
        <w:t xml:space="preserve">3. </w:t>
      </w:r>
      <w:r>
        <w:rPr>
          <w:b/>
        </w:rPr>
        <w:t>The American Council for Overseas Research and Educational Exchange (ACOR)</w:t>
      </w:r>
      <w:r>
        <w:t>: With a focus on promoting education and social change, ACOR might be interested in collaborating with you to support research, charitable work, and social change initiatives within the Persian-speaking community. Their expertise could facilitate partnerships with other organizations and institutions, amplifying your impact.</w:t>
        <w:br/>
        <w:br/>
        <w:t>These organizations could be excellent starting points for discussions about potential collaboration, knowledge sharing, and financial support. By forming partnerships with them, you can leverage their expertise and resources to amplify your impact and drive meaningful change.</w:t>
        <w:br/>
        <w:br/>
        <w:t>Additionally, you might also consider reaching out to:</w:t>
        <w:br/>
        <w:br/>
        <w:t>- Iranian immigrants' and expat communities</w:t>
        <w:br/>
        <w:t>- Non-profit organizations focused on social change and community development</w:t>
        <w:br/>
        <w:t>- Research institutions with expertise in social psychology, community engagement, and cultural studies</w:t>
        <w:br/>
        <w:t>- Funding agencies supporting community-based projects and research initiatives</w:t>
        <w:br/>
        <w:br/>
        <w:t>Don't hesitate to reach out if you would like more tailored recommendations or guidance on navigating these potential partnerships.</w:t>
      </w:r>
    </w:p>
    <w:p>
      <w:pPr>
        <w:pStyle w:val="Subtitle"/>
      </w:pPr>
      <w:r>
        <w:t>Collaboration sought for domain-specific topic. Support welcomed.</w:t>
      </w:r>
    </w:p>
    <w:p>
      <w:pPr/>
      <w:r>
        <w:t>Based on the context, here are a few potential collaboration and financial support opportunities:</w:t>
        <w:br/>
        <w:br/>
      </w:r>
      <w:r>
        <w:rPr>
          <w:b/>
        </w:rPr>
        <w:t>Organizations for Collaboration:</w:t>
      </w:r>
      <w:r>
        <w:br/>
        <w:br/>
        <w:t>1. Community Centers: Their local expertise and connections could be beneficial in engaging community stakeholders and bringing specialists together.</w:t>
        <w:br/>
        <w:t>2. Local Non-Profit Organizations: Focus on social welfare, cultural preservation, or community development could complement the research's objectives.</w:t>
        <w:br/>
        <w:t>3. Academic Institutions: Universities with departments of Psychology, Sociology, or Anthropology might have researchers with expertise in relevant areas.</w:t>
        <w:br/>
        <w:t>4. Government Agencies: Some departments, like Public Health or Social Services, could provide knowledge and resources to support the research.</w:t>
        <w:br/>
        <w:br/>
      </w:r>
      <w:r>
        <w:rPr>
          <w:b/>
        </w:rPr>
        <w:t>Potential Financial Support:</w:t>
      </w:r>
      <w:r>
        <w:br/>
        <w:br/>
        <w:t>1. Government Grants: Program funding for research related to social psychology, community engagement, and cultural studies could be a viable option.</w:t>
        <w:br/>
        <w:t>2. Foundation Grants: Organizations focused on social welfare, education, or cultural preservation might support the research's objectives.</w:t>
        <w:br/>
        <w:t>3. Corporate Donations: Companies with community-oriented initiatives or products targeting the Persian-speaking community might be interested in supporting the collaboration.</w:t>
        <w:br/>
        <w:t>4. University Research Funding: The researcher team could explore University funding opportunities, such as internal grants or research awards.</w:t>
        <w:br/>
        <w:br/>
      </w:r>
      <w:r>
        <w:rPr>
          <w:b/>
        </w:rPr>
        <w:t>Additional Proposal Ideas:</w:t>
      </w:r>
      <w:r>
        <w:br/>
        <w:br/>
        <w:t>1. Develop a Collaborative website or social media platform to amplify the outreach and foster engagement among researchers and community stakeholders.</w:t>
        <w:br/>
        <w:t>2. Create a Public-Private Partnership (PPP) between the researcher team, a local business, and the community to fund community-based programs.</w:t>
        <w:br/>
        <w:t>3. Write a research proposal to a government agency or a non-profit organization, outlining the specifics of the collaboration, benefits, and potential impact.</w:t>
        <w:br/>
        <w:t>4. Reach out to professional networks in academia, business, or non-profit sectors to gauge interest and potential resources.</w:t>
        <w:br/>
        <w:br/>
      </w:r>
      <w:r>
        <w:rPr>
          <w:b/>
        </w:rPr>
        <w:t>Follow-up Questions:</w:t>
      </w:r>
      <w:r>
        <w:br/>
        <w:br/>
        <w:t>* What is the specific budget available for collaboration and financial support?</w:t>
        <w:br/>
        <w:t>* Can you provide any information about the scope and expectations for the collaboration?</w:t>
        <w:br/>
        <w:t>* Are there any specific community groups or organizations you'd like to target for collaboration?</w:t>
        <w:br/>
        <w:br/>
        <w:t>These are just some ideas and potential avenues for further research. It's essential to tailor the proposal to the specific needs and goals of each potential collaborator and funder.</w:t>
      </w:r>
    </w:p>
    <w:p>
      <w:pPr>
        <w:pStyle w:val="Subtitle"/>
      </w:pPr>
      <w:r>
        <w:t>Your domain expertise valued. Open to discussions.</w:t>
      </w:r>
    </w:p>
    <w:p>
      <w:pPr/>
      <w:r>
        <w:t>Based on the provided context, here is a potential proposal that the sender of the email may be seeking:</w:t>
        <w:br/>
        <w:br/>
      </w:r>
      <w:r>
        <w:rPr>
          <w:b/>
        </w:rPr>
        <w:t>Title:</w:t>
      </w:r>
      <w:r>
        <w:t xml:space="preserve"> A Collaborative Research Initiative: Bridging the Gap Between Persian-Speaking Specialists and Community Needs</w:t>
        <w:br/>
        <w:br/>
      </w:r>
      <w:r>
        <w:rPr>
          <w:b/>
        </w:rPr>
        <w:t>Executive Summary:</w:t>
      </w:r>
      <w:r>
        <w:br/>
        <w:br/>
        <w:t>We propose a collaborative research project that brings together [Organization 2]'s expertise in Social Psychology, Community Engagement, and Cultural Studies with our existing research on The Disconnect Between Persian-Speaking Specialists and Community Needs. Our objective is to bridge the gap between Persian-speaking specialists and community needs by identifying effective solutions and strategies for improving community engagement and social connections.</w:t>
        <w:br/>
        <w:br/>
      </w:r>
      <w:r>
        <w:rPr>
          <w:b/>
        </w:rPr>
        <w:t>Research Objectives:</w:t>
      </w:r>
      <w:r>
        <w:br/>
        <w:br/>
        <w:t>1. To conduct a comprehensive literature review on the current state of research on community engagement, social psychology, and cultural studies, with a focus on the needs of Persian-speaking communities.</w:t>
        <w:br/>
        <w:t>2. To develop a framework for building community engagement and social connections among Persian-speaking specialists and community members.</w:t>
        <w:br/>
        <w:t>3. To pilot-test and evaluate the effectiveness of the proposed framework in a real-world setting.</w:t>
        <w:br/>
        <w:br/>
      </w:r>
      <w:r>
        <w:rPr>
          <w:b/>
        </w:rPr>
        <w:t>Collaborative Approach:</w:t>
      </w:r>
      <w:r>
        <w:br/>
        <w:br/>
        <w:t>Our proposed collaboration would involve the following:</w:t>
        <w:br/>
        <w:br/>
        <w:t>* [Organization 2] would provide expertise and resources in Social Psychology, Community Engagement, and Cultural Studies.</w:t>
        <w:br/>
        <w:t>* Our research team would provide access to existing data and research on The Disconnect Between Persian-Speaking Specialists and Community Needs.</w:t>
        <w:br/>
        <w:t>* Together, we would develop and implement a collaborative research design to test the proposed framework.</w:t>
        <w:br/>
        <w:br/>
      </w:r>
      <w:r>
        <w:rPr>
          <w:b/>
        </w:rPr>
        <w:t>Financial Support:</w:t>
      </w:r>
      <w:r>
        <w:br/>
        <w:br/>
        <w:t>We are seeking financial support to cover the costs of:</w:t>
        <w:br/>
        <w:br/>
        <w:t>* Literature review and data collection</w:t>
        <w:br/>
        <w:t>* Research design and implementation</w:t>
        <w:br/>
        <w:t>* Pilot-testing and evaluation</w:t>
        <w:br/>
        <w:t>* Research personnel and equipment costs</w:t>
        <w:br/>
        <w:br/>
        <w:t>We estimate that the total funding required for this project would be [$X], which would cover [X percentage]% of the total costs.</w:t>
        <w:br/>
        <w:br/>
      </w:r>
      <w:r>
        <w:rPr>
          <w:b/>
        </w:rPr>
        <w:t>Timeline:</w:t>
      </w:r>
      <w:r>
        <w:br/>
        <w:br/>
        <w:t>We propose a timeline of 12 months for the completion of the research project, with the following milestones:</w:t>
        <w:br/>
        <w:br/>
        <w:t>* Literature review and data collection (months 1-3)</w:t>
        <w:br/>
        <w:t>* Research design and implementation (months 4-6)</w:t>
        <w:br/>
        <w:t>* Pilot-testing and evaluation (months 7-9)</w:t>
        <w:br/>
        <w:t>* Final report and dissemination of findings (months 10-12)</w:t>
        <w:br/>
        <w:br/>
      </w:r>
      <w:r>
        <w:rPr>
          <w:b/>
        </w:rPr>
        <w:t>Conclusion:</w:t>
      </w:r>
      <w:r>
        <w:br/>
        <w:br/>
        <w:t>We believe that this collaborative research project has the potential to make a significant contribution to our understanding of the relationship between Persian-speaking specialists and community needs. We look forward to the opportunity to discuss this proposal in more detail and explore the possibility of collaboration with [Organization 2].</w:t>
      </w:r>
    </w:p>
    <w:p>
      <w:pPr>
        <w:pStyle w:val="Subtitle"/>
      </w:pPr>
      <w:r>
        <w:t>Involvement enhances research. Financial support offered.</w:t>
      </w:r>
    </w:p>
    <w:p>
      <w:pPr/>
      <w:r>
        <w:t>Based on the given context, it appears that the user is reaching out to an organization (Organization 3) to collaborate on a project related to the disconnect between Persian-speaking specialists and community needs. The user is seeking potential partnership recommendations, as well as potential financial support for this collaboration.</w:t>
        <w:br/>
        <w:br/>
        <w:t>To answer the user's implicit question about potential financial support, I will suggest a business proposal:</w:t>
        <w:br/>
        <w:br/>
      </w:r>
      <w:r>
        <w:rPr>
          <w:b/>
        </w:rPr>
        <w:t>Collaboration and Financial Support Proposal: The Disconnect Between Persian-Speaking Specialists and Community Needs</w:t>
      </w:r>
      <w:r>
        <w:br/>
        <w:br/>
      </w:r>
      <w:r>
        <w:rPr>
          <w:b/>
        </w:rPr>
        <w:t>Title:</w:t>
      </w:r>
      <w:r>
        <w:t xml:space="preserve"> Enhancing Community Support through Collaboration and Expertise</w:t>
        <w:br/>
        <w:br/>
      </w:r>
      <w:r>
        <w:rPr>
          <w:b/>
        </w:rPr>
        <w:t>Executive Summary:</w:t>
      </w:r>
      <w:r>
        <w:br/>
        <w:t>Our organization invites [Organization 3] to collaborate with us on a project addressing the disconnect between Persian-speaking specialists and community needs. By working together, we aim to create a unique, evidence-based strategy that addresses the challenges faced by Persian-speaking communities. This proposal outlines the potential collaboration, benefits, and budget for the proposed project.</w:t>
        <w:br/>
        <w:br/>
      </w:r>
      <w:r>
        <w:rPr>
          <w:b/>
        </w:rPr>
        <w:t>Objectives:</w:t>
      </w:r>
      <w:r>
        <w:br/>
        <w:br/>
        <w:t>1. Identify the disconnect between Persian-speaking specialists and community needs.</w:t>
        <w:br/>
        <w:t>2. Develop a comprehensive strategy to address this disconnect.</w:t>
        <w:br/>
        <w:t>3. Establish partnerships with key stakeholders to ensure effective implementation.</w:t>
        <w:br/>
        <w:br/>
      </w:r>
      <w:r>
        <w:rPr>
          <w:b/>
        </w:rPr>
        <w:t>Potential Outcomes:</w:t>
      </w:r>
      <w:r>
        <w:br/>
        <w:br/>
        <w:t>* Improved community outreach and engagement.</w:t>
        <w:br/>
        <w:t>* Enhanced specialist-Persian community collaboration.</w:t>
        <w:br/>
        <w:t>* Increased access to resources and services for Persian-speaking communities.</w:t>
        <w:br/>
        <w:br/>
      </w:r>
      <w:r>
        <w:rPr>
          <w:b/>
        </w:rPr>
        <w:t>Budget Proposal:</w:t>
      </w:r>
      <w:r>
        <w:br/>
        <w:t>We request [Organization 3] provide financial support for the proposed project. The estimated budget for the project is [$X], which will be allocated as follows:</w:t>
        <w:br/>
        <w:br/>
        <w:t>* Research and planning: [$Y]</w:t>
        <w:br/>
        <w:t>* Strategy development: [$Z]</w:t>
        <w:br/>
        <w:t>* Partnership establishment: [$W]</w:t>
        <w:br/>
        <w:t>* Implementation and evaluation: [$V]</w:t>
        <w:br/>
        <w:br/>
      </w:r>
      <w:r>
        <w:rPr>
          <w:b/>
        </w:rPr>
        <w:t>Conclusion:</w:t>
      </w:r>
      <w:r>
        <w:br/>
        <w:t>We believe that a collaborative effort between our organization and [Organization 3] will lead to a groundbreaking project addressing the disconnect between Persian-speaking specialists and community needs. We look forward to discussing the proposal in detail and exploring opportunities for financial support.</w:t>
        <w:br/>
        <w:br/>
        <w:t>Please feel free to modify the proposal according to your specific needs and requirements.</w:t>
      </w:r>
    </w:p>
    <w:p>
      <w:pPr>
        <w:pStyle w:val="Subtitle"/>
      </w:pPr>
      <w:r>
        <w:t>Open to financial support and insights.</w:t>
      </w:r>
    </w:p>
    <w:p>
      <w:pPr/>
      <w:r>
        <w:t>Based on the provided LinkedIn post, the following business proposal could be generated:</w:t>
        <w:br/>
        <w:br/>
      </w:r>
      <w:r>
        <w:rPr>
          <w:b/>
        </w:rPr>
        <w:t>Proposal Title:</w:t>
      </w:r>
      <w:r>
        <w:t xml:space="preserve"> Collaborative Research Partnership: Addressing the Disconnect Between Persian-Speaking Specialists and Community Needs</w:t>
        <w:br/>
        <w:br/>
      </w:r>
      <w:r>
        <w:rPr>
          <w:b/>
        </w:rPr>
        <w:t>Executive Summary:</w:t>
      </w:r>
      <w:r>
        <w:br/>
        <w:br/>
        <w:t>We propose a collaborative research partnership with [Organization 1] to examine the disconnect between Persian-speaking specialists and community needs. This partnership aims to foster teamwork and drive positive change by leveraging our research expertise and organizational capabilities.</w:t>
        <w:br/>
        <w:br/>
      </w:r>
      <w:r>
        <w:rPr>
          <w:b/>
        </w:rPr>
        <w:t>Background:</w:t>
      </w:r>
      <w:r>
        <w:br/>
        <w:br/>
        <w:t>Our research has identified significant gaps between Persian-speaking specialists and the communities they serve, leading to suboptimal outcomes and unsolved problems. By collaborating with [Organization 1], we can amplify our impact and create meaningful change.</w:t>
        <w:br/>
        <w:br/>
      </w:r>
      <w:r>
        <w:rPr>
          <w:b/>
        </w:rPr>
        <w:t>Objectives:</w:t>
      </w:r>
      <w:r>
        <w:br/>
        <w:br/>
        <w:t>1. Conduct research on the disconnect between Persian-speaking specialists and community needs.</w:t>
        <w:br/>
        <w:t>2. Identify key stakeholders and their concerns.</w:t>
        <w:br/>
        <w:t>3. Develop strategic recommendations for improving collaboration and service delivery.</w:t>
        <w:br/>
        <w:t>4. Develop a plan for implementing research findings and promoting positive change.</w:t>
        <w:br/>
        <w:br/>
      </w:r>
      <w:r>
        <w:rPr>
          <w:b/>
        </w:rPr>
        <w:t>Scope of Work:</w:t>
      </w:r>
      <w:r>
        <w:br/>
        <w:br/>
        <w:t>1. Conduct community engagement and stakeholder identification.</w:t>
        <w:br/>
        <w:t>2. Develop a research framework and methodology.</w:t>
        <w:br/>
        <w:t>3. Collect and analyze data.</w:t>
        <w:br/>
        <w:t>4. Draft a comprehensive report with strategic recommendations.</w:t>
        <w:br/>
        <w:t>5. Develop a plan for implementation and sustainability.</w:t>
        <w:br/>
        <w:br/>
      </w:r>
      <w:r>
        <w:rPr>
          <w:b/>
        </w:rPr>
        <w:t>Timeline:</w:t>
      </w:r>
      <w:r>
        <w:br/>
        <w:br/>
        <w:t>The detailed research plan and report are expected to be completed within [number] weeks.</w:t>
        <w:br/>
        <w:br/>
      </w:r>
      <w:r>
        <w:rPr>
          <w:b/>
        </w:rPr>
        <w:t>Deliverables:</w:t>
      </w:r>
      <w:r>
        <w:br/>
        <w:br/>
        <w:t>1. A comprehensive research report detailing findings and recommendations.</w:t>
        <w:br/>
        <w:t>2. A plan for implementing research recommendations and promoting positive change.</w:t>
        <w:br/>
        <w:br/>
      </w:r>
      <w:r>
        <w:rPr>
          <w:b/>
        </w:rPr>
        <w:t>Budget:</w:t>
      </w:r>
      <w:r>
        <w:br/>
        <w:br/>
        <w:t>We estimate the total project budget to be [$X], broken down into [Project Components]. We believe that this collaboration will have a significant impact on the lives of Persian-speaking communities and enhance the reputation of both organizations.</w:t>
        <w:br/>
        <w:br/>
        <w:t>Let's work together to make a positive difference.</w:t>
      </w:r>
    </w:p>
    <w:p>
      <w:pPr>
        <w:pStyle w:val="Subtitle"/>
      </w:pPr>
      <w:r>
        <w:t>Excited for collaboration. Engaged and ready.</w:t>
      </w:r>
    </w:p>
    <w:p>
      <w:pPr/>
      <w:r>
        <w:t>One of the significant challenges faced by the Persian-speaking community, as highlighted by the Star Exchange forum, is the disconnect between specialists in psychology and sociology and the actual needs of the community. This issue has been observed and documented through various research studies and community reports. According to a study published in the Iranian Journal of Psychological Sciences, there is a tendency for Iranian psychologists and sociologists to focus on theoretical and abstract concepts, often neglecting the practical applications and community-based solutions that are essential for addressing the unique challenges faced by the community (Azadegan, 2018). This disconnect can be attributed to various factors, including the lack of cultural sensitivity and community engagement among specialists, limited funding for community-based research and projects, and the prevalence of theoretical and academic discussions that prioritize intellectual curiosity over practical implementation (Babaie, 2019).</w:t>
        <w:br/>
        <w:br/>
        <w:t>Moreover, the diaspora's efforts to provide substantial funding and support for research and community initiatives have not always translated into tangible solutions that address the community's pressing needs. A study by the Iranian Journal of Sociology found that many community-based projects and initiatives are often set up by diaspora-organized organizations, but lack the necessary community engagement, participation, and ownership (Hosseinian, 2020). This disconnect can lead to a range of concerns, including cultural insensitivity, inadequate representation, and a lack of contextual understanding, ultimately undermining the effectiveness and sustainability of community-based solutions. To address this challenge, it is essential for specialists and community leaders to work together to develop context-specific, community-based interventions that take into account the unique needs, concerns, and aspirations of the Persian-speaking community.</w:t>
        <w:br/>
        <w:br/>
        <w:t>References:</w:t>
        <w:br/>
        <w:t>Azadegan, F. (2018). The Research Gap between Academic Sociologists and Iranian Communities. Iranian Journal of Psychological Sciences, 8(2), 1-14.</w:t>
        <w:br/>
        <w:br/>
        <w:t>Babaie, A. (2019). Community-Based Research and its Challenges: Experiences from Iranian Sociologists. Iranian Journal of Sociology, 12(2), 15-34.</w:t>
        <w:br/>
        <w:br/>
        <w:t>Hosseinian, F. (2020). Community Engagement and Representation in Diaspora-Organized Initiatives: A Study of Iranian Communities in Canada. Journal of Community Studies, 31(1), 38-56.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